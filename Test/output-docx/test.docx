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b w:val="0"/>
          <w:i w:val="0"/>
          <w:strike w:val="0"/>
          <w:u w:val="none"/>
        </w:rPr>
        <w:t>Software Development Plan</w:t>
      </w:r>
    </w:p>
    <w:p>
      <w:pPr>
        <w:pStyle w:val="Subtitle"/>
      </w:pPr>
      <w:r>
        <w:rPr>
          <w:b w:val="0"/>
          <w:i w:val="0"/>
          <w:strike w:val="0"/>
          <w:u w:val="none"/>
        </w:rPr>
        <w:t>(Template)</w:t>
      </w:r>
    </w:p>
    <w:p>
      <w:r>
        <w:rPr>
          <w:rStyle w:val="SubtleEmphasis"/>
          <w:b w:val="0"/>
          <w:i w:val="0"/>
          <w:strike w:val="0"/>
          <w:u w:val="none"/>
        </w:rPr>
        <w:t>GTC Software Engineering</w:t>
      </w:r>
    </w:p>
    <w:p>
      <w:r>
        <w:br w:type="page"/>
      </w:r>
    </w:p>
    <w:p>
      <w:pPr>
        <w:pStyle w:val="Heading1"/>
      </w:pPr>
      <w:r>
        <w:t>Contents</w:t>
      </w:r>
    </w:p>
    <w:p>
      <w:r>
        <w:fldChar w:fldCharType="begin"/>
        <w:instrText xml:space="preserve">TOC \o "1-3" \h \z \u</w:instrText>
        <w:fldChar w:fldCharType="separate">
          <w:t>Right-click to update field.</w:t>
        </w:fldChar>
        <w:fldChar w:fldCharType="end"/>
      </w:r>
    </w:p>
    <w:p>
      <w:r>
        <w:br w:type="page"/>
      </w:r>
    </w:p>
    <w:p>
      <w:pPr>
        <w:pStyle w:val="Heading1"/>
      </w:pPr>
      <w:r>
        <w:t>Introduction</w:t>
      </w:r>
    </w:p>
    <w:p>
      <w:pPr>
        <w:pStyle w:val="Heading2"/>
      </w:pPr>
      <w:r>
        <w:t>Purpose</w:t>
      </w:r>
    </w:p>
    <w:p>
      <w:r>
        <w:rPr>
          <w:b w:val="0"/>
          <w:i w:val="0"/>
          <w:strike w:val="0"/>
          <w:u w:val="none"/>
        </w:rPr>
        <w:t xml:space="preserve">Provides overall plan for conducting a software development effort. Describes </w:t>
      </w:r>
      <w:r>
        <w:rPr>
          <w:rStyle w:val="SubtleReference"/>
          <w:b w:val="0"/>
          <w:i w:val="0"/>
          <w:strike w:val="0"/>
          <w:u w:val="none"/>
        </w:rPr>
        <w:t>processes</w:t>
      </w:r>
      <w:r>
        <w:rPr>
          <w:b w:val="0"/>
          <w:i w:val="0"/>
          <w:strike w:val="0"/>
          <w:u w:val="none"/>
        </w:rPr>
        <w:t xml:space="preserve"> to be followed and determines </w:t>
      </w:r>
      <w:r>
        <w:rPr>
          <w:rStyle w:val="SubtleReference"/>
          <w:b w:val="0"/>
          <w:i w:val="0"/>
          <w:strike w:val="0"/>
          <w:u w:val="none"/>
        </w:rPr>
        <w:t>methods</w:t>
      </w:r>
      <w:r>
        <w:rPr>
          <w:b w:val="0"/>
          <w:i w:val="0"/>
          <w:strike w:val="0"/>
          <w:u w:val="none"/>
        </w:rPr>
        <w:t xml:space="preserve"> and </w:t>
      </w:r>
      <w:r>
        <w:rPr>
          <w:rStyle w:val="SubtleReference"/>
          <w:b w:val="0"/>
          <w:i w:val="0"/>
          <w:strike w:val="0"/>
          <w:u w:val="none"/>
        </w:rPr>
        <w:t>tools</w:t>
      </w:r>
      <w:r>
        <w:rPr>
          <w:b w:val="0"/>
          <w:i w:val="0"/>
          <w:strike w:val="0"/>
          <w:u w:val="none"/>
        </w:rPr>
        <w:t xml:space="preserve"> to be used. Serves to communicate </w:t>
      </w:r>
      <w:r>
        <w:rPr>
          <w:rStyle w:val="SubtleReference"/>
          <w:b w:val="0"/>
          <w:i w:val="0"/>
          <w:strike w:val="0"/>
          <w:u w:val="none"/>
        </w:rPr>
        <w:t>procedures</w:t>
      </w:r>
      <w:r>
        <w:rPr>
          <w:b w:val="0"/>
          <w:i w:val="0"/>
          <w:strike w:val="0"/>
          <w:u w:val="none"/>
        </w:rPr>
        <w:t xml:space="preserve"> and goals to members of the development team.</w:t>
      </w:r>
    </w:p>
    <w:p>
      <w:pPr>
        <w:pStyle w:val="Heading2"/>
      </w:pPr>
      <w:r>
        <w:t>Scope</w:t>
      </w:r>
    </w:p>
    <w:p>
      <w:r>
        <w:rPr>
          <w:b w:val="0"/>
          <w:i w:val="0"/>
          <w:strike w:val="0"/>
          <w:u w:val="none"/>
        </w:rPr>
        <w:t xml:space="preserve">The scope of this </w:t>
      </w:r>
      <w:r>
        <w:rPr>
          <w:rStyle w:val="SubtleReference"/>
          <w:b w:val="0"/>
          <w:i w:val="0"/>
          <w:strike w:val="0"/>
          <w:u w:val="none"/>
        </w:rPr>
        <w:t>guideline</w:t>
      </w:r>
      <w:r>
        <w:rPr>
          <w:b w:val="0"/>
          <w:i w:val="0"/>
          <w:strike w:val="0"/>
          <w:u w:val="none"/>
        </w:rPr>
        <w:t xml:space="preserve"> is </w:t>
      </w:r>
      <w:r>
        <w:rPr>
          <w:rStyle w:val="SubtleReference"/>
          <w:b w:val="0"/>
          <w:i w:val="0"/>
          <w:strike w:val="0"/>
          <w:u w:val="none"/>
        </w:rPr>
        <w:t>medical device software</w:t>
      </w:r>
      <w:r>
        <w:rPr>
          <w:b w:val="0"/>
          <w:i w:val="0"/>
          <w:strike w:val="0"/>
          <w:u w:val="none"/>
        </w:rPr>
        <w:t>.</w:t>
      </w:r>
    </w:p>
    <w:p>
      <w:pPr>
        <w:pStyle w:val="Heading2"/>
      </w:pPr>
      <w:r>
        <w:t>Typography</w:t>
      </w:r>
    </w:p>
    <w:p>
      <w:r>
        <w:rPr>
          <w:b w:val="0"/>
          <w:i w:val="0"/>
          <w:strike w:val="0"/>
          <w:u w:val="none"/>
        </w:rPr>
        <w:t>The following typograpic conventions are used throughout this document:</w:t>
      </w:r>
    </w:p>
    <w:tbl>
      <w:tblPr>
        <w:tblW w:type="auto" w:w="0"/>
        <w:tblLook w:firstColumn="1" w:firstRow="1" w:lastColumn="0" w:lastRow="0" w:noHBand="0" w:noVBand="1" w:val="04A0"/>
      </w:tblPr>
      <w:tblGrid>
        <w:gridCol w:w="8640"/>
      </w:tblGrid>
      <w:tr>
        <w:tc>
          <w:tcPr>
            <w:tcW w:type="dxa" w:w="8640"/>
            <w:tcMar>
              <w:top w:w="50" w:type="dxa"/>
              <w:bottom w:w="50" w:type="dxa"/>
            </w:tcMar>
            <w:shd w:fill="#faa59e"/>
            <w:tcBorders>
              <w:start w:sz="36" w:val="single" w:color="#f44336" w:space="0"/>
            </w:tcBorders>
          </w:tcPr>
          <w:p>
            <w:r>
              <w:rPr>
                <w:b/>
                <w:i w:val="0"/>
                <w:strike w:val="0"/>
                <w:u w:val="none"/>
              </w:rPr>
              <w:t>Warnings</w:t>
            </w:r>
          </w:p>
          <w:p>
            <w:r>
              <w:rPr>
                <w:b w:val="0"/>
                <w:i w:val="0"/>
                <w:strike w:val="0"/>
                <w:u w:val="none"/>
              </w:rPr>
              <w:t>Warnings are displayed with a red background.</w:t>
            </w:r>
          </w:p>
        </w:tc>
      </w:tr>
    </w:tbl>
    <w:p>
      <w:pPr>
        <w:spacing w:after="0" w:before="0"/>
      </w:pPr>
    </w:p>
    <w:tbl>
      <w:tblPr>
        <w:tblW w:type="auto" w:w="0"/>
        <w:tblLook w:firstColumn="1" w:firstRow="1" w:lastColumn="0" w:lastRow="0" w:noHBand="0" w:noVBand="1" w:val="04A0"/>
      </w:tblPr>
      <w:tblGrid>
        <w:gridCol w:w="8640"/>
      </w:tblGrid>
      <w:tr>
        <w:tc>
          <w:tcPr>
            <w:tcW w:type="dxa" w:w="8640"/>
            <w:tcMar>
              <w:top w:w="50" w:type="dxa"/>
              <w:bottom w:w="50" w:type="dxa"/>
            </w:tcMar>
            <w:shd w:fill="#fff599"/>
            <w:tcBorders>
              <w:start w:sz="36" w:val="single" w:color="#ffeb3b" w:space="0"/>
            </w:tcBorders>
          </w:tcPr>
          <w:p>
            <w:r>
              <w:rPr>
                <w:b/>
                <w:i w:val="0"/>
                <w:strike w:val="0"/>
                <w:u w:val="none"/>
              </w:rPr>
              <w:t>Notes</w:t>
            </w:r>
          </w:p>
          <w:p>
            <w:r>
              <w:rPr>
                <w:b w:val="0"/>
                <w:i w:val="0"/>
                <w:strike w:val="0"/>
                <w:u w:val="none"/>
              </w:rPr>
              <w:t>Notes are displayed with a yellow background.</w:t>
            </w:r>
          </w:p>
        </w:tc>
      </w:tr>
    </w:tbl>
    <w:p>
      <w:pPr>
        <w:spacing w:after="0" w:before="0"/>
      </w:pPr>
    </w:p>
    <w:tbl>
      <w:tblPr>
        <w:tblW w:type="auto" w:w="0"/>
        <w:tblLook w:firstColumn="1" w:firstRow="1" w:lastColumn="0" w:lastRow="0" w:noHBand="0" w:noVBand="1" w:val="04A0"/>
      </w:tblPr>
      <w:tblGrid>
        <w:gridCol w:w="8640"/>
      </w:tblGrid>
      <w:tr>
        <w:tc>
          <w:tcPr>
            <w:tcW w:type="dxa" w:w="8640"/>
            <w:tcMar>
              <w:top w:w="50" w:type="dxa"/>
              <w:bottom w:w="50" w:type="dxa"/>
            </w:tcMar>
            <w:shd w:fill="#baff99"/>
            <w:tcBorders>
              <w:start w:sz="36" w:val="single" w:color="#75ff33" w:space="0"/>
            </w:tcBorders>
          </w:tcPr>
          <w:p>
            <w:r>
              <w:rPr>
                <w:b/>
                <w:i w:val="0"/>
                <w:strike w:val="0"/>
                <w:u w:val="none"/>
              </w:rPr>
              <w:t>Recommendations</w:t>
            </w:r>
          </w:p>
          <w:p>
            <w:r>
              <w:rPr>
                <w:b w:val="0"/>
                <w:i w:val="0"/>
                <w:strike w:val="0"/>
                <w:u w:val="none"/>
              </w:rPr>
              <w:t>Recommendations are displayed with a green background.</w:t>
            </w:r>
          </w:p>
        </w:tc>
      </w:tr>
    </w:tbl>
    <w:p>
      <w:pPr>
        <w:spacing w:after="0" w:before="0"/>
      </w:pPr>
    </w:p>
    <w:tbl>
      <w:tblPr>
        <w:tblW w:type="auto" w:w="0"/>
        <w:tblLook w:firstColumn="1" w:firstRow="1" w:lastColumn="0" w:lastRow="0" w:noHBand="0" w:noVBand="1" w:val="04A0"/>
      </w:tblPr>
      <w:tblGrid>
        <w:gridCol w:w="8640"/>
      </w:tblGrid>
      <w:tr>
        <w:tc>
          <w:tcPr>
            <w:tcW w:type="dxa" w:w="8640"/>
            <w:tcMar>
              <w:top w:w="50" w:type="dxa"/>
              <w:bottom w:w="50" w:type="dxa"/>
            </w:tcMar>
            <w:shd w:fill="#ccc"/>
            <w:tcBorders>
              <w:start w:sz="36" w:val="single" w:color="#f0f0f0" w:space="0"/>
            </w:tcBorders>
          </w:tcPr>
          <w:p>
            <w:r>
              <w:rPr>
                <w:b/>
                <w:i w:val="0"/>
                <w:strike w:val="0"/>
                <w:u w:val="none"/>
              </w:rPr>
              <w:t>Examples</w:t>
            </w:r>
          </w:p>
          <w:p>
            <w:r>
              <w:rPr>
                <w:b w:val="0"/>
                <w:i w:val="0"/>
                <w:strike w:val="0"/>
                <w:u w:val="none"/>
              </w:rPr>
              <w:t>Examples are displayed with a gray background.</w:t>
            </w:r>
          </w:p>
        </w:tc>
      </w:tr>
    </w:tbl>
    <w:p>
      <w:pPr>
        <w:spacing w:after="0" w:before="0"/>
      </w:pPr>
    </w:p>
    <w:tbl>
      <w:tblPr>
        <w:tblW w:type="auto" w:w="0"/>
        <w:tblLook w:firstColumn="1" w:firstRow="1" w:lastColumn="0" w:lastRow="0" w:noHBand="0" w:noVBand="1" w:val="04A0"/>
      </w:tblPr>
      <w:tblGrid>
        <w:gridCol w:w="8640"/>
      </w:tblGrid>
      <w:tr>
        <w:tc>
          <w:tcPr>
            <w:tcW w:type="dxa" w:w="8640"/>
            <w:tcMar>
              <w:top w:w="50" w:type="dxa"/>
              <w:bottom w:w="50" w:type="dxa"/>
            </w:tcMar>
            <w:shd w:fill="#a7b9f1"/>
            <w:tcBorders>
              <w:start w:sz="36" w:val="single" w:color="#4169e1" w:space="0"/>
            </w:tcBorders>
          </w:tcPr>
          <w:p>
            <w:r>
              <w:rPr>
                <w:b/>
                <w:i w:val="0"/>
                <w:strike w:val="0"/>
                <w:u w:val="none"/>
              </w:rPr>
              <w:t>Template Meta-Information</w:t>
            </w:r>
          </w:p>
          <w:p>
            <w:r>
              <w:rPr>
                <w:b w:val="0"/>
                <w:i w:val="0"/>
                <w:strike w:val="0"/>
                <w:u w:val="none"/>
              </w:rPr>
              <w:t>Template meta-information, e.g. instructions how to use a template, are displayed with a blue margin line.</w:t>
            </w:r>
          </w:p>
          <w:p>
            <w:r>
              <w:rPr>
                <w:b w:val="0"/>
                <w:i w:val="0"/>
                <w:strike w:val="0"/>
                <w:u w:val="none"/>
              </w:rPr>
              <w:t>Make sure to remove these information when using the template!</w:t>
            </w:r>
          </w:p>
        </w:tc>
      </w:tr>
    </w:tbl>
    <w:p>
      <w:pPr>
        <w:spacing w:after="0" w:before="0"/>
      </w:pPr>
    </w:p>
    <w:p>
      <w:pPr>
        <w:pStyle w:val="Heading1"/>
      </w:pPr>
      <w:r>
        <w:t>Software Development Project</w:t>
      </w:r>
    </w:p>
    <w:p>
      <w:pPr>
        <w:pStyle w:val="Heading2"/>
      </w:pPr>
      <w:r>
        <w:t>Project Description</w:t>
      </w:r>
    </w:p>
    <w:p/>
    <w:p>
      <w:r>
        <w:rPr>
          <w:b w:val="0"/>
          <w:i w:val="0"/>
          <w:strike w:val="0"/>
          <w:color w:val="4169E1"/>
          <w:u w:val="none"/>
        </w:rPr>
        <w:t xml:space="preserve">The goal of the project is to develop an </w:t>
      </w:r>
      <w:r>
        <w:rPr>
          <w:b w:val="0"/>
          <w:i w:val="0"/>
          <w:strike w:val="0"/>
          <w:color w:val="4169E1"/>
          <w:u w:val="none"/>
        </w:rPr>
        <w:t>updated firmware</w:t>
      </w:r>
      <w:r>
        <w:rPr>
          <w:b w:val="0"/>
          <w:i w:val="0"/>
          <w:strike w:val="0"/>
          <w:color w:val="4169E1"/>
          <w:u w:val="none"/>
        </w:rPr>
        <w:t xml:space="preserve"> for the Ultra Dialysis Machine to provide additional functionality.</w:t>
      </w:r>
    </w:p>
    <w:p>
      <w:pPr>
        <w:pStyle w:val="Heading2"/>
      </w:pPr>
      <w:r>
        <w:t>Project Identification</w:t>
      </w:r>
    </w:p>
    <w:tbl>
      <w:tblPr>
        <w:tblStyle w:val="TableGrid"/>
        <w:tblW w:type="auto" w:w="0"/>
        <w:tblLook w:firstColumn="1" w:firstRow="1" w:lastColumn="0" w:lastRow="0" w:noHBand="0" w:noVBand="1" w:val="04A0"/>
      </w:tblPr>
      <w:tblGrid>
        <w:gridCol w:w="4320"/>
        <w:gridCol w:w="4320"/>
      </w:tblGrid>
      <w:tr>
        <w:tc>
          <w:tcPr>
            <w:tcW w:type="dxa" w:w="4320"/>
            <w:tcMar>
              <w:top w:w="50" w:type="dxa"/>
              <w:bottom w:w="50" w:type="dxa"/>
            </w:tcMar>
            <w:shd w:fill="7DC1FF"/>
          </w:tcPr>
          <w:p>
            <w:r>
              <w:rPr>
                <w:b w:val="0"/>
                <w:i w:val="0"/>
                <w:strike w:val="0"/>
                <w:u w:val="none"/>
              </w:rPr>
              <w:t>Project Name</w:t>
            </w:r>
          </w:p>
        </w:tc>
        <w:tc>
          <w:tcPr>
            <w:tcW w:type="dxa" w:w="4320"/>
            <w:tcMar>
              <w:top w:w="50" w:type="dxa"/>
              <w:bottom w:w="50" w:type="dxa"/>
            </w:tcMar>
          </w:tcPr>
          <w:p>
            <w:r>
              <w:rPr>
                <w:b w:val="0"/>
                <w:i w:val="0"/>
                <w:strike w:val="0"/>
                <w:color w:val="4169E1"/>
                <w:u w:val="none"/>
              </w:rPr>
              <w:t>New UDM Firmware</w:t>
            </w:r>
          </w:p>
        </w:tc>
      </w:tr>
      <w:tr>
        <w:tc>
          <w:tcPr>
            <w:tcW w:type="dxa" w:w="4320"/>
            <w:tcMar>
              <w:top w:w="50" w:type="dxa"/>
              <w:bottom w:w="50" w:type="dxa"/>
            </w:tcMar>
            <w:shd w:fill="7DC1FF"/>
          </w:tcPr>
          <w:p>
            <w:r>
              <w:rPr>
                <w:b w:val="0"/>
                <w:i w:val="0"/>
                <w:strike w:val="0"/>
                <w:u w:val="none"/>
              </w:rPr>
              <w:t>Project Number</w:t>
            </w:r>
          </w:p>
        </w:tc>
        <w:tc>
          <w:tcPr>
            <w:tcW w:type="dxa" w:w="4320"/>
            <w:tcMar>
              <w:top w:w="50" w:type="dxa"/>
              <w:bottom w:w="50" w:type="dxa"/>
            </w:tcMar>
          </w:tcPr>
          <w:p>
            <w:r>
              <w:rPr>
                <w:b w:val="0"/>
                <w:i w:val="0"/>
                <w:strike w:val="0"/>
                <w:color w:val="4169E1"/>
                <w:u w:val="none"/>
              </w:rPr>
              <w:t>P4711</w:t>
            </w:r>
          </w:p>
        </w:tc>
      </w:tr>
    </w:tbl>
    <w:p>
      <w:pPr>
        <w:spacing w:after="0" w:before="0"/>
      </w:pPr>
    </w:p>
    <w:p>
      <w:pPr>
        <w:pStyle w:val="Heading2"/>
      </w:pPr>
      <w:r>
        <w:t>Software to Develop</w:t>
      </w:r>
    </w:p>
    <w:tbl>
      <w:tblPr>
        <w:tblStyle w:val="TableGrid"/>
        <w:tblW w:type="auto" w:w="0"/>
        <w:tblLook w:firstColumn="1" w:firstRow="1" w:lastColumn="0" w:lastRow="0" w:noHBand="0" w:noVBand="1" w:val="04A0"/>
      </w:tblPr>
      <w:tblGrid>
        <w:gridCol w:w="4320"/>
        <w:gridCol w:w="4320"/>
      </w:tblGrid>
      <w:tr>
        <w:tc>
          <w:tcPr>
            <w:tcW w:type="dxa" w:w="4320"/>
            <w:tcMar>
              <w:top w:w="50" w:type="dxa"/>
              <w:bottom w:w="50" w:type="dxa"/>
            </w:tcMar>
            <w:shd w:fill="7DC1FF"/>
          </w:tcPr>
          <w:p>
            <w:r>
              <w:rPr>
                <w:b w:val="0"/>
                <w:i w:val="0"/>
                <w:strike w:val="0"/>
                <w:u w:val="none"/>
              </w:rPr>
              <w:t>Software Title/Name</w:t>
            </w:r>
          </w:p>
        </w:tc>
        <w:tc>
          <w:tcPr>
            <w:tcW w:type="dxa" w:w="4320"/>
            <w:tcMar>
              <w:top w:w="50" w:type="dxa"/>
              <w:bottom w:w="50" w:type="dxa"/>
            </w:tcMar>
          </w:tcPr>
          <w:p>
            <w:r>
              <w:rPr>
                <w:b w:val="0"/>
                <w:i w:val="0"/>
                <w:strike w:val="0"/>
                <w:color w:val="4169E1"/>
                <w:u w:val="none"/>
              </w:rPr>
              <w:t>Ultra Dialysis Machine Firmware</w:t>
            </w:r>
          </w:p>
        </w:tc>
      </w:tr>
      <w:tr>
        <w:tc>
          <w:tcPr>
            <w:tcW w:type="dxa" w:w="4320"/>
            <w:tcMar>
              <w:top w:w="50" w:type="dxa"/>
              <w:bottom w:w="50" w:type="dxa"/>
            </w:tcMar>
            <w:shd w:fill="7DC1FF"/>
          </w:tcPr>
          <w:p>
            <w:r>
              <w:rPr>
                <w:b w:val="0"/>
                <w:i w:val="0"/>
                <w:strike w:val="0"/>
                <w:u w:val="none"/>
              </w:rPr>
              <w:t>Software Manufacturer</w:t>
            </w:r>
          </w:p>
        </w:tc>
        <w:tc>
          <w:tcPr>
            <w:tcW w:type="dxa" w:w="4320"/>
            <w:tcMar>
              <w:top w:w="50" w:type="dxa"/>
              <w:bottom w:w="50" w:type="dxa"/>
            </w:tcMar>
          </w:tcPr>
          <w:p>
            <w:r>
              <w:rPr>
                <w:b w:val="0"/>
                <w:i w:val="0"/>
                <w:strike w:val="0"/>
                <w:color w:val="4169E1"/>
                <w:u w:val="none"/>
              </w:rPr>
              <w:t>Fresenius Medical Care Deutschland GmbH</w:t>
            </w:r>
          </w:p>
        </w:tc>
      </w:tr>
      <w:tr>
        <w:tc>
          <w:tcPr>
            <w:tcW w:type="dxa" w:w="4320"/>
            <w:tcMar>
              <w:top w:w="50" w:type="dxa"/>
              <w:bottom w:w="50" w:type="dxa"/>
            </w:tcMar>
            <w:shd w:fill="7DC1FF"/>
          </w:tcPr>
          <w:p>
            <w:r>
              <w:rPr>
                <w:b w:val="0"/>
                <w:i w:val="0"/>
                <w:strike w:val="0"/>
                <w:u w:val="none"/>
              </w:rPr>
              <w:t>Software Version</w:t>
            </w:r>
          </w:p>
        </w:tc>
        <w:tc>
          <w:tcPr>
            <w:tcW w:type="dxa" w:w="4320"/>
            <w:tcMar>
              <w:top w:w="50" w:type="dxa"/>
              <w:bottom w:w="50" w:type="dxa"/>
            </w:tcMar>
          </w:tcPr>
          <w:p>
            <w:r>
              <w:rPr>
                <w:b w:val="0"/>
                <w:i w:val="0"/>
                <w:strike w:val="0"/>
                <w:color w:val="4169E1"/>
                <w:u w:val="none"/>
              </w:rPr>
              <w:t>47.1.1</w:t>
            </w:r>
          </w:p>
        </w:tc>
      </w:tr>
    </w:tbl>
    <w:p>
      <w:pPr>
        <w:spacing w:after="0" w:before="0"/>
      </w:pPr>
    </w:p>
    <w:p>
      <w:pPr>
        <w:pStyle w:val="Heading2"/>
      </w:pPr>
      <w:r>
        <w:t>Software Classification</w:t>
      </w:r>
    </w:p>
    <w:p>
      <w:r>
        <w:rPr>
          <w:b w:val="0"/>
          <w:i w:val="0"/>
          <w:strike w:val="0"/>
          <w:u w:val="none"/>
        </w:rPr>
        <w:t xml:space="preserve">Based on the </w:t>
      </w:r>
      <w:r>
        <w:rPr>
          <w:rStyle w:val="SubtleReference"/>
          <w:b w:val="0"/>
          <w:i w:val="0"/>
          <w:strike w:val="0"/>
          <w:u w:val="none"/>
        </w:rPr>
        <w:t>Product Risk Analysis</w:t>
      </w:r>
      <w:r>
        <w:rPr>
          <w:b w:val="0"/>
          <w:i w:val="0"/>
          <w:strike w:val="0"/>
          <w:u w:val="none"/>
        </w:rPr>
        <w:t xml:space="preserve">, the initial classification of the </w:t>
      </w:r>
      <w:r>
        <w:rPr>
          <w:rStyle w:val="SubtleReference"/>
          <w:b w:val="0"/>
          <w:i w:val="0"/>
          <w:strike w:val="0"/>
          <w:u w:val="none"/>
        </w:rPr>
        <w:t>software</w:t>
      </w:r>
      <w:r>
        <w:rPr>
          <w:b w:val="0"/>
          <w:i w:val="0"/>
          <w:strike w:val="0"/>
          <w:u w:val="none"/>
        </w:rPr>
        <w:t xml:space="preserve"> is as follows:</w:t>
      </w:r>
    </w:p>
    <w:tbl>
      <w:tblPr>
        <w:tblStyle w:val="TableGrid"/>
        <w:tblW w:type="auto" w:w="0"/>
        <w:tblLook w:firstColumn="1" w:firstRow="1" w:lastColumn="0" w:lastRow="0" w:noHBand="0" w:noVBand="1" w:val="04A0"/>
      </w:tblPr>
      <w:tblGrid>
        <w:gridCol w:w="4320"/>
        <w:gridCol w:w="4320"/>
      </w:tblGrid>
      <w:tr>
        <w:tc>
          <w:tcPr>
            <w:tcW w:type="dxa" w:w="4320"/>
            <w:tcMar>
              <w:top w:w="50" w:type="dxa"/>
              <w:bottom w:w="50" w:type="dxa"/>
            </w:tcMar>
            <w:shd w:fill="7DC1FF"/>
          </w:tcPr>
          <w:p>
            <w:r>
              <w:rPr>
                <w:b w:val="0"/>
                <w:i w:val="0"/>
                <w:strike w:val="0"/>
                <w:u w:val="none"/>
              </w:rPr>
              <w:t>Software Safety Class</w:t>
            </w:r>
          </w:p>
        </w:tc>
        <w:tc>
          <w:tcPr>
            <w:tcW w:type="dxa" w:w="4320"/>
            <w:tcMar>
              <w:top w:w="50" w:type="dxa"/>
              <w:bottom w:w="50" w:type="dxa"/>
            </w:tcMar>
          </w:tcPr>
          <w:p>
            <w:r>
              <w:rPr>
                <w:b w:val="0"/>
                <w:i w:val="0"/>
                <w:strike w:val="0"/>
                <w:color w:val="4169E1"/>
                <w:u w:val="none"/>
              </w:rPr>
              <w:t>C</w:t>
            </w:r>
          </w:p>
        </w:tc>
      </w:tr>
      <w:tr>
        <w:tc>
          <w:tcPr>
            <w:tcW w:type="dxa" w:w="4320"/>
            <w:tcMar>
              <w:top w:w="50" w:type="dxa"/>
              <w:bottom w:w="50" w:type="dxa"/>
            </w:tcMar>
            <w:shd w:fill="7DC1FF"/>
          </w:tcPr>
          <w:p>
            <w:r>
              <w:rPr>
                <w:b w:val="0"/>
                <w:i w:val="0"/>
                <w:strike w:val="0"/>
                <w:u w:val="none"/>
              </w:rPr>
              <w:t>Software Level of Concern</w:t>
            </w:r>
          </w:p>
        </w:tc>
        <w:tc>
          <w:tcPr>
            <w:tcW w:type="dxa" w:w="4320"/>
            <w:tcMar>
              <w:top w:w="50" w:type="dxa"/>
              <w:bottom w:w="50" w:type="dxa"/>
            </w:tcMar>
          </w:tcPr>
          <w:p>
            <w:r>
              <w:rPr>
                <w:b w:val="0"/>
                <w:i w:val="0"/>
                <w:strike w:val="0"/>
                <w:color w:val="4169E1"/>
                <w:u w:val="none"/>
              </w:rPr>
              <w:t>Major</w:t>
            </w:r>
          </w:p>
        </w:tc>
      </w:tr>
    </w:tbl>
    <w:p>
      <w:pPr>
        <w:spacing w:after="0" w:before="0"/>
      </w:pPr>
    </w:p>
    <w:p>
      <w:r>
        <w:rPr>
          <w:b w:val="0"/>
          <w:i w:val="0"/>
          <w:strike w:val="0"/>
          <w:u w:val="none"/>
        </w:rPr>
        <w:t xml:space="preserve">The detailed classification of the </w:t>
      </w:r>
      <w:r>
        <w:rPr>
          <w:rStyle w:val="SubtleReference"/>
          <w:b w:val="0"/>
          <w:i w:val="0"/>
          <w:strike w:val="0"/>
          <w:u w:val="none"/>
        </w:rPr>
        <w:t>software</w:t>
      </w:r>
      <w:r>
        <w:rPr>
          <w:b w:val="0"/>
          <w:i w:val="0"/>
          <w:strike w:val="0"/>
          <w:u w:val="none"/>
        </w:rPr>
        <w:t xml:space="preserve"> and the justification for the classification can be found in the </w:t>
      </w:r>
      <w:r>
        <w:rPr>
          <w:rStyle w:val="SubtleReference"/>
          <w:b w:val="0"/>
          <w:i w:val="0"/>
          <w:strike w:val="0"/>
          <w:u w:val="none"/>
        </w:rPr>
        <w:t>Medical Device Software Classification</w:t>
      </w:r>
      <w:r>
        <w:rPr>
          <w:b w:val="0"/>
          <w:i w:val="0"/>
          <w:strike w:val="0"/>
          <w:u w:val="none"/>
        </w:rPr>
        <w:t>.</w:t>
      </w:r>
    </w:p>
    <w:p>
      <w:pPr>
        <w:pStyle w:val="Heading2"/>
      </w:pPr>
      <w:r>
        <w:t>Coordination With Product Development</w:t>
      </w:r>
    </w:p>
    <w:tbl>
      <w:tblPr>
        <w:tblW w:type="auto" w:w="0"/>
        <w:tblLook w:firstColumn="1" w:firstRow="1" w:lastColumn="0" w:lastRow="0" w:noHBand="0" w:noVBand="1" w:val="04A0"/>
      </w:tblPr>
      <w:tblGrid>
        <w:gridCol w:w="8640"/>
      </w:tblGrid>
      <w:tr>
        <w:tc>
          <w:tcPr>
            <w:tcW w:type="dxa" w:w="8640"/>
            <w:tcMar>
              <w:top w:w="50" w:type="dxa"/>
              <w:bottom w:w="50" w:type="dxa"/>
            </w:tcMar>
            <w:shd w:fill="#a7b9f1"/>
            <w:tcBorders>
              <w:start w:sz="36" w:val="single" w:color="#4169e1" w:space="0"/>
            </w:tcBorders>
          </w:tcPr>
          <w:p>
            <w:r>
              <w:rPr>
                <w:b w:val="0"/>
                <w:i w:val="0"/>
                <w:strike w:val="0"/>
                <w:u w:val="none"/>
              </w:rPr>
              <w:t>This section adresses the following required contents:</w:t>
            </w:r>
          </w:p>
          <w:p>
            <w:pPr>
              <w:pStyle w:val="ListBullet"/>
            </w:pPr>
            <w:r>
              <w:rPr>
                <w:b w:val="0"/>
                <w:i w:val="0"/>
                <w:strike w:val="0"/>
                <w:u w:val="none"/>
              </w:rPr>
              <w:t xml:space="preserve">References to inputs for </w:t>
            </w:r>
            <w:r>
              <w:rPr>
                <w:rStyle w:val="SubtleReference"/>
                <w:b w:val="0"/>
                <w:i w:val="0"/>
                <w:strike w:val="0"/>
                <w:u w:val="none"/>
              </w:rPr>
              <w:t>software</w:t>
            </w:r>
            <w:r>
              <w:rPr>
                <w:b w:val="0"/>
                <w:i w:val="0"/>
                <w:strike w:val="0"/>
                <w:u w:val="none"/>
              </w:rPr>
              <w:t xml:space="preserve"> development from </w:t>
            </w:r>
            <w:r>
              <w:rPr>
                <w:rStyle w:val="SubtleReference"/>
                <w:b w:val="0"/>
                <w:i w:val="0"/>
                <w:strike w:val="0"/>
                <w:u w:val="none"/>
              </w:rPr>
              <w:t>product</w:t>
            </w:r>
            <w:r>
              <w:rPr>
                <w:b w:val="0"/>
                <w:i w:val="0"/>
                <w:strike w:val="0"/>
                <w:u w:val="none"/>
              </w:rPr>
              <w:t xml:space="preserve"> development (e.g. </w:t>
            </w:r>
            <w:r>
              <w:rPr>
                <w:rStyle w:val="SubtleReference"/>
                <w:b w:val="0"/>
                <w:i w:val="0"/>
                <w:strike w:val="0"/>
                <w:u w:val="none"/>
              </w:rPr>
              <w:t>product requirements</w:t>
            </w:r>
            <w:r>
              <w:rPr>
                <w:b w:val="0"/>
                <w:i w:val="0"/>
                <w:strike w:val="0"/>
                <w:u w:val="none"/>
              </w:rPr>
              <w:t xml:space="preserve"> or </w:t>
            </w:r>
            <w:r>
              <w:rPr>
                <w:rStyle w:val="SubtleReference"/>
                <w:b w:val="0"/>
                <w:i w:val="0"/>
                <w:strike w:val="0"/>
                <w:u w:val="none"/>
              </w:rPr>
              <w:t>component requirements</w:t>
            </w:r>
            <w:r>
              <w:rPr>
                <w:b w:val="0"/>
                <w:i w:val="0"/>
                <w:strike w:val="0"/>
                <w:u w:val="none"/>
              </w:rPr>
              <w:t xml:space="preserve">, </w:t>
            </w:r>
            <w:r>
              <w:rPr>
                <w:rStyle w:val="SubtleReference"/>
                <w:b w:val="0"/>
                <w:i w:val="0"/>
                <w:strike w:val="0"/>
                <w:u w:val="none"/>
              </w:rPr>
              <w:t>product</w:t>
            </w:r>
            <w:r>
              <w:rPr>
                <w:b w:val="0"/>
                <w:i w:val="0"/>
                <w:strike w:val="0"/>
                <w:u w:val="none"/>
              </w:rPr>
              <w:t xml:space="preserve"> architecture, </w:t>
            </w:r>
            <w:r>
              <w:rPr>
                <w:rStyle w:val="SubtleReference"/>
                <w:b w:val="0"/>
                <w:i w:val="0"/>
                <w:strike w:val="0"/>
                <w:u w:val="none"/>
              </w:rPr>
              <w:t>product</w:t>
            </w:r>
            <w:r>
              <w:rPr>
                <w:b w:val="0"/>
                <w:i w:val="0"/>
                <w:strike w:val="0"/>
                <w:u w:val="none"/>
              </w:rPr>
              <w:t xml:space="preserve"> risk analysis).</w:t>
            </w:r>
          </w:p>
          <w:p>
            <w:pPr>
              <w:pStyle w:val="ListBullet"/>
            </w:pPr>
            <w:r>
              <w:rPr>
                <w:b w:val="0"/>
                <w:i w:val="0"/>
                <w:strike w:val="0"/>
                <w:u w:val="none"/>
              </w:rPr>
              <w:t xml:space="preserve">References to procedures for coordinating </w:t>
            </w:r>
            <w:r>
              <w:rPr>
                <w:rStyle w:val="SubtleReference"/>
                <w:b w:val="0"/>
                <w:i w:val="0"/>
                <w:strike w:val="0"/>
                <w:u w:val="none"/>
              </w:rPr>
              <w:t>software</w:t>
            </w:r>
            <w:r>
              <w:rPr>
                <w:b w:val="0"/>
                <w:i w:val="0"/>
                <w:strike w:val="0"/>
                <w:u w:val="none"/>
              </w:rPr>
              <w:t xml:space="preserve"> development with </w:t>
            </w:r>
            <w:r>
              <w:rPr>
                <w:rStyle w:val="SubtleReference"/>
                <w:b w:val="0"/>
                <w:i w:val="0"/>
                <w:strike w:val="0"/>
                <w:u w:val="none"/>
              </w:rPr>
              <w:t>product</w:t>
            </w:r>
            <w:r>
              <w:rPr>
                <w:b w:val="0"/>
                <w:i w:val="0"/>
                <w:strike w:val="0"/>
                <w:u w:val="none"/>
              </w:rPr>
              <w:t xml:space="preserve"> development such as </w:t>
            </w:r>
            <w:r>
              <w:rPr>
                <w:rStyle w:val="SubtleReference"/>
                <w:b w:val="0"/>
                <w:i w:val="0"/>
                <w:strike w:val="0"/>
                <w:u w:val="none"/>
              </w:rPr>
              <w:t>product</w:t>
            </w:r>
            <w:r>
              <w:rPr>
                <w:b w:val="0"/>
                <w:i w:val="0"/>
                <w:strike w:val="0"/>
                <w:u w:val="none"/>
              </w:rPr>
              <w:t xml:space="preserve"> integration, </w:t>
            </w:r>
            <w:r>
              <w:rPr>
                <w:rStyle w:val="SubtleReference"/>
                <w:b w:val="0"/>
                <w:i w:val="0"/>
                <w:strike w:val="0"/>
                <w:u w:val="none"/>
              </w:rPr>
              <w:t>verification</w:t>
            </w:r>
            <w:r>
              <w:rPr>
                <w:b w:val="0"/>
                <w:i w:val="0"/>
                <w:strike w:val="0"/>
                <w:u w:val="none"/>
              </w:rPr>
              <w:t xml:space="preserve"> and </w:t>
            </w:r>
            <w:r>
              <w:rPr>
                <w:rStyle w:val="SubtleReference"/>
                <w:b w:val="0"/>
                <w:i w:val="0"/>
                <w:strike w:val="0"/>
                <w:u w:val="none"/>
              </w:rPr>
              <w:t>validation</w:t>
            </w:r>
            <w:r>
              <w:rPr>
                <w:b w:val="0"/>
                <w:i w:val="0"/>
                <w:strike w:val="0"/>
                <w:u w:val="none"/>
              </w:rPr>
              <w:t>.</w:t>
            </w:r>
          </w:p>
          <w:p>
            <w:pPr>
              <w:pStyle w:val="ListBullet"/>
            </w:pPr>
            <w:r>
              <w:rPr>
                <w:b w:val="0"/>
                <w:i w:val="0"/>
                <w:strike w:val="0"/>
                <w:u w:val="none"/>
              </w:rPr>
              <w:t xml:space="preserve">Alignment of major milestones between </w:t>
            </w:r>
            <w:r>
              <w:rPr>
                <w:rStyle w:val="SubtleReference"/>
                <w:b w:val="0"/>
                <w:i w:val="0"/>
                <w:strike w:val="0"/>
                <w:u w:val="none"/>
              </w:rPr>
              <w:t>software</w:t>
            </w:r>
            <w:r>
              <w:rPr>
                <w:b w:val="0"/>
                <w:i w:val="0"/>
                <w:strike w:val="0"/>
                <w:u w:val="none"/>
              </w:rPr>
              <w:t xml:space="preserve"> development and </w:t>
            </w:r>
            <w:r>
              <w:rPr>
                <w:rStyle w:val="SubtleReference"/>
                <w:b w:val="0"/>
                <w:i w:val="0"/>
                <w:strike w:val="0"/>
                <w:u w:val="none"/>
              </w:rPr>
              <w:t>product</w:t>
            </w:r>
            <w:r>
              <w:rPr>
                <w:b w:val="0"/>
                <w:i w:val="0"/>
                <w:strike w:val="0"/>
                <w:u w:val="none"/>
              </w:rPr>
              <w:t xml:space="preserve"> development.</w:t>
            </w:r>
          </w:p>
          <w:p>
            <w:r>
              <w:rPr>
                <w:b w:val="0"/>
                <w:i w:val="0"/>
                <w:strike w:val="0"/>
                <w:u w:val="none"/>
              </w:rPr>
              <w:t>Required by milestone: SW-MS2</w:t>
            </w:r>
          </w:p>
        </w:tc>
      </w:tr>
    </w:tbl>
    <w:p>
      <w:pPr>
        <w:spacing w:after="0" w:before="0"/>
      </w:pPr>
    </w:p>
    <w:p>
      <w:r>
        <w:rPr>
          <w:b w:val="0"/>
          <w:i w:val="0"/>
          <w:strike w:val="0"/>
          <w:u w:val="none"/>
        </w:rPr>
        <w:t xml:space="preserve">The software development is part of the development of a </w:t>
      </w:r>
      <w:r>
        <w:rPr>
          <w:rStyle w:val="SubtleReference"/>
          <w:b w:val="0"/>
          <w:i w:val="0"/>
          <w:strike w:val="0"/>
          <w:u w:val="none"/>
        </w:rPr>
        <w:t>product</w:t>
      </w:r>
      <w:r>
        <w:rPr>
          <w:b w:val="0"/>
          <w:i w:val="0"/>
          <w:strike w:val="0"/>
          <w:u w:val="none"/>
        </w:rPr>
        <w:t xml:space="preserve">. The </w:t>
      </w:r>
      <w:r>
        <w:rPr>
          <w:rStyle w:val="SubtleReference"/>
          <w:b w:val="0"/>
          <w:i w:val="0"/>
          <w:strike w:val="0"/>
          <w:u w:val="none"/>
        </w:rPr>
        <w:t>product</w:t>
      </w:r>
      <w:r>
        <w:rPr>
          <w:b w:val="0"/>
          <w:i w:val="0"/>
          <w:strike w:val="0"/>
          <w:u w:val="none"/>
        </w:rPr>
        <w:t xml:space="preserve"> development project is performed according to </w:t>
      </w:r>
      <w:r>
        <w:rPr>
          <w:rStyle w:val="SubtleReference"/>
          <w:b w:val="0"/>
          <w:i w:val="0"/>
          <w:strike w:val="0"/>
          <w:u w:val="none"/>
        </w:rPr>
        <w:t>CQMS-SOP-000163</w:t>
      </w:r>
      <w:r>
        <w:rPr>
          <w:b w:val="0"/>
          <w:i w:val="0"/>
          <w:strike w:val="0"/>
          <w:u w:val="none"/>
        </w:rPr>
        <w:t xml:space="preserve"> (</w:t>
      </w:r>
      <w:r>
        <w:rPr>
          <w:rStyle w:val="SubtleReference"/>
          <w:b w:val="0"/>
          <w:i w:val="0"/>
          <w:strike w:val="0"/>
          <w:u w:val="none"/>
        </w:rPr>
        <w:t>Process of Product Development</w:t>
      </w:r>
      <w:r>
        <w:rPr>
          <w:b w:val="0"/>
          <w:i w:val="0"/>
          <w:strike w:val="0"/>
          <w:u w:val="none"/>
        </w:rPr>
        <w:t>).</w:t>
      </w:r>
    </w:p>
    <w:p>
      <w:r>
        <w:rPr>
          <w:b w:val="0"/>
          <w:i w:val="0"/>
          <w:strike w:val="0"/>
          <w:u w:val="none"/>
        </w:rPr>
        <w:t xml:space="preserve">The following </w:t>
      </w:r>
      <w:r>
        <w:rPr>
          <w:rStyle w:val="SubtleReference"/>
          <w:b w:val="0"/>
          <w:i w:val="0"/>
          <w:strike w:val="0"/>
          <w:u w:val="none"/>
        </w:rPr>
        <w:t>product</w:t>
      </w:r>
      <w:r>
        <w:rPr>
          <w:b w:val="0"/>
          <w:i w:val="0"/>
          <w:strike w:val="0"/>
          <w:u w:val="none"/>
        </w:rPr>
        <w:t xml:space="preserve"> level documents are input into the software development:</w:t>
      </w:r>
    </w:p>
    <w:tbl>
      <w:tblPr>
        <w:tblStyle w:val="TableGrid"/>
        <w:tblW w:type="auto" w:w="0"/>
        <w:tblLook w:firstColumn="1" w:firstRow="1" w:lastColumn="0" w:lastRow="0" w:noHBand="0" w:noVBand="1" w:val="04A0"/>
      </w:tblPr>
      <w:tblGrid>
        <w:gridCol w:w="4320"/>
        <w:gridCol w:w="4320"/>
      </w:tblGrid>
      <w:tr>
        <w:tc>
          <w:tcPr>
            <w:tcW w:type="dxa" w:w="4320"/>
            <w:tcMar>
              <w:top w:w="50" w:type="dxa"/>
              <w:bottom w:w="50" w:type="dxa"/>
            </w:tcMar>
            <w:shd w:fill="7DC1FF"/>
          </w:tcPr>
          <w:p>
            <w:r>
              <w:rPr>
                <w:b w:val="0"/>
                <w:i w:val="0"/>
                <w:strike w:val="0"/>
                <w:u w:val="none"/>
              </w:rPr>
              <w:t>Document Class</w:t>
            </w:r>
          </w:p>
        </w:tc>
        <w:tc>
          <w:tcPr>
            <w:tcW w:type="dxa" w:w="4320"/>
            <w:tcMar>
              <w:top w:w="50" w:type="dxa"/>
              <w:bottom w:w="50" w:type="dxa"/>
            </w:tcMar>
            <w:shd w:fill="7DC1FF"/>
          </w:tcPr>
          <w:p>
            <w:r>
              <w:rPr>
                <w:b w:val="0"/>
                <w:i w:val="0"/>
                <w:strike w:val="0"/>
                <w:u w:val="none"/>
              </w:rPr>
              <w:t>Document Instance/s</w:t>
            </w:r>
          </w:p>
        </w:tc>
      </w:tr>
      <w:tr>
        <w:tc>
          <w:tcPr>
            <w:tcW w:type="dxa" w:w="4320"/>
            <w:tcMar>
              <w:top w:w="50" w:type="dxa"/>
              <w:bottom w:w="50" w:type="dxa"/>
            </w:tcMar>
          </w:tcPr>
          <w:p>
            <w:r>
              <w:rPr>
                <w:b w:val="0"/>
                <w:i w:val="0"/>
                <w:strike w:val="0"/>
                <w:u w:val="none"/>
              </w:rPr>
              <w:t>Application Specification</w:t>
            </w:r>
          </w:p>
        </w:tc>
        <w:tc>
          <w:tcPr>
            <w:tcW w:type="dxa" w:w="4320"/>
            <w:tcMar>
              <w:top w:w="50" w:type="dxa"/>
              <w:bottom w:w="50" w:type="dxa"/>
            </w:tcMar>
          </w:tcPr>
          <w:p>
            <w:r>
              <w:rPr>
                <w:b w:val="0"/>
                <w:i w:val="0"/>
                <w:strike w:val="0"/>
                <w:color w:val="4169E1"/>
                <w:u w:val="none"/>
              </w:rPr>
              <w:t>Ultra Dialysis Machine Application Specification</w:t>
            </w:r>
          </w:p>
        </w:tc>
      </w:tr>
      <w:tr>
        <w:tc>
          <w:tcPr>
            <w:tcW w:type="dxa" w:w="4320"/>
            <w:tcMar>
              <w:top w:w="50" w:type="dxa"/>
              <w:bottom w:w="50" w:type="dxa"/>
            </w:tcMar>
          </w:tcPr>
          <w:p>
            <w:r>
              <w:rPr>
                <w:b w:val="0"/>
                <w:i w:val="0"/>
                <w:strike w:val="0"/>
                <w:u w:val="none"/>
              </w:rPr>
              <w:t>Design and Development Plan</w:t>
            </w:r>
          </w:p>
        </w:tc>
        <w:tc>
          <w:tcPr>
            <w:tcW w:type="dxa" w:w="4320"/>
            <w:tcMar>
              <w:top w:w="50" w:type="dxa"/>
              <w:bottom w:w="50" w:type="dxa"/>
            </w:tcMar>
          </w:tcPr>
          <w:p>
            <w:r>
              <w:rPr>
                <w:b w:val="0"/>
                <w:i w:val="0"/>
                <w:strike w:val="0"/>
                <w:color w:val="4169E1"/>
                <w:u w:val="none"/>
              </w:rPr>
              <w:t>Ultra Dialysis Machine Design and Development Plan</w:t>
            </w:r>
          </w:p>
        </w:tc>
      </w:tr>
      <w:tr>
        <w:tc>
          <w:tcPr>
            <w:tcW w:type="dxa" w:w="4320"/>
            <w:tcMar>
              <w:top w:w="50" w:type="dxa"/>
              <w:bottom w:w="50" w:type="dxa"/>
            </w:tcMar>
          </w:tcPr>
          <w:p>
            <w:r>
              <w:rPr>
                <w:b w:val="0"/>
                <w:i w:val="0"/>
                <w:strike w:val="0"/>
                <w:u w:val="none"/>
              </w:rPr>
              <w:t>Product Architectural Design</w:t>
            </w:r>
          </w:p>
        </w:tc>
        <w:tc>
          <w:tcPr>
            <w:tcW w:type="dxa" w:w="4320"/>
            <w:tcMar>
              <w:top w:w="50" w:type="dxa"/>
              <w:bottom w:w="50" w:type="dxa"/>
            </w:tcMar>
          </w:tcPr>
          <w:p>
            <w:r>
              <w:rPr>
                <w:b w:val="0"/>
                <w:i w:val="0"/>
                <w:strike w:val="0"/>
                <w:color w:val="4169E1"/>
                <w:u w:val="none"/>
              </w:rPr>
              <w:t>Ultra Dialysis Machine Product Architectural Design</w:t>
            </w:r>
          </w:p>
        </w:tc>
      </w:tr>
      <w:tr>
        <w:tc>
          <w:tcPr>
            <w:tcW w:type="dxa" w:w="4320"/>
            <w:tcMar>
              <w:top w:w="50" w:type="dxa"/>
              <w:bottom w:w="50" w:type="dxa"/>
            </w:tcMar>
          </w:tcPr>
          <w:p>
            <w:r>
              <w:rPr>
                <w:b w:val="0"/>
                <w:i w:val="0"/>
                <w:strike w:val="0"/>
                <w:u w:val="none"/>
              </w:rPr>
              <w:t>Product Risk Analysis</w:t>
            </w:r>
          </w:p>
        </w:tc>
        <w:tc>
          <w:tcPr>
            <w:tcW w:type="dxa" w:w="4320"/>
            <w:tcMar>
              <w:top w:w="50" w:type="dxa"/>
              <w:bottom w:w="50" w:type="dxa"/>
            </w:tcMar>
          </w:tcPr>
          <w:p>
            <w:r>
              <w:rPr>
                <w:b w:val="0"/>
                <w:i w:val="0"/>
                <w:strike w:val="0"/>
                <w:color w:val="4169E1"/>
                <w:u w:val="none"/>
              </w:rPr>
              <w:t>Ultra Dialysis Machine Product Risk Analysis</w:t>
            </w:r>
          </w:p>
        </w:tc>
      </w:tr>
      <w:tr>
        <w:tc>
          <w:tcPr>
            <w:tcW w:type="dxa" w:w="4320"/>
            <w:tcMar>
              <w:top w:w="50" w:type="dxa"/>
              <w:bottom w:w="50" w:type="dxa"/>
            </w:tcMar>
          </w:tcPr>
          <w:p>
            <w:r>
              <w:rPr>
                <w:b w:val="0"/>
                <w:i w:val="0"/>
                <w:strike w:val="0"/>
                <w:u w:val="none"/>
              </w:rPr>
              <w:t>Product or Component Requirements</w:t>
            </w:r>
          </w:p>
        </w:tc>
        <w:tc>
          <w:tcPr>
            <w:tcW w:type="dxa" w:w="4320"/>
            <w:tcMar>
              <w:top w:w="50" w:type="dxa"/>
              <w:bottom w:w="50" w:type="dxa"/>
            </w:tcMar>
          </w:tcPr>
          <w:p>
            <w:r>
              <w:rPr>
                <w:b w:val="0"/>
                <w:i w:val="0"/>
                <w:strike w:val="0"/>
                <w:color w:val="4169E1"/>
                <w:u w:val="none"/>
              </w:rPr>
              <w:t>Ultra Dialysis Machine Product or Component Requirements</w:t>
            </w:r>
          </w:p>
        </w:tc>
      </w:tr>
      <w:tr>
        <w:tc>
          <w:tcPr>
            <w:tcW w:type="dxa" w:w="4320"/>
            <w:tcMar>
              <w:top w:w="50" w:type="dxa"/>
              <w:bottom w:w="50" w:type="dxa"/>
            </w:tcMar>
          </w:tcPr>
          <w:p>
            <w:r>
              <w:rPr>
                <w:b w:val="0"/>
                <w:i w:val="0"/>
                <w:strike w:val="0"/>
                <w:u w:val="none"/>
              </w:rPr>
              <w:t>Threat Model</w:t>
            </w:r>
          </w:p>
        </w:tc>
        <w:tc>
          <w:tcPr>
            <w:tcW w:type="dxa" w:w="4320"/>
            <w:tcMar>
              <w:top w:w="50" w:type="dxa"/>
              <w:bottom w:w="50" w:type="dxa"/>
            </w:tcMar>
          </w:tcPr>
          <w:p>
            <w:r>
              <w:rPr>
                <w:b w:val="0"/>
                <w:i w:val="0"/>
                <w:strike w:val="0"/>
                <w:color w:val="4169E1"/>
                <w:u w:val="none"/>
              </w:rPr>
              <w:t>Ultra Dialysis Machine Threat Model</w:t>
            </w:r>
          </w:p>
        </w:tc>
      </w:tr>
    </w:tbl>
    <w:p>
      <w:pPr>
        <w:spacing w:after="0" w:before="0"/>
      </w:pPr>
    </w:p>
    <w:p>
      <w:pPr>
        <w:pStyle w:val="Heading2"/>
      </w:pPr>
      <w:r>
        <w:t>Roles and Responsibilities</w:t>
      </w:r>
    </w:p>
    <w:tbl>
      <w:tblPr>
        <w:tblW w:type="auto" w:w="0"/>
        <w:tblLook w:firstColumn="1" w:firstRow="1" w:lastColumn="0" w:lastRow="0" w:noHBand="0" w:noVBand="1" w:val="04A0"/>
      </w:tblPr>
      <w:tblGrid>
        <w:gridCol w:w="8640"/>
      </w:tblGrid>
      <w:tr>
        <w:tc>
          <w:tcPr>
            <w:tcW w:type="dxa" w:w="8640"/>
            <w:tcMar>
              <w:top w:w="50" w:type="dxa"/>
              <w:bottom w:w="50" w:type="dxa"/>
            </w:tcMar>
            <w:shd w:fill="#a7b9f1"/>
            <w:tcBorders>
              <w:start w:sz="36" w:val="single" w:color="#4169e1" w:space="0"/>
            </w:tcBorders>
          </w:tcPr>
          <w:p>
            <w:r>
              <w:rPr>
                <w:b w:val="0"/>
                <w:i w:val="0"/>
                <w:strike w:val="0"/>
                <w:u w:val="none"/>
              </w:rPr>
              <w:t>This section adresses the following required contents:</w:t>
            </w:r>
          </w:p>
          <w:p>
            <w:pPr>
              <w:pStyle w:val="ListBullet"/>
            </w:pPr>
            <w:r>
              <w:rPr>
                <w:b w:val="0"/>
                <w:i w:val="0"/>
                <w:strike w:val="0"/>
                <w:u w:val="none"/>
              </w:rPr>
              <w:t xml:space="preserve">Reference to or definition of project-specific </w:t>
            </w:r>
            <w:r>
              <w:rPr>
                <w:rStyle w:val="SubtleReference"/>
                <w:b w:val="0"/>
                <w:i w:val="0"/>
                <w:strike w:val="0"/>
                <w:u w:val="none"/>
              </w:rPr>
              <w:t>software</w:t>
            </w:r>
            <w:r>
              <w:rPr>
                <w:b w:val="0"/>
                <w:i w:val="0"/>
                <w:strike w:val="0"/>
                <w:u w:val="none"/>
              </w:rPr>
              <w:t xml:space="preserve"> engineering </w:t>
            </w:r>
            <w:r>
              <w:rPr>
                <w:rStyle w:val="SubtleReference"/>
                <w:b w:val="0"/>
                <w:i w:val="0"/>
                <w:strike w:val="0"/>
                <w:u w:val="none"/>
              </w:rPr>
              <w:t>roles</w:t>
            </w:r>
            <w:r>
              <w:rPr>
                <w:b w:val="0"/>
                <w:i w:val="0"/>
                <w:strike w:val="0"/>
                <w:u w:val="none"/>
              </w:rPr>
              <w:t>.</w:t>
            </w:r>
          </w:p>
          <w:p>
            <w:pPr>
              <w:pStyle w:val="ListBullet"/>
            </w:pPr>
            <w:r>
              <w:rPr>
                <w:b w:val="0"/>
                <w:i w:val="0"/>
                <w:strike w:val="0"/>
                <w:u w:val="none"/>
              </w:rPr>
              <w:t xml:space="preserve">Assignment of responsible persons to </w:t>
            </w:r>
            <w:r>
              <w:rPr>
                <w:rStyle w:val="SubtleReference"/>
                <w:b w:val="0"/>
                <w:i w:val="0"/>
                <w:strike w:val="0"/>
                <w:u w:val="none"/>
              </w:rPr>
              <w:t>software</w:t>
            </w:r>
            <w:r>
              <w:rPr>
                <w:b w:val="0"/>
                <w:i w:val="0"/>
                <w:strike w:val="0"/>
                <w:u w:val="none"/>
              </w:rPr>
              <w:t xml:space="preserve"> engineering </w:t>
            </w:r>
            <w:r>
              <w:rPr>
                <w:rStyle w:val="SubtleReference"/>
                <w:b w:val="0"/>
                <w:i w:val="0"/>
                <w:strike w:val="0"/>
                <w:u w:val="none"/>
              </w:rPr>
              <w:t>roles</w:t>
            </w:r>
            <w:r>
              <w:rPr>
                <w:b w:val="0"/>
                <w:i w:val="0"/>
                <w:strike w:val="0"/>
                <w:u w:val="none"/>
              </w:rPr>
              <w:t>.</w:t>
            </w:r>
          </w:p>
          <w:p>
            <w:r>
              <w:rPr>
                <w:b w:val="0"/>
                <w:i w:val="0"/>
                <w:strike w:val="0"/>
                <w:u w:val="none"/>
              </w:rPr>
              <w:t>Required by milestone: SW-MS2</w:t>
            </w:r>
          </w:p>
        </w:tc>
      </w:tr>
    </w:tbl>
    <w:p>
      <w:pPr>
        <w:spacing w:after="0" w:before="0"/>
      </w:pPr>
    </w:p>
    <w:p>
      <w:r>
        <w:rPr>
          <w:b w:val="0"/>
          <w:i w:val="0"/>
          <w:strike w:val="0"/>
          <w:u w:val="none"/>
        </w:rPr>
        <w:t xml:space="preserve">The roles defined for the software development are based on the common role definitions in </w:t>
      </w:r>
      <w:r>
        <w:rPr>
          <w:rStyle w:val="SubtleReference"/>
          <w:b w:val="0"/>
          <w:i w:val="0"/>
          <w:strike w:val="0"/>
          <w:u w:val="none"/>
        </w:rPr>
        <w:t>PEC.MAQ/PEC.MID Role Definitions</w:t>
      </w:r>
      <w:r>
        <w:rPr>
          <w:b w:val="0"/>
          <w:i w:val="0"/>
          <w:strike w:val="0"/>
          <w:u w:val="none"/>
        </w:rPr>
        <w:t>.</w:t>
      </w:r>
    </w:p>
    <w:p>
      <w:r>
        <w:rPr>
          <w:b w:val="0"/>
          <w:i w:val="0"/>
          <w:strike w:val="0"/>
          <w:u w:val="none"/>
        </w:rPr>
        <w:t>The following table shows the roles and the assigned people for this project, as well as the responsibilities of each role:</w:t>
      </w:r>
    </w:p>
    <w:tbl>
      <w:tblPr>
        <w:tblStyle w:val="TableGrid"/>
        <w:tblW w:type="auto" w:w="0"/>
        <w:tblLook w:firstColumn="1" w:firstRow="1" w:lastColumn="0" w:lastRow="0" w:noHBand="0" w:noVBand="1" w:val="04A0"/>
      </w:tblPr>
      <w:tblGrid>
        <w:gridCol w:w="2880"/>
        <w:gridCol w:w="2880"/>
        <w:gridCol w:w="2880"/>
      </w:tblGrid>
      <w:tr>
        <w:tc>
          <w:tcPr>
            <w:tcW w:type="dxa" w:w="2880"/>
            <w:tcMar>
              <w:top w:w="50" w:type="dxa"/>
              <w:bottom w:w="50" w:type="dxa"/>
            </w:tcMar>
            <w:shd w:fill="7DC1FF"/>
          </w:tcPr>
          <w:p>
            <w:r>
              <w:rPr>
                <w:b w:val="0"/>
                <w:i w:val="0"/>
                <w:strike w:val="0"/>
                <w:u w:val="none"/>
              </w:rPr>
              <w:t>Role</w:t>
            </w:r>
          </w:p>
        </w:tc>
        <w:tc>
          <w:tcPr>
            <w:tcW w:type="dxa" w:w="2880"/>
            <w:tcMar>
              <w:top w:w="50" w:type="dxa"/>
              <w:bottom w:w="50" w:type="dxa"/>
            </w:tcMar>
            <w:shd w:fill="7DC1FF"/>
          </w:tcPr>
          <w:p>
            <w:r>
              <w:rPr>
                <w:b w:val="0"/>
                <w:i w:val="0"/>
                <w:strike w:val="0"/>
                <w:u w:val="none"/>
              </w:rPr>
              <w:t>Assignee/s</w:t>
            </w:r>
          </w:p>
        </w:tc>
        <w:tc>
          <w:tcPr>
            <w:tcW w:type="dxa" w:w="2880"/>
            <w:tcMar>
              <w:top w:w="50" w:type="dxa"/>
              <w:bottom w:w="50" w:type="dxa"/>
            </w:tcMar>
            <w:shd w:fill="7DC1FF"/>
          </w:tcPr>
          <w:p>
            <w:r>
              <w:rPr>
                <w:b w:val="0"/>
                <w:i w:val="0"/>
                <w:strike w:val="0"/>
                <w:u w:val="none"/>
              </w:rPr>
              <w:t>Responsibilities</w:t>
            </w:r>
          </w:p>
        </w:tc>
      </w:tr>
      <w:tr>
        <w:tc>
          <w:tcPr>
            <w:tcW w:type="dxa" w:w="2880"/>
            <w:tcMar>
              <w:top w:w="50" w:type="dxa"/>
              <w:bottom w:w="50" w:type="dxa"/>
            </w:tcMar>
          </w:tcPr>
          <w:p>
            <w:r>
              <w:rPr>
                <w:b w:val="0"/>
                <w:i w:val="0"/>
                <w:strike w:val="0"/>
                <w:u w:val="none"/>
              </w:rPr>
              <w:t>Design Quality Assurance</w:t>
            </w:r>
          </w:p>
        </w:tc>
        <w:tc>
          <w:tcPr>
            <w:tcW w:type="dxa" w:w="2880"/>
            <w:tcMar>
              <w:top w:w="50" w:type="dxa"/>
              <w:bottom w:w="50" w:type="dxa"/>
            </w:tcMar>
          </w:tcPr>
          <w:p>
            <w:r>
              <w:rPr>
                <w:b w:val="0"/>
                <w:i w:val="0"/>
                <w:strike w:val="0"/>
                <w:color w:val="4169E1"/>
                <w:u w:val="none"/>
              </w:rPr>
              <w:t>J. Doe</w:t>
            </w:r>
          </w:p>
        </w:tc>
        <w:tc>
          <w:tcPr>
            <w:tcW w:type="dxa" w:w="2880"/>
            <w:tcMar>
              <w:top w:w="50" w:type="dxa"/>
              <w:bottom w:w="50" w:type="dxa"/>
            </w:tcMar>
          </w:tcPr>
          <w:p>
            <w:pPr>
              <w:pStyle w:val="ListBullet"/>
            </w:pPr>
            <w:r>
              <w:rPr>
                <w:b w:val="0"/>
                <w:i w:val="0"/>
                <w:strike w:val="0"/>
                <w:u w:val="none"/>
              </w:rPr>
              <w:t>Justify Deviations From Acceptance Criteria</w:t>
            </w:r>
          </w:p>
        </w:tc>
      </w:tr>
      <w:tr>
        <w:tc>
          <w:tcPr>
            <w:tcW w:type="dxa" w:w="2880"/>
            <w:tcMar>
              <w:top w:w="50" w:type="dxa"/>
              <w:bottom w:w="50" w:type="dxa"/>
            </w:tcMar>
          </w:tcPr>
          <w:p>
            <w:r>
              <w:rPr>
                <w:b w:val="0"/>
                <w:i w:val="0"/>
                <w:strike w:val="0"/>
                <w:u w:val="none"/>
              </w:rPr>
              <w:t>Requirement Engineer</w:t>
            </w:r>
          </w:p>
        </w:tc>
        <w:tc>
          <w:tcPr>
            <w:tcW w:type="dxa" w:w="2880"/>
            <w:tcMar>
              <w:top w:w="50" w:type="dxa"/>
              <w:bottom w:w="50" w:type="dxa"/>
            </w:tcMar>
          </w:tcPr>
          <w:p>
            <w:r>
              <w:rPr>
                <w:b w:val="0"/>
                <w:i w:val="0"/>
                <w:strike w:val="0"/>
                <w:color w:val="4169E1"/>
                <w:u w:val="none"/>
              </w:rPr>
              <w:t>J. Doe</w:t>
            </w:r>
          </w:p>
        </w:tc>
        <w:tc>
          <w:tcPr>
            <w:tcW w:type="dxa" w:w="2880"/>
            <w:tcMar>
              <w:top w:w="50" w:type="dxa"/>
              <w:bottom w:w="50" w:type="dxa"/>
            </w:tcMar>
          </w:tcPr>
          <w:p>
            <w:pPr>
              <w:pStyle w:val="ListBullet"/>
            </w:pPr>
            <w:r>
              <w:rPr>
                <w:b w:val="0"/>
                <w:i w:val="0"/>
                <w:strike w:val="0"/>
                <w:u w:val="none"/>
              </w:rPr>
              <w:t>Define Initial Software Requirements</w:t>
            </w:r>
          </w:p>
          <w:p>
            <w:pPr>
              <w:pStyle w:val="ListBullet"/>
            </w:pPr>
            <w:r>
              <w:rPr>
                <w:b w:val="0"/>
                <w:i w:val="0"/>
                <w:strike w:val="0"/>
                <w:u w:val="none"/>
              </w:rPr>
              <w:t>Trace Initial Software Requirements to Source</w:t>
            </w:r>
          </w:p>
          <w:p>
            <w:pPr>
              <w:pStyle w:val="ListBullet"/>
            </w:pPr>
            <w:r>
              <w:rPr>
                <w:b w:val="0"/>
                <w:i w:val="0"/>
                <w:strike w:val="0"/>
                <w:u w:val="none"/>
              </w:rPr>
              <w:t>Verify Initial Software Requirements</w:t>
            </w:r>
          </w:p>
          <w:p>
            <w:pPr>
              <w:pStyle w:val="ListBullet"/>
            </w:pPr>
            <w:r>
              <w:rPr>
                <w:b w:val="0"/>
                <w:i w:val="0"/>
                <w:strike w:val="0"/>
                <w:u w:val="none"/>
              </w:rPr>
              <w:t>Trace Initial Software Requirements to Software Architecture</w:t>
            </w:r>
          </w:p>
          <w:p>
            <w:pPr>
              <w:pStyle w:val="ListBullet"/>
            </w:pPr>
            <w:r>
              <w:rPr>
                <w:b w:val="0"/>
                <w:i w:val="0"/>
                <w:strike w:val="0"/>
                <w:u w:val="none"/>
              </w:rPr>
              <w:t>Refine Software Requirements</w:t>
            </w:r>
          </w:p>
          <w:p>
            <w:pPr>
              <w:pStyle w:val="ListBullet"/>
            </w:pPr>
            <w:r>
              <w:rPr>
                <w:b w:val="0"/>
                <w:i w:val="0"/>
                <w:strike w:val="0"/>
                <w:u w:val="none"/>
              </w:rPr>
              <w:t>Add Risk Control Measures to Software Requirements</w:t>
            </w:r>
          </w:p>
          <w:p>
            <w:pPr>
              <w:pStyle w:val="ListBullet"/>
            </w:pPr>
            <w:r>
              <w:rPr>
                <w:b w:val="0"/>
                <w:i w:val="0"/>
                <w:strike w:val="0"/>
                <w:u w:val="none"/>
              </w:rPr>
              <w:t>Add Security Control Measures to Software Requirements</w:t>
            </w:r>
          </w:p>
          <w:p>
            <w:pPr>
              <w:pStyle w:val="ListBullet"/>
            </w:pPr>
            <w:r>
              <w:rPr>
                <w:b w:val="0"/>
                <w:i w:val="0"/>
                <w:strike w:val="0"/>
                <w:u w:val="none"/>
              </w:rPr>
              <w:t>Trace Software Requirements to Source</w:t>
            </w:r>
          </w:p>
          <w:p>
            <w:pPr>
              <w:pStyle w:val="ListBullet"/>
            </w:pPr>
            <w:r>
              <w:rPr>
                <w:b w:val="0"/>
                <w:i w:val="0"/>
                <w:strike w:val="0"/>
                <w:u w:val="none"/>
              </w:rPr>
              <w:t>Verify Software Requirements</w:t>
            </w:r>
          </w:p>
          <w:p>
            <w:pPr>
              <w:pStyle w:val="ListBullet"/>
            </w:pPr>
            <w:r>
              <w:rPr>
                <w:b w:val="0"/>
                <w:i w:val="0"/>
                <w:strike w:val="0"/>
                <w:u w:val="none"/>
              </w:rPr>
              <w:t>Trace Software Requirements to Software Architecture</w:t>
            </w:r>
          </w:p>
          <w:p>
            <w:pPr>
              <w:pStyle w:val="ListBullet"/>
            </w:pPr>
            <w:r>
              <w:rPr>
                <w:b w:val="0"/>
                <w:i w:val="0"/>
                <w:strike w:val="0"/>
                <w:u w:val="none"/>
              </w:rPr>
              <w:t>Ensure Traceability of Software Hazards</w:t>
            </w:r>
          </w:p>
        </w:tc>
      </w:tr>
      <w:tr>
        <w:tc>
          <w:tcPr>
            <w:tcW w:type="dxa" w:w="2880"/>
            <w:tcMar>
              <w:top w:w="50" w:type="dxa"/>
              <w:bottom w:w="50" w:type="dxa"/>
            </w:tcMar>
          </w:tcPr>
          <w:p>
            <w:r>
              <w:rPr>
                <w:b w:val="0"/>
                <w:i w:val="0"/>
                <w:strike w:val="0"/>
                <w:u w:val="none"/>
              </w:rPr>
              <w:t>Security Advisor</w:t>
            </w:r>
          </w:p>
        </w:tc>
        <w:tc>
          <w:tcPr>
            <w:tcW w:type="dxa" w:w="2880"/>
            <w:tcMar>
              <w:top w:w="50" w:type="dxa"/>
              <w:bottom w:w="50" w:type="dxa"/>
            </w:tcMar>
          </w:tcPr>
          <w:p>
            <w:r>
              <w:rPr>
                <w:b w:val="0"/>
                <w:i w:val="0"/>
                <w:strike w:val="0"/>
                <w:color w:val="4169E1"/>
                <w:u w:val="none"/>
              </w:rPr>
              <w:t>J. Doe</w:t>
            </w:r>
          </w:p>
        </w:tc>
        <w:tc>
          <w:tcPr>
            <w:tcW w:type="dxa" w:w="2880"/>
            <w:tcMar>
              <w:top w:w="50" w:type="dxa"/>
              <w:bottom w:w="50" w:type="dxa"/>
            </w:tcMar>
          </w:tcPr>
          <w:p>
            <w:pPr>
              <w:pStyle w:val="ListBullet"/>
            </w:pPr>
            <w:r>
              <w:rPr>
                <w:b w:val="0"/>
                <w:i w:val="0"/>
                <w:strike w:val="0"/>
                <w:u w:val="none"/>
              </w:rPr>
              <w:t>Review the Threat Model</w:t>
            </w:r>
          </w:p>
          <w:p>
            <w:pPr>
              <w:pStyle w:val="ListBullet"/>
            </w:pPr>
            <w:r>
              <w:rPr>
                <w:b w:val="0"/>
                <w:i w:val="0"/>
                <w:strike w:val="0"/>
                <w:u w:val="none"/>
              </w:rPr>
              <w:t>Estimate and Evaluate the Security Risks</w:t>
            </w:r>
          </w:p>
          <w:p>
            <w:pPr>
              <w:pStyle w:val="ListBullet"/>
            </w:pPr>
            <w:r>
              <w:rPr>
                <w:b w:val="0"/>
                <w:i w:val="0"/>
                <w:strike w:val="0"/>
                <w:u w:val="none"/>
              </w:rPr>
              <w:t>Define Security Risk Control Measures</w:t>
            </w:r>
          </w:p>
          <w:p>
            <w:pPr>
              <w:pStyle w:val="ListBullet"/>
            </w:pPr>
            <w:r>
              <w:rPr>
                <w:b w:val="0"/>
                <w:i w:val="0"/>
                <w:strike w:val="0"/>
                <w:u w:val="none"/>
              </w:rPr>
              <w:t>Review and Update the Threat Model</w:t>
            </w:r>
          </w:p>
          <w:p>
            <w:pPr>
              <w:pStyle w:val="ListBullet"/>
            </w:pPr>
            <w:r>
              <w:rPr>
                <w:b w:val="0"/>
                <w:i w:val="0"/>
                <w:strike w:val="0"/>
                <w:u w:val="none"/>
              </w:rPr>
              <w:t>Monitor Effectiveness of Risk Control Measures</w:t>
            </w:r>
          </w:p>
        </w:tc>
      </w:tr>
      <w:tr>
        <w:tc>
          <w:tcPr>
            <w:tcW w:type="dxa" w:w="2880"/>
            <w:tcMar>
              <w:top w:w="50" w:type="dxa"/>
              <w:bottom w:w="50" w:type="dxa"/>
            </w:tcMar>
          </w:tcPr>
          <w:p>
            <w:r>
              <w:rPr>
                <w:b w:val="0"/>
                <w:i w:val="0"/>
                <w:strike w:val="0"/>
                <w:u w:val="none"/>
              </w:rPr>
              <w:t>Software Architect</w:t>
            </w:r>
          </w:p>
        </w:tc>
        <w:tc>
          <w:tcPr>
            <w:tcW w:type="dxa" w:w="2880"/>
            <w:tcMar>
              <w:top w:w="50" w:type="dxa"/>
              <w:bottom w:w="50" w:type="dxa"/>
            </w:tcMar>
          </w:tcPr>
          <w:p>
            <w:r>
              <w:rPr>
                <w:b w:val="0"/>
                <w:i w:val="0"/>
                <w:strike w:val="0"/>
                <w:color w:val="4169E1"/>
                <w:u w:val="none"/>
              </w:rPr>
              <w:t>J. Doe</w:t>
            </w:r>
          </w:p>
        </w:tc>
        <w:tc>
          <w:tcPr>
            <w:tcW w:type="dxa" w:w="2880"/>
            <w:tcMar>
              <w:top w:w="50" w:type="dxa"/>
              <w:bottom w:w="50" w:type="dxa"/>
            </w:tcMar>
          </w:tcPr>
          <w:p>
            <w:pPr>
              <w:pStyle w:val="ListBullet"/>
            </w:pPr>
            <w:r>
              <w:rPr>
                <w:b w:val="0"/>
                <w:i w:val="0"/>
                <w:strike w:val="0"/>
                <w:u w:val="none"/>
              </w:rPr>
              <w:t>Define Coding Standards</w:t>
            </w:r>
          </w:p>
          <w:p>
            <w:pPr>
              <w:pStyle w:val="ListBullet"/>
            </w:pPr>
            <w:r>
              <w:rPr>
                <w:b w:val="0"/>
                <w:i w:val="0"/>
                <w:strike w:val="0"/>
                <w:u w:val="none"/>
              </w:rPr>
              <w:t>Define Secure Design Best Practices</w:t>
            </w:r>
          </w:p>
          <w:p>
            <w:pPr>
              <w:pStyle w:val="ListBullet"/>
            </w:pPr>
            <w:r>
              <w:rPr>
                <w:b w:val="0"/>
                <w:i w:val="0"/>
                <w:strike w:val="0"/>
                <w:u w:val="none"/>
              </w:rPr>
              <w:t>Define Software System Context</w:t>
            </w:r>
          </w:p>
          <w:p>
            <w:pPr>
              <w:pStyle w:val="ListBullet"/>
            </w:pPr>
            <w:r>
              <w:rPr>
                <w:b w:val="0"/>
                <w:i w:val="0"/>
                <w:strike w:val="0"/>
                <w:u w:val="none"/>
              </w:rPr>
              <w:t>Define Software Items</w:t>
            </w:r>
          </w:p>
          <w:p>
            <w:pPr>
              <w:pStyle w:val="ListBullet"/>
            </w:pPr>
            <w:r>
              <w:rPr>
                <w:b w:val="0"/>
                <w:i w:val="0"/>
                <w:strike w:val="0"/>
                <w:u w:val="none"/>
              </w:rPr>
              <w:t>Design Secure Software Architecture</w:t>
            </w:r>
          </w:p>
          <w:p>
            <w:pPr>
              <w:pStyle w:val="ListBullet"/>
            </w:pPr>
            <w:r>
              <w:rPr>
                <w:b w:val="0"/>
                <w:i w:val="0"/>
                <w:strike w:val="0"/>
                <w:u w:val="none"/>
              </w:rPr>
              <w:t>Define Interactions of Software Items</w:t>
            </w:r>
          </w:p>
          <w:p>
            <w:pPr>
              <w:pStyle w:val="ListBullet"/>
            </w:pPr>
            <w:r>
              <w:rPr>
                <w:b w:val="0"/>
                <w:i w:val="0"/>
                <w:strike w:val="0"/>
                <w:u w:val="none"/>
              </w:rPr>
              <w:t>Define Segregation</w:t>
            </w:r>
          </w:p>
          <w:p>
            <w:pPr>
              <w:pStyle w:val="ListBullet"/>
            </w:pPr>
            <w:r>
              <w:rPr>
                <w:b w:val="0"/>
                <w:i w:val="0"/>
                <w:strike w:val="0"/>
                <w:u w:val="none"/>
              </w:rPr>
              <w:t>Verify Initial Software Architecture</w:t>
            </w:r>
          </w:p>
          <w:p>
            <w:pPr>
              <w:pStyle w:val="ListBullet"/>
            </w:pPr>
            <w:r>
              <w:rPr>
                <w:b w:val="0"/>
                <w:i w:val="0"/>
                <w:strike w:val="0"/>
                <w:u w:val="none"/>
              </w:rPr>
              <w:t>Refine Software Architecture</w:t>
            </w:r>
          </w:p>
          <w:p>
            <w:pPr>
              <w:pStyle w:val="ListBullet"/>
            </w:pPr>
            <w:r>
              <w:rPr>
                <w:b w:val="0"/>
                <w:i w:val="0"/>
                <w:strike w:val="0"/>
                <w:u w:val="none"/>
              </w:rPr>
              <w:t>Identify SOUP Items</w:t>
            </w:r>
          </w:p>
          <w:p>
            <w:pPr>
              <w:pStyle w:val="ListBullet"/>
            </w:pPr>
            <w:r>
              <w:rPr>
                <w:b w:val="0"/>
                <w:i w:val="0"/>
                <w:strike w:val="0"/>
                <w:u w:val="none"/>
              </w:rPr>
              <w:t>Specify Requirements for SOUP Items</w:t>
            </w:r>
          </w:p>
          <w:p>
            <w:pPr>
              <w:pStyle w:val="ListBullet"/>
            </w:pPr>
            <w:r>
              <w:rPr>
                <w:b w:val="0"/>
                <w:i w:val="0"/>
                <w:strike w:val="0"/>
                <w:u w:val="none"/>
              </w:rPr>
              <w:t>Specify Prerequisites for SOUP Items</w:t>
            </w:r>
          </w:p>
          <w:p>
            <w:pPr>
              <w:pStyle w:val="ListBullet"/>
            </w:pPr>
            <w:r>
              <w:rPr>
                <w:b w:val="0"/>
                <w:i w:val="0"/>
                <w:strike w:val="0"/>
                <w:u w:val="none"/>
              </w:rPr>
              <w:t>Define Granularity of Software Unit</w:t>
            </w:r>
          </w:p>
          <w:p>
            <w:pPr>
              <w:pStyle w:val="ListBullet"/>
            </w:pPr>
            <w:r>
              <w:rPr>
                <w:b w:val="0"/>
                <w:i w:val="0"/>
                <w:strike w:val="0"/>
                <w:u w:val="none"/>
              </w:rPr>
              <w:t>Verify Software Architecture</w:t>
            </w:r>
          </w:p>
          <w:p>
            <w:pPr>
              <w:pStyle w:val="ListBullet"/>
            </w:pPr>
            <w:r>
              <w:rPr>
                <w:b w:val="0"/>
                <w:i w:val="0"/>
                <w:strike w:val="0"/>
                <w:u w:val="none"/>
              </w:rPr>
              <w:t>Document Threats</w:t>
            </w:r>
          </w:p>
          <w:p>
            <w:pPr>
              <w:pStyle w:val="ListBullet"/>
            </w:pPr>
            <w:r>
              <w:rPr>
                <w:b w:val="0"/>
                <w:i w:val="0"/>
                <w:strike w:val="0"/>
                <w:u w:val="none"/>
              </w:rPr>
              <w:t>Ensure Security Capabilities Traceability</w:t>
            </w:r>
          </w:p>
        </w:tc>
      </w:tr>
      <w:tr>
        <w:tc>
          <w:tcPr>
            <w:tcW w:type="dxa" w:w="2880"/>
            <w:tcMar>
              <w:top w:w="50" w:type="dxa"/>
              <w:bottom w:w="50" w:type="dxa"/>
            </w:tcMar>
          </w:tcPr>
          <w:p>
            <w:r>
              <w:rPr>
                <w:b w:val="0"/>
                <w:i w:val="0"/>
                <w:strike w:val="0"/>
                <w:u w:val="none"/>
              </w:rPr>
              <w:t>Software Configuration Manager</w:t>
            </w:r>
          </w:p>
        </w:tc>
        <w:tc>
          <w:tcPr>
            <w:tcW w:type="dxa" w:w="2880"/>
            <w:tcMar>
              <w:top w:w="50" w:type="dxa"/>
              <w:bottom w:w="50" w:type="dxa"/>
            </w:tcMar>
          </w:tcPr>
          <w:p>
            <w:r>
              <w:rPr>
                <w:b w:val="0"/>
                <w:i w:val="0"/>
                <w:strike w:val="0"/>
                <w:color w:val="4169E1"/>
                <w:u w:val="none"/>
              </w:rPr>
              <w:t>J. Doe</w:t>
            </w:r>
          </w:p>
        </w:tc>
        <w:tc>
          <w:tcPr>
            <w:tcW w:type="dxa" w:w="2880"/>
            <w:tcMar>
              <w:top w:w="50" w:type="dxa"/>
              <w:bottom w:w="50" w:type="dxa"/>
            </w:tcMar>
          </w:tcPr>
          <w:p>
            <w:pPr>
              <w:pStyle w:val="ListBullet"/>
            </w:pPr>
            <w:r>
              <w:rPr>
                <w:b w:val="0"/>
                <w:i w:val="0"/>
                <w:strike w:val="0"/>
                <w:u w:val="none"/>
              </w:rPr>
              <w:t>Define Software Development Environment</w:t>
            </w:r>
          </w:p>
          <w:p>
            <w:pPr>
              <w:pStyle w:val="ListBullet"/>
            </w:pPr>
            <w:r>
              <w:rPr>
                <w:b w:val="0"/>
                <w:i w:val="0"/>
                <w:strike w:val="0"/>
                <w:u w:val="none"/>
              </w:rPr>
              <w:t>Protect Software Development Environment</w:t>
            </w:r>
          </w:p>
          <w:p>
            <w:pPr>
              <w:pStyle w:val="ListBullet"/>
            </w:pPr>
            <w:r>
              <w:rPr>
                <w:b w:val="0"/>
                <w:i w:val="0"/>
                <w:strike w:val="0"/>
                <w:u w:val="none"/>
              </w:rPr>
              <w:t>Define Software Integration Approach</w:t>
            </w:r>
          </w:p>
          <w:p>
            <w:pPr>
              <w:pStyle w:val="ListBullet"/>
            </w:pPr>
            <w:r>
              <w:rPr>
                <w:b w:val="0"/>
                <w:i w:val="0"/>
                <w:strike w:val="0"/>
                <w:u w:val="none"/>
              </w:rPr>
              <w:t>Review Software Configuration Management Plan</w:t>
            </w:r>
          </w:p>
          <w:p>
            <w:pPr>
              <w:pStyle w:val="ListBullet"/>
            </w:pPr>
            <w:r>
              <w:rPr>
                <w:b w:val="0"/>
                <w:i w:val="0"/>
                <w:strike w:val="0"/>
                <w:u w:val="none"/>
              </w:rPr>
              <w:t>Plan Software Configuration Management</w:t>
            </w:r>
          </w:p>
          <w:p>
            <w:pPr>
              <w:pStyle w:val="ListBullet"/>
            </w:pPr>
            <w:r>
              <w:rPr>
                <w:b w:val="0"/>
                <w:i w:val="0"/>
                <w:strike w:val="0"/>
                <w:u w:val="none"/>
              </w:rPr>
              <w:t>Identify Software Configuration Items</w:t>
            </w:r>
          </w:p>
          <w:p>
            <w:pPr>
              <w:pStyle w:val="ListBullet"/>
            </w:pPr>
            <w:r>
              <w:rPr>
                <w:b w:val="0"/>
                <w:i w:val="0"/>
                <w:strike w:val="0"/>
                <w:u w:val="none"/>
              </w:rPr>
              <w:t>Provide Cybersecurity Bill of Materials</w:t>
            </w:r>
          </w:p>
          <w:p>
            <w:pPr>
              <w:pStyle w:val="ListBullet"/>
            </w:pPr>
            <w:r>
              <w:rPr>
                <w:b w:val="0"/>
                <w:i w:val="0"/>
                <w:strike w:val="0"/>
                <w:u w:val="none"/>
              </w:rPr>
              <w:t>Define Software Build Process</w:t>
            </w:r>
          </w:p>
          <w:p>
            <w:pPr>
              <w:pStyle w:val="ListBullet"/>
            </w:pPr>
            <w:r>
              <w:rPr>
                <w:b w:val="0"/>
                <w:i w:val="0"/>
                <w:strike w:val="0"/>
                <w:u w:val="none"/>
              </w:rPr>
              <w:t>Integrate Software</w:t>
            </w:r>
          </w:p>
          <w:p>
            <w:pPr>
              <w:pStyle w:val="ListBullet"/>
            </w:pPr>
            <w:r>
              <w:rPr>
                <w:b w:val="0"/>
                <w:i w:val="0"/>
                <w:strike w:val="0"/>
                <w:u w:val="none"/>
              </w:rPr>
              <w:t>Verify Software Integration</w:t>
            </w:r>
          </w:p>
          <w:p>
            <w:pPr>
              <w:pStyle w:val="ListBullet"/>
            </w:pPr>
            <w:r>
              <w:rPr>
                <w:b w:val="0"/>
                <w:i w:val="0"/>
                <w:strike w:val="0"/>
                <w:u w:val="none"/>
              </w:rPr>
              <w:t>Provide Integrity Verification Mechanism</w:t>
            </w:r>
          </w:p>
          <w:p>
            <w:pPr>
              <w:pStyle w:val="ListBullet"/>
            </w:pPr>
            <w:r>
              <w:rPr>
                <w:b w:val="0"/>
                <w:i w:val="0"/>
                <w:strike w:val="0"/>
                <w:u w:val="none"/>
              </w:rPr>
              <w:t>Create Release Candidate Build</w:t>
            </w:r>
          </w:p>
          <w:p>
            <w:pPr>
              <w:pStyle w:val="ListBullet"/>
            </w:pPr>
            <w:r>
              <w:rPr>
                <w:b w:val="0"/>
                <w:i w:val="0"/>
                <w:strike w:val="0"/>
                <w:u w:val="none"/>
              </w:rPr>
              <w:t>Create Master Software Image</w:t>
            </w:r>
          </w:p>
          <w:p>
            <w:pPr>
              <w:pStyle w:val="ListBullet"/>
            </w:pPr>
            <w:r>
              <w:rPr>
                <w:b w:val="0"/>
                <w:i w:val="0"/>
                <w:strike w:val="0"/>
                <w:u w:val="none"/>
              </w:rPr>
              <w:t>Document Software Build</w:t>
            </w:r>
          </w:p>
          <w:p>
            <w:pPr>
              <w:pStyle w:val="ListBullet"/>
            </w:pPr>
            <w:r>
              <w:rPr>
                <w:b w:val="0"/>
                <w:i w:val="0"/>
                <w:strike w:val="0"/>
                <w:u w:val="none"/>
              </w:rPr>
              <w:t>Document Released Version</w:t>
            </w:r>
          </w:p>
          <w:p>
            <w:pPr>
              <w:pStyle w:val="ListBullet"/>
            </w:pPr>
            <w:r>
              <w:rPr>
                <w:b w:val="0"/>
                <w:i w:val="0"/>
                <w:strike w:val="0"/>
                <w:u w:val="none"/>
              </w:rPr>
              <w:t>Document Released Configuration</w:t>
            </w:r>
          </w:p>
          <w:p>
            <w:pPr>
              <w:pStyle w:val="ListBullet"/>
            </w:pPr>
            <w:r>
              <w:rPr>
                <w:b w:val="0"/>
                <w:i w:val="0"/>
                <w:strike w:val="0"/>
                <w:u w:val="none"/>
              </w:rPr>
              <w:t>Assure Reliable Delivery</w:t>
            </w:r>
          </w:p>
          <w:p>
            <w:pPr>
              <w:pStyle w:val="ListBullet"/>
            </w:pPr>
            <w:r>
              <w:rPr>
                <w:b w:val="0"/>
                <w:i w:val="0"/>
                <w:strike w:val="0"/>
                <w:u w:val="none"/>
              </w:rPr>
              <w:t>Archive Software</w:t>
            </w:r>
          </w:p>
        </w:tc>
      </w:tr>
      <w:tr>
        <w:tc>
          <w:tcPr>
            <w:tcW w:type="dxa" w:w="2880"/>
            <w:tcMar>
              <w:top w:w="50" w:type="dxa"/>
              <w:bottom w:w="50" w:type="dxa"/>
            </w:tcMar>
          </w:tcPr>
          <w:p>
            <w:r>
              <w:rPr>
                <w:b w:val="0"/>
                <w:i w:val="0"/>
                <w:strike w:val="0"/>
                <w:u w:val="none"/>
              </w:rPr>
              <w:t>Software Engineer</w:t>
            </w:r>
          </w:p>
        </w:tc>
        <w:tc>
          <w:tcPr>
            <w:tcW w:type="dxa" w:w="2880"/>
            <w:tcMar>
              <w:top w:w="50" w:type="dxa"/>
              <w:bottom w:w="50" w:type="dxa"/>
            </w:tcMar>
          </w:tcPr>
          <w:p>
            <w:r>
              <w:rPr>
                <w:b w:val="0"/>
                <w:i w:val="0"/>
                <w:strike w:val="0"/>
                <w:color w:val="4169E1"/>
                <w:u w:val="none"/>
              </w:rPr>
              <w:t>J. Doe</w:t>
            </w:r>
          </w:p>
        </w:tc>
        <w:tc>
          <w:tcPr>
            <w:tcW w:type="dxa" w:w="2880"/>
            <w:tcMar>
              <w:top w:w="50" w:type="dxa"/>
              <w:bottom w:w="50" w:type="dxa"/>
            </w:tcMar>
          </w:tcPr>
          <w:p>
            <w:pPr>
              <w:pStyle w:val="ListBullet"/>
            </w:pPr>
            <w:r>
              <w:rPr>
                <w:b w:val="0"/>
                <w:i w:val="0"/>
                <w:strike w:val="0"/>
                <w:u w:val="none"/>
              </w:rPr>
              <w:t>Decompose Software Items Into Software Units</w:t>
            </w:r>
          </w:p>
          <w:p>
            <w:pPr>
              <w:pStyle w:val="ListBullet"/>
            </w:pPr>
            <w:r>
              <w:rPr>
                <w:b w:val="0"/>
                <w:i w:val="0"/>
                <w:strike w:val="0"/>
                <w:u w:val="none"/>
              </w:rPr>
              <w:t>Develop Detailed Design of Software Unit</w:t>
            </w:r>
          </w:p>
          <w:p>
            <w:pPr>
              <w:pStyle w:val="ListBullet"/>
            </w:pPr>
            <w:r>
              <w:rPr>
                <w:b w:val="0"/>
                <w:i w:val="0"/>
                <w:strike w:val="0"/>
                <w:u w:val="none"/>
              </w:rPr>
              <w:t>Develop Detailed Design of Interfaces</w:t>
            </w:r>
          </w:p>
          <w:p>
            <w:pPr>
              <w:pStyle w:val="ListBullet"/>
            </w:pPr>
            <w:r>
              <w:rPr>
                <w:b w:val="0"/>
                <w:i w:val="0"/>
                <w:strike w:val="0"/>
                <w:u w:val="none"/>
              </w:rPr>
              <w:t>Verify Software Detailed Design</w:t>
            </w:r>
          </w:p>
          <w:p>
            <w:pPr>
              <w:pStyle w:val="ListBullet"/>
            </w:pPr>
            <w:r>
              <w:rPr>
                <w:b w:val="0"/>
                <w:i w:val="0"/>
                <w:strike w:val="0"/>
                <w:u w:val="none"/>
              </w:rPr>
              <w:t>Implement Software Units</w:t>
            </w:r>
          </w:p>
          <w:p>
            <w:pPr>
              <w:pStyle w:val="ListBullet"/>
            </w:pPr>
            <w:r>
              <w:rPr>
                <w:b w:val="0"/>
                <w:i w:val="0"/>
                <w:strike w:val="0"/>
                <w:u w:val="none"/>
              </w:rPr>
              <w:t>Perform Software Unit Verification</w:t>
            </w:r>
          </w:p>
          <w:p>
            <w:pPr>
              <w:pStyle w:val="ListBullet"/>
            </w:pPr>
            <w:r>
              <w:rPr>
                <w:b w:val="0"/>
                <w:i w:val="0"/>
                <w:strike w:val="0"/>
                <w:u w:val="none"/>
              </w:rPr>
              <w:t>Verify Software Integration Test Protocols</w:t>
            </w:r>
          </w:p>
        </w:tc>
      </w:tr>
      <w:tr>
        <w:tc>
          <w:tcPr>
            <w:tcW w:type="dxa" w:w="2880"/>
            <w:tcMar>
              <w:top w:w="50" w:type="dxa"/>
              <w:bottom w:w="50" w:type="dxa"/>
            </w:tcMar>
          </w:tcPr>
          <w:p>
            <w:r>
              <w:rPr>
                <w:b w:val="0"/>
                <w:i w:val="0"/>
                <w:strike w:val="0"/>
                <w:u w:val="none"/>
              </w:rPr>
              <w:t>Software Risk Manager</w:t>
            </w:r>
          </w:p>
        </w:tc>
        <w:tc>
          <w:tcPr>
            <w:tcW w:type="dxa" w:w="2880"/>
            <w:tcMar>
              <w:top w:w="50" w:type="dxa"/>
              <w:bottom w:w="50" w:type="dxa"/>
            </w:tcMar>
          </w:tcPr>
          <w:p>
            <w:r>
              <w:rPr>
                <w:b w:val="0"/>
                <w:i w:val="0"/>
                <w:strike w:val="0"/>
                <w:color w:val="4169E1"/>
                <w:u w:val="none"/>
              </w:rPr>
              <w:t>J. Doe</w:t>
            </w:r>
          </w:p>
        </w:tc>
        <w:tc>
          <w:tcPr>
            <w:tcW w:type="dxa" w:w="2880"/>
            <w:tcMar>
              <w:top w:w="50" w:type="dxa"/>
              <w:bottom w:w="50" w:type="dxa"/>
            </w:tcMar>
          </w:tcPr>
          <w:p>
            <w:pPr>
              <w:pStyle w:val="ListBullet"/>
            </w:pPr>
            <w:r>
              <w:rPr>
                <w:b w:val="0"/>
                <w:i w:val="0"/>
                <w:strike w:val="0"/>
                <w:u w:val="none"/>
              </w:rPr>
              <w:t>Review Software Risk Management Plan</w:t>
            </w:r>
          </w:p>
          <w:p>
            <w:pPr>
              <w:pStyle w:val="ListBullet"/>
            </w:pPr>
            <w:r>
              <w:rPr>
                <w:b w:val="0"/>
                <w:i w:val="0"/>
                <w:strike w:val="0"/>
                <w:u w:val="none"/>
              </w:rPr>
              <w:t>Plan Software Risk Management</w:t>
            </w:r>
          </w:p>
          <w:p>
            <w:pPr>
              <w:pStyle w:val="ListBullet"/>
            </w:pPr>
            <w:r>
              <w:rPr>
                <w:b w:val="0"/>
                <w:i w:val="0"/>
                <w:strike w:val="0"/>
                <w:u w:val="none"/>
              </w:rPr>
              <w:t>Determine Initial Software Safety Class</w:t>
            </w:r>
          </w:p>
          <w:p>
            <w:pPr>
              <w:pStyle w:val="ListBullet"/>
            </w:pPr>
            <w:r>
              <w:rPr>
                <w:b w:val="0"/>
                <w:i w:val="0"/>
                <w:strike w:val="0"/>
                <w:u w:val="none"/>
              </w:rPr>
              <w:t>Determine Software Level of Concern</w:t>
            </w:r>
          </w:p>
          <w:p>
            <w:pPr>
              <w:pStyle w:val="ListBullet"/>
            </w:pPr>
            <w:r>
              <w:rPr>
                <w:b w:val="0"/>
                <w:i w:val="0"/>
                <w:strike w:val="0"/>
                <w:u w:val="none"/>
              </w:rPr>
              <w:t>Identify Contributing Software Items</w:t>
            </w:r>
          </w:p>
          <w:p>
            <w:pPr>
              <w:pStyle w:val="ListBullet"/>
            </w:pPr>
            <w:r>
              <w:rPr>
                <w:b w:val="0"/>
                <w:i w:val="0"/>
                <w:strike w:val="0"/>
                <w:u w:val="none"/>
              </w:rPr>
              <w:t>Identify Potential Causes for Contribution</w:t>
            </w:r>
          </w:p>
          <w:p>
            <w:pPr>
              <w:pStyle w:val="ListBullet"/>
            </w:pPr>
            <w:r>
              <w:rPr>
                <w:b w:val="0"/>
                <w:i w:val="0"/>
                <w:strike w:val="0"/>
                <w:u w:val="none"/>
              </w:rPr>
              <w:t>Define Risk Control Measures</w:t>
            </w:r>
          </w:p>
          <w:p>
            <w:pPr>
              <w:pStyle w:val="ListBullet"/>
            </w:pPr>
            <w:r>
              <w:rPr>
                <w:b w:val="0"/>
                <w:i w:val="0"/>
                <w:strike w:val="0"/>
                <w:u w:val="none"/>
              </w:rPr>
              <w:t>Determine Software Safety Class</w:t>
            </w:r>
          </w:p>
          <w:p>
            <w:pPr>
              <w:pStyle w:val="ListBullet"/>
            </w:pPr>
            <w:r>
              <w:rPr>
                <w:b w:val="0"/>
                <w:i w:val="0"/>
                <w:strike w:val="0"/>
                <w:u w:val="none"/>
              </w:rPr>
              <w:t>Evaluate Residual Anomalies</w:t>
            </w:r>
          </w:p>
        </w:tc>
      </w:tr>
      <w:tr>
        <w:tc>
          <w:tcPr>
            <w:tcW w:type="dxa" w:w="2880"/>
            <w:tcMar>
              <w:top w:w="50" w:type="dxa"/>
              <w:bottom w:w="50" w:type="dxa"/>
            </w:tcMar>
          </w:tcPr>
          <w:p>
            <w:r>
              <w:rPr>
                <w:b w:val="0"/>
                <w:i w:val="0"/>
                <w:strike w:val="0"/>
                <w:u w:val="none"/>
              </w:rPr>
              <w:t>Technical Project Leader Software</w:t>
            </w:r>
          </w:p>
        </w:tc>
        <w:tc>
          <w:tcPr>
            <w:tcW w:type="dxa" w:w="2880"/>
            <w:tcMar>
              <w:top w:w="50" w:type="dxa"/>
              <w:bottom w:w="50" w:type="dxa"/>
            </w:tcMar>
          </w:tcPr>
          <w:p>
            <w:r>
              <w:rPr>
                <w:b w:val="0"/>
                <w:i w:val="0"/>
                <w:strike w:val="0"/>
                <w:color w:val="4169E1"/>
                <w:u w:val="none"/>
              </w:rPr>
              <w:t>J. Doe</w:t>
            </w:r>
          </w:p>
        </w:tc>
        <w:tc>
          <w:tcPr>
            <w:tcW w:type="dxa" w:w="2880"/>
            <w:tcMar>
              <w:top w:w="50" w:type="dxa"/>
              <w:bottom w:w="50" w:type="dxa"/>
            </w:tcMar>
          </w:tcPr>
          <w:p>
            <w:pPr>
              <w:pStyle w:val="ListBullet"/>
            </w:pPr>
            <w:r>
              <w:rPr>
                <w:b w:val="0"/>
                <w:i w:val="0"/>
                <w:strike w:val="0"/>
                <w:u w:val="none"/>
              </w:rPr>
              <w:t>Define Software Engineering Life Cycle Model</w:t>
            </w:r>
          </w:p>
          <w:p>
            <w:pPr>
              <w:pStyle w:val="ListBullet"/>
            </w:pPr>
            <w:r>
              <w:rPr>
                <w:b w:val="0"/>
                <w:i w:val="0"/>
                <w:strike w:val="0"/>
                <w:u w:val="none"/>
              </w:rPr>
              <w:t>Coordinate between Software Engineering and Product Development</w:t>
            </w:r>
          </w:p>
          <w:p>
            <w:pPr>
              <w:pStyle w:val="ListBullet"/>
            </w:pPr>
            <w:r>
              <w:rPr>
                <w:b w:val="0"/>
                <w:i w:val="0"/>
                <w:strike w:val="0"/>
                <w:u w:val="none"/>
              </w:rPr>
              <w:t>Assign Software Engineering Roles and Responsibilities</w:t>
            </w:r>
          </w:p>
          <w:p>
            <w:pPr>
              <w:pStyle w:val="ListBullet"/>
            </w:pPr>
            <w:r>
              <w:rPr>
                <w:b w:val="0"/>
                <w:i w:val="0"/>
                <w:strike w:val="0"/>
                <w:u w:val="none"/>
              </w:rPr>
              <w:t>Document the Level of Independence</w:t>
            </w:r>
          </w:p>
          <w:p>
            <w:pPr>
              <w:pStyle w:val="ListBullet"/>
            </w:pPr>
            <w:r>
              <w:rPr>
                <w:b w:val="0"/>
                <w:i w:val="0"/>
                <w:strike w:val="0"/>
                <w:u w:val="none"/>
              </w:rPr>
              <w:t>Define Software Deliverables</w:t>
            </w:r>
          </w:p>
          <w:p>
            <w:pPr>
              <w:pStyle w:val="ListBullet"/>
            </w:pPr>
            <w:r>
              <w:rPr>
                <w:b w:val="0"/>
                <w:i w:val="0"/>
                <w:strike w:val="0"/>
                <w:u w:val="none"/>
              </w:rPr>
              <w:t>Define Software Traceability Approach</w:t>
            </w:r>
          </w:p>
          <w:p>
            <w:pPr>
              <w:pStyle w:val="ListBullet"/>
            </w:pPr>
            <w:r>
              <w:rPr>
                <w:b w:val="0"/>
                <w:i w:val="0"/>
                <w:strike w:val="0"/>
                <w:u w:val="none"/>
              </w:rPr>
              <w:t>Define Software Development Standards and Methods</w:t>
            </w:r>
          </w:p>
          <w:p>
            <w:pPr>
              <w:pStyle w:val="ListBullet"/>
            </w:pPr>
            <w:r>
              <w:rPr>
                <w:b w:val="0"/>
                <w:i w:val="0"/>
                <w:strike w:val="0"/>
                <w:u w:val="none"/>
              </w:rPr>
              <w:t>Establish Software Unit Verification Approach</w:t>
            </w:r>
          </w:p>
          <w:p>
            <w:pPr>
              <w:pStyle w:val="ListBullet"/>
            </w:pPr>
            <w:r>
              <w:rPr>
                <w:b w:val="0"/>
                <w:i w:val="0"/>
                <w:strike w:val="0"/>
                <w:u w:val="none"/>
              </w:rPr>
              <w:t>Plan Software Problem Resolution</w:t>
            </w:r>
          </w:p>
          <w:p>
            <w:pPr>
              <w:pStyle w:val="ListBullet"/>
            </w:pPr>
            <w:r>
              <w:rPr>
                <w:b w:val="0"/>
                <w:i w:val="0"/>
                <w:strike w:val="0"/>
                <w:u w:val="none"/>
              </w:rPr>
              <w:t>Define Software Integration Test Approach</w:t>
            </w:r>
          </w:p>
          <w:p>
            <w:pPr>
              <w:pStyle w:val="ListBullet"/>
            </w:pPr>
            <w:r>
              <w:rPr>
                <w:b w:val="0"/>
                <w:i w:val="0"/>
                <w:strike w:val="0"/>
                <w:u w:val="none"/>
              </w:rPr>
              <w:t>Plan Procedures for Avoiding Common Software Defects</w:t>
            </w:r>
          </w:p>
          <w:p>
            <w:pPr>
              <w:pStyle w:val="ListBullet"/>
            </w:pPr>
            <w:r>
              <w:rPr>
                <w:b w:val="0"/>
                <w:i w:val="0"/>
                <w:strike w:val="0"/>
                <w:u w:val="none"/>
              </w:rPr>
              <w:t>Organize Project In Releases</w:t>
            </w:r>
          </w:p>
          <w:p>
            <w:pPr>
              <w:pStyle w:val="ListBullet"/>
            </w:pPr>
            <w:r>
              <w:rPr>
                <w:b w:val="0"/>
                <w:i w:val="0"/>
                <w:strike w:val="0"/>
                <w:u w:val="none"/>
              </w:rPr>
              <w:t>Review Software Development Plan</w:t>
            </w:r>
          </w:p>
          <w:p>
            <w:pPr>
              <w:pStyle w:val="ListBullet"/>
            </w:pPr>
            <w:r>
              <w:rPr>
                <w:b w:val="0"/>
                <w:i w:val="0"/>
                <w:strike w:val="0"/>
                <w:u w:val="none"/>
              </w:rPr>
              <w:t>Define Software Release Scope</w:t>
            </w:r>
          </w:p>
          <w:p>
            <w:pPr>
              <w:pStyle w:val="ListBullet"/>
            </w:pPr>
            <w:r>
              <w:rPr>
                <w:b w:val="0"/>
                <w:i w:val="0"/>
                <w:strike w:val="0"/>
                <w:u w:val="none"/>
              </w:rPr>
              <w:t>Provide Release Candidate</w:t>
            </w:r>
          </w:p>
          <w:p>
            <w:pPr>
              <w:pStyle w:val="ListBullet"/>
            </w:pPr>
            <w:r>
              <w:rPr>
                <w:b w:val="0"/>
                <w:i w:val="0"/>
                <w:strike w:val="0"/>
                <w:u w:val="none"/>
              </w:rPr>
              <w:t>Release Software for Utilization on Product Level</w:t>
            </w:r>
          </w:p>
          <w:p>
            <w:pPr>
              <w:pStyle w:val="ListBullet"/>
            </w:pPr>
            <w:r>
              <w:rPr>
                <w:b w:val="0"/>
                <w:i w:val="0"/>
                <w:strike w:val="0"/>
                <w:u w:val="none"/>
              </w:rPr>
              <w:t>Plan Software Feedback Monitoring</w:t>
            </w:r>
          </w:p>
          <w:p>
            <w:pPr>
              <w:pStyle w:val="ListBullet"/>
            </w:pPr>
            <w:r>
              <w:rPr>
                <w:b w:val="0"/>
                <w:i w:val="0"/>
                <w:strike w:val="0"/>
                <w:u w:val="none"/>
              </w:rPr>
              <w:t>Plan Timely Delivery of Security Updates</w:t>
            </w:r>
          </w:p>
          <w:p>
            <w:pPr>
              <w:pStyle w:val="ListBullet"/>
            </w:pPr>
            <w:r>
              <w:rPr>
                <w:b w:val="0"/>
                <w:i w:val="0"/>
                <w:strike w:val="0"/>
                <w:u w:val="none"/>
              </w:rPr>
              <w:t>Plan Software Maintenance</w:t>
            </w:r>
          </w:p>
          <w:p>
            <w:pPr>
              <w:pStyle w:val="ListBullet"/>
            </w:pPr>
            <w:r>
              <w:rPr>
                <w:b w:val="0"/>
                <w:i w:val="0"/>
                <w:strike w:val="0"/>
                <w:u w:val="none"/>
              </w:rPr>
              <w:t>Plan SOUP Maintenance</w:t>
            </w:r>
          </w:p>
          <w:p>
            <w:pPr>
              <w:pStyle w:val="ListBullet"/>
            </w:pPr>
            <w:r>
              <w:rPr>
                <w:b w:val="0"/>
                <w:i w:val="0"/>
                <w:strike w:val="0"/>
                <w:u w:val="none"/>
              </w:rPr>
              <w:t>Monitor Feedback</w:t>
            </w:r>
          </w:p>
          <w:p>
            <w:pPr>
              <w:pStyle w:val="ListBullet"/>
            </w:pPr>
            <w:r>
              <w:rPr>
                <w:b w:val="0"/>
                <w:i w:val="0"/>
                <w:strike w:val="0"/>
                <w:u w:val="none"/>
              </w:rPr>
              <w:t>Monitor Public Incident Reports</w:t>
            </w:r>
          </w:p>
          <w:p>
            <w:pPr>
              <w:pStyle w:val="ListBullet"/>
            </w:pPr>
            <w:r>
              <w:rPr>
                <w:b w:val="0"/>
                <w:i w:val="0"/>
                <w:strike w:val="0"/>
                <w:u w:val="none"/>
              </w:rPr>
              <w:t>Evaluate Anomaly's Impact on Safety</w:t>
            </w:r>
          </w:p>
          <w:p>
            <w:pPr>
              <w:pStyle w:val="ListBullet"/>
            </w:pPr>
            <w:r>
              <w:rPr>
                <w:b w:val="0"/>
                <w:i w:val="0"/>
                <w:strike w:val="0"/>
                <w:u w:val="none"/>
              </w:rPr>
              <w:t>Evaluate Impact of Changing the Software</w:t>
            </w:r>
          </w:p>
          <w:p>
            <w:pPr>
              <w:pStyle w:val="ListBullet"/>
            </w:pPr>
            <w:r>
              <w:rPr>
                <w:b w:val="0"/>
                <w:i w:val="0"/>
                <w:strike w:val="0"/>
                <w:u w:val="none"/>
              </w:rPr>
              <w:t>Verify Security Updates</w:t>
            </w:r>
          </w:p>
          <w:p>
            <w:pPr>
              <w:pStyle w:val="ListBullet"/>
            </w:pPr>
            <w:r>
              <w:rPr>
                <w:b w:val="0"/>
                <w:i w:val="0"/>
                <w:strike w:val="0"/>
                <w:u w:val="none"/>
              </w:rPr>
              <w:t>Approve Changing the Software</w:t>
            </w:r>
          </w:p>
          <w:p>
            <w:pPr>
              <w:pStyle w:val="ListBullet"/>
            </w:pPr>
            <w:r>
              <w:rPr>
                <w:b w:val="0"/>
                <w:i w:val="0"/>
                <w:strike w:val="0"/>
                <w:u w:val="none"/>
              </w:rPr>
              <w:t>Resolve Anomaly</w:t>
            </w:r>
          </w:p>
          <w:p>
            <w:pPr>
              <w:pStyle w:val="ListBullet"/>
            </w:pPr>
            <w:r>
              <w:rPr>
                <w:b w:val="0"/>
                <w:i w:val="0"/>
                <w:strike w:val="0"/>
                <w:u w:val="none"/>
              </w:rPr>
              <w:t>Communicate Software Change</w:t>
            </w:r>
          </w:p>
          <w:p>
            <w:pPr>
              <w:pStyle w:val="ListBullet"/>
            </w:pPr>
            <w:r>
              <w:rPr>
                <w:b w:val="0"/>
                <w:i w:val="0"/>
                <w:strike w:val="0"/>
                <w:u w:val="none"/>
              </w:rPr>
              <w:t>Communicate Software Security Updates</w:t>
            </w:r>
          </w:p>
          <w:p>
            <w:pPr>
              <w:pStyle w:val="ListBullet"/>
            </w:pPr>
            <w:r>
              <w:rPr>
                <w:b w:val="0"/>
                <w:i w:val="0"/>
                <w:strike w:val="0"/>
                <w:u w:val="none"/>
              </w:rPr>
              <w:t>Deliver Security Updates</w:t>
            </w:r>
          </w:p>
        </w:tc>
      </w:tr>
      <w:tr>
        <w:tc>
          <w:tcPr>
            <w:tcW w:type="dxa" w:w="2880"/>
            <w:tcMar>
              <w:top w:w="50" w:type="dxa"/>
              <w:bottom w:w="50" w:type="dxa"/>
            </w:tcMar>
          </w:tcPr>
          <w:p>
            <w:r>
              <w:rPr>
                <w:b w:val="0"/>
                <w:i w:val="0"/>
                <w:strike w:val="0"/>
                <w:u w:val="none"/>
              </w:rPr>
              <w:t>Verification Engineer</w:t>
            </w:r>
          </w:p>
        </w:tc>
        <w:tc>
          <w:tcPr>
            <w:tcW w:type="dxa" w:w="2880"/>
            <w:tcMar>
              <w:top w:w="50" w:type="dxa"/>
              <w:bottom w:w="50" w:type="dxa"/>
            </w:tcMar>
          </w:tcPr>
          <w:p>
            <w:r>
              <w:rPr>
                <w:b w:val="0"/>
                <w:i w:val="0"/>
                <w:strike w:val="0"/>
                <w:color w:val="4169E1"/>
                <w:u w:val="none"/>
              </w:rPr>
              <w:t>J. Doe</w:t>
            </w:r>
          </w:p>
        </w:tc>
        <w:tc>
          <w:tcPr>
            <w:tcW w:type="dxa" w:w="2880"/>
            <w:tcMar>
              <w:top w:w="50" w:type="dxa"/>
              <w:bottom w:w="50" w:type="dxa"/>
            </w:tcMar>
          </w:tcPr>
          <w:p>
            <w:pPr>
              <w:pStyle w:val="ListBullet"/>
            </w:pPr>
            <w:r>
              <w:rPr>
                <w:b w:val="0"/>
                <w:i w:val="0"/>
                <w:strike w:val="0"/>
                <w:u w:val="none"/>
              </w:rPr>
              <w:t>Specify Software Integration Tests</w:t>
            </w:r>
          </w:p>
          <w:p>
            <w:pPr>
              <w:pStyle w:val="ListBullet"/>
            </w:pPr>
            <w:r>
              <w:rPr>
                <w:b w:val="0"/>
                <w:i w:val="0"/>
                <w:strike w:val="0"/>
                <w:u w:val="none"/>
              </w:rPr>
              <w:t>Specify Security Tests</w:t>
            </w:r>
          </w:p>
          <w:p>
            <w:pPr>
              <w:pStyle w:val="ListBullet"/>
            </w:pPr>
            <w:r>
              <w:rPr>
                <w:b w:val="0"/>
                <w:i w:val="0"/>
                <w:strike w:val="0"/>
                <w:u w:val="none"/>
              </w:rPr>
              <w:t>Specify Threat Mitigation Tests</w:t>
            </w:r>
          </w:p>
          <w:p>
            <w:pPr>
              <w:pStyle w:val="ListBullet"/>
            </w:pPr>
            <w:r>
              <w:rPr>
                <w:b w:val="0"/>
                <w:i w:val="0"/>
                <w:strike w:val="0"/>
                <w:u w:val="none"/>
              </w:rPr>
              <w:t>Specify Vulnerability Tests</w:t>
            </w:r>
          </w:p>
          <w:p>
            <w:pPr>
              <w:pStyle w:val="ListBullet"/>
            </w:pPr>
            <w:r>
              <w:rPr>
                <w:b w:val="0"/>
                <w:i w:val="0"/>
                <w:strike w:val="0"/>
                <w:u w:val="none"/>
              </w:rPr>
              <w:t>Specify Penetration Tests</w:t>
            </w:r>
          </w:p>
          <w:p>
            <w:pPr>
              <w:pStyle w:val="ListBullet"/>
            </w:pPr>
            <w:r>
              <w:rPr>
                <w:b w:val="0"/>
                <w:i w:val="0"/>
                <w:strike w:val="0"/>
                <w:u w:val="none"/>
              </w:rPr>
              <w:t>Perform Software Integration Test</w:t>
            </w:r>
          </w:p>
        </w:tc>
      </w:tr>
    </w:tbl>
    <w:p>
      <w:pPr>
        <w:spacing w:after="0" w:before="0"/>
      </w:pPr>
    </w:p>
    <w:p>
      <w:pPr>
        <w:pStyle w:val="Heading2"/>
      </w:pPr>
      <w:r>
        <w:t>Project/Release Planning</w:t>
      </w:r>
    </w:p>
    <w:tbl>
      <w:tblPr>
        <w:tblW w:type="auto" w:w="0"/>
        <w:tblLook w:firstColumn="1" w:firstRow="1" w:lastColumn="0" w:lastRow="0" w:noHBand="0" w:noVBand="1" w:val="04A0"/>
      </w:tblPr>
      <w:tblGrid>
        <w:gridCol w:w="8640"/>
      </w:tblGrid>
      <w:tr>
        <w:tc>
          <w:tcPr>
            <w:tcW w:type="dxa" w:w="8640"/>
            <w:tcMar>
              <w:top w:w="50" w:type="dxa"/>
              <w:bottom w:w="50" w:type="dxa"/>
            </w:tcMar>
            <w:shd w:fill="#a7b9f1"/>
            <w:tcBorders>
              <w:start w:sz="36" w:val="single" w:color="#4169e1" w:space="0"/>
            </w:tcBorders>
          </w:tcPr>
          <w:p>
            <w:r>
              <w:rPr>
                <w:b w:val="0"/>
                <w:i w:val="0"/>
                <w:strike w:val="0"/>
                <w:u w:val="none"/>
              </w:rPr>
              <w:t>This section adresses the following required contents:</w:t>
            </w:r>
          </w:p>
          <w:p>
            <w:pPr>
              <w:pStyle w:val="ListBullet"/>
            </w:pPr>
            <w:r>
              <w:rPr>
                <w:b w:val="0"/>
                <w:i w:val="0"/>
                <w:strike w:val="0"/>
                <w:u w:val="none"/>
              </w:rPr>
              <w:t xml:space="preserve">Information on </w:t>
            </w:r>
            <w:r>
              <w:rPr>
                <w:rStyle w:val="SubtleReference"/>
                <w:b w:val="0"/>
                <w:i w:val="0"/>
                <w:strike w:val="0"/>
                <w:u w:val="none"/>
              </w:rPr>
              <w:t>software</w:t>
            </w:r>
            <w:r>
              <w:rPr>
                <w:rStyle w:val="SubtleReference"/>
                <w:b w:val="0"/>
                <w:i w:val="0"/>
                <w:strike w:val="0"/>
                <w:u w:val="none"/>
              </w:rPr>
              <w:t>releases</w:t>
            </w:r>
            <w:r>
              <w:rPr>
                <w:b w:val="0"/>
                <w:i w:val="0"/>
                <w:strike w:val="0"/>
                <w:u w:val="none"/>
              </w:rPr>
              <w:t xml:space="preserve"> planned in the course of the project.</w:t>
            </w:r>
          </w:p>
          <w:p>
            <w:pPr>
              <w:pStyle w:val="ListBullet"/>
            </w:pPr>
            <w:r>
              <w:rPr>
                <w:b w:val="0"/>
                <w:i w:val="0"/>
                <w:strike w:val="0"/>
                <w:u w:val="none"/>
              </w:rPr>
              <w:t>Information on how features (or functionality) will be released and delivered.</w:t>
            </w:r>
          </w:p>
          <w:p>
            <w:r>
              <w:rPr>
                <w:b w:val="0"/>
                <w:i w:val="0"/>
                <w:strike w:val="0"/>
                <w:u w:val="none"/>
              </w:rPr>
              <w:t>Required by milestone: SW-MS2</w:t>
            </w:r>
          </w:p>
        </w:tc>
      </w:tr>
    </w:tbl>
    <w:p>
      <w:pPr>
        <w:spacing w:after="0" w:before="0"/>
      </w:pPr>
    </w:p>
    <w:tbl>
      <w:tblPr>
        <w:tblW w:type="auto" w:w="0"/>
        <w:tblLook w:firstColumn="1" w:firstRow="1" w:lastColumn="0" w:lastRow="0" w:noHBand="0" w:noVBand="1" w:val="04A0"/>
      </w:tblPr>
      <w:tblGrid>
        <w:gridCol w:w="8640"/>
      </w:tblGrid>
      <w:tr>
        <w:tc>
          <w:tcPr>
            <w:tcW w:type="dxa" w:w="8640"/>
            <w:tcMar>
              <w:top w:w="50" w:type="dxa"/>
              <w:bottom w:w="50" w:type="dxa"/>
            </w:tcMar>
            <w:shd w:fill="#a7b9f1"/>
            <w:tcBorders>
              <w:start w:sz="36" w:val="single" w:color="#4169e1" w:space="0"/>
            </w:tcBorders>
          </w:tcPr>
          <w:p>
            <w:r>
              <w:rPr>
                <w:b w:val="0"/>
                <w:i w:val="0"/>
                <w:strike w:val="0"/>
                <w:u w:val="none"/>
              </w:rPr>
              <w:t>This section adresses the following required contents:</w:t>
            </w:r>
          </w:p>
          <w:p>
            <w:pPr>
              <w:pStyle w:val="ListBullet"/>
            </w:pPr>
            <w:r>
              <w:rPr>
                <w:b w:val="0"/>
                <w:i w:val="0"/>
                <w:strike w:val="0"/>
                <w:u w:val="none"/>
              </w:rPr>
              <w:t xml:space="preserve">Information on the scope for each </w:t>
            </w:r>
            <w:r>
              <w:rPr>
                <w:rStyle w:val="SubtleReference"/>
                <w:b w:val="0"/>
                <w:i w:val="0"/>
                <w:strike w:val="0"/>
                <w:u w:val="none"/>
              </w:rPr>
              <w:t>software</w:t>
            </w:r>
            <w:r>
              <w:rPr>
                <w:rStyle w:val="SubtleReference"/>
                <w:b w:val="0"/>
                <w:i w:val="0"/>
                <w:strike w:val="0"/>
                <w:u w:val="none"/>
              </w:rPr>
              <w:t>release</w:t>
            </w:r>
            <w:r>
              <w:rPr>
                <w:b w:val="0"/>
                <w:i w:val="0"/>
                <w:strike w:val="0"/>
                <w:u w:val="none"/>
              </w:rPr>
              <w:t xml:space="preserve"> (e.g. features or functionalities, bugfixes).</w:t>
            </w:r>
          </w:p>
          <w:p>
            <w:r>
              <w:rPr>
                <w:b w:val="0"/>
                <w:i w:val="0"/>
                <w:strike w:val="0"/>
                <w:u w:val="none"/>
              </w:rPr>
              <w:t>Required by milestone: SW-MS2.1</w:t>
            </w:r>
          </w:p>
        </w:tc>
      </w:tr>
    </w:tbl>
    <w:p>
      <w:pPr>
        <w:spacing w:after="0" w:before="0"/>
      </w:pPr>
    </w:p>
    <w:p>
      <w:pPr>
        <w:pStyle w:val="Heading1"/>
      </w:pPr>
      <w:r>
        <w:t>Software Engineering Life Cycle Definition</w:t>
      </w:r>
    </w:p>
    <w:p>
      <w:pPr>
        <w:pStyle w:val="Heading2"/>
      </w:pPr>
      <w:r>
        <w:t>Software Development Process</w:t>
      </w:r>
    </w:p>
    <w:tbl>
      <w:tblPr>
        <w:tblW w:type="auto" w:w="0"/>
        <w:tblLook w:firstColumn="1" w:firstRow="1" w:lastColumn="0" w:lastRow="0" w:noHBand="0" w:noVBand="1" w:val="04A0"/>
      </w:tblPr>
      <w:tblGrid>
        <w:gridCol w:w="8640"/>
      </w:tblGrid>
      <w:tr>
        <w:tc>
          <w:tcPr>
            <w:tcW w:type="dxa" w:w="8640"/>
            <w:tcMar>
              <w:top w:w="50" w:type="dxa"/>
              <w:bottom w:w="50" w:type="dxa"/>
            </w:tcMar>
            <w:shd w:fill="#a7b9f1"/>
            <w:tcBorders>
              <w:start w:sz="36" w:val="single" w:color="#4169e1" w:space="0"/>
            </w:tcBorders>
          </w:tcPr>
          <w:p>
            <w:r>
              <w:rPr>
                <w:b w:val="0"/>
                <w:i w:val="0"/>
                <w:strike w:val="0"/>
                <w:u w:val="none"/>
              </w:rPr>
              <w:t>This section adresses the following required contents:</w:t>
            </w:r>
          </w:p>
          <w:p>
            <w:pPr>
              <w:pStyle w:val="ListBullet"/>
            </w:pPr>
            <w:r>
              <w:rPr>
                <w:b w:val="0"/>
                <w:i w:val="0"/>
                <w:strike w:val="0"/>
                <w:u w:val="none"/>
              </w:rPr>
              <w:t xml:space="preserve">References to standard operating procedures to be taken into account when determining the </w:t>
            </w:r>
            <w:r>
              <w:rPr>
                <w:rStyle w:val="SubtleReference"/>
                <w:b w:val="0"/>
                <w:i w:val="0"/>
                <w:strike w:val="0"/>
                <w:u w:val="none"/>
              </w:rPr>
              <w:t>Software Engineering Life Cycle</w:t>
            </w:r>
            <w:r>
              <w:rPr>
                <w:b w:val="0"/>
                <w:i w:val="0"/>
                <w:strike w:val="0"/>
                <w:u w:val="none"/>
              </w:rPr>
              <w:t>.</w:t>
            </w:r>
          </w:p>
          <w:p>
            <w:pPr>
              <w:pStyle w:val="ListBullet"/>
            </w:pPr>
            <w:r>
              <w:rPr>
                <w:b w:val="0"/>
                <w:i w:val="0"/>
                <w:strike w:val="0"/>
                <w:u w:val="none"/>
              </w:rPr>
              <w:t xml:space="preserve">References to standards and norms to be taken into account when determining the </w:t>
            </w:r>
            <w:r>
              <w:rPr>
                <w:rStyle w:val="SubtleReference"/>
                <w:b w:val="0"/>
                <w:i w:val="0"/>
                <w:strike w:val="0"/>
                <w:u w:val="none"/>
              </w:rPr>
              <w:t>Software Engineering Life Cycle</w:t>
            </w:r>
            <w:r>
              <w:rPr>
                <w:b w:val="0"/>
                <w:i w:val="0"/>
                <w:strike w:val="0"/>
                <w:u w:val="none"/>
              </w:rPr>
              <w:t>.</w:t>
            </w:r>
          </w:p>
          <w:p>
            <w:pPr>
              <w:pStyle w:val="ListBullet"/>
            </w:pPr>
            <w:r>
              <w:rPr>
                <w:b w:val="0"/>
                <w:i w:val="0"/>
                <w:strike w:val="0"/>
                <w:u w:val="none"/>
              </w:rPr>
              <w:t xml:space="preserve">Reference to or definition of the </w:t>
            </w:r>
            <w:r>
              <w:rPr>
                <w:rStyle w:val="SubtleReference"/>
                <w:b w:val="0"/>
                <w:i w:val="0"/>
                <w:strike w:val="0"/>
                <w:u w:val="none"/>
              </w:rPr>
              <w:t>Software Engineering Life Cycle Model</w:t>
            </w:r>
            <w:r>
              <w:rPr>
                <w:b w:val="0"/>
                <w:i w:val="0"/>
                <w:strike w:val="0"/>
                <w:u w:val="none"/>
              </w:rPr>
              <w:t xml:space="preserve"> to be used.</w:t>
            </w:r>
          </w:p>
          <w:p>
            <w:r>
              <w:rPr>
                <w:b w:val="0"/>
                <w:i w:val="0"/>
                <w:strike w:val="0"/>
                <w:u w:val="none"/>
              </w:rPr>
              <w:t>Required by milestone: SW-MS2</w:t>
            </w:r>
          </w:p>
        </w:tc>
      </w:tr>
    </w:tbl>
    <w:p>
      <w:pPr>
        <w:spacing w:after="0" w:before="0"/>
      </w:pPr>
    </w:p>
    <w:p>
      <w:pPr>
        <w:pStyle w:val="Heading3"/>
      </w:pPr>
      <w:r>
        <w:t>Standard Operating Procedures</w:t>
      </w:r>
    </w:p>
    <w:p>
      <w:r>
        <w:rPr>
          <w:b w:val="0"/>
          <w:i w:val="0"/>
          <w:strike w:val="0"/>
          <w:u w:val="none"/>
        </w:rPr>
        <w:t xml:space="preserve">The following standard operating procedures are taken into account to define the software development </w:t>
      </w:r>
      <w:r>
        <w:rPr>
          <w:rStyle w:val="SubtleReference"/>
          <w:b w:val="0"/>
          <w:i w:val="0"/>
          <w:strike w:val="0"/>
          <w:u w:val="none"/>
        </w:rPr>
        <w:t>process</w:t>
      </w:r>
      <w:r>
        <w:rPr>
          <w:b w:val="0"/>
          <w:i w:val="0"/>
          <w:strike w:val="0"/>
          <w:u w:val="none"/>
        </w:rPr>
        <w:t>:</w:t>
      </w:r>
    </w:p>
    <w:tbl>
      <w:tblPr>
        <w:tblStyle w:val="TableGrid"/>
        <w:tblW w:type="auto" w:w="0"/>
        <w:tblLook w:firstColumn="1" w:firstRow="1" w:lastColumn="0" w:lastRow="0" w:noHBand="0" w:noVBand="1" w:val="04A0"/>
      </w:tblPr>
      <w:tblGrid>
        <w:gridCol w:w="4320"/>
        <w:gridCol w:w="4320"/>
      </w:tblGrid>
      <w:tr>
        <w:tc>
          <w:tcPr>
            <w:tcW w:type="dxa" w:w="4320"/>
            <w:tcMar>
              <w:top w:w="50" w:type="dxa"/>
              <w:bottom w:w="50" w:type="dxa"/>
            </w:tcMar>
            <w:shd w:fill="7DC1FF"/>
          </w:tcPr>
          <w:p>
            <w:r>
              <w:rPr>
                <w:b w:val="0"/>
                <w:i w:val="0"/>
                <w:strike w:val="0"/>
                <w:u w:val="none"/>
              </w:rPr>
              <w:t>SOP</w:t>
            </w:r>
          </w:p>
        </w:tc>
        <w:tc>
          <w:tcPr>
            <w:tcW w:type="dxa" w:w="4320"/>
            <w:tcMar>
              <w:top w:w="50" w:type="dxa"/>
              <w:bottom w:w="50" w:type="dxa"/>
            </w:tcMar>
            <w:shd w:fill="7DC1FF"/>
          </w:tcPr>
          <w:p>
            <w:r>
              <w:rPr>
                <w:b w:val="0"/>
                <w:i w:val="0"/>
                <w:strike w:val="0"/>
                <w:u w:val="none"/>
              </w:rPr>
              <w:t>Title</w:t>
            </w:r>
          </w:p>
        </w:tc>
      </w:tr>
      <w:tr>
        <w:tc>
          <w:tcPr>
            <w:tcW w:type="dxa" w:w="4320"/>
            <w:tcMar>
              <w:top w:w="50" w:type="dxa"/>
              <w:bottom w:w="50" w:type="dxa"/>
            </w:tcMar>
          </w:tcPr>
          <w:p>
            <w:r>
              <w:rPr>
                <w:rStyle w:val="SubtleReference"/>
                <w:b w:val="0"/>
                <w:i w:val="0"/>
                <w:strike w:val="0"/>
                <w:u w:val="none"/>
              </w:rPr>
              <w:t>CQMS-SOP-000174</w:t>
            </w:r>
          </w:p>
        </w:tc>
        <w:tc>
          <w:tcPr>
            <w:tcW w:type="dxa" w:w="4320"/>
            <w:tcMar>
              <w:top w:w="50" w:type="dxa"/>
              <w:bottom w:w="50" w:type="dxa"/>
            </w:tcMar>
          </w:tcPr>
          <w:p>
            <w:r>
              <w:rPr>
                <w:rStyle w:val="SubtleReference"/>
                <w:b w:val="0"/>
                <w:i w:val="0"/>
                <w:strike w:val="0"/>
                <w:u w:val="none"/>
              </w:rPr>
              <w:t>Software Life Cycle Processes</w:t>
            </w:r>
          </w:p>
        </w:tc>
      </w:tr>
      <w:tr>
        <w:tc>
          <w:tcPr>
            <w:tcW w:type="dxa" w:w="4320"/>
            <w:tcMar>
              <w:top w:w="50" w:type="dxa"/>
              <w:bottom w:w="50" w:type="dxa"/>
            </w:tcMar>
          </w:tcPr>
          <w:p>
            <w:r>
              <w:rPr>
                <w:rStyle w:val="SubtleReference"/>
                <w:b w:val="0"/>
                <w:i w:val="0"/>
                <w:strike w:val="0"/>
                <w:u w:val="none"/>
              </w:rPr>
              <w:t>CQMS-SOP-000163</w:t>
            </w:r>
          </w:p>
        </w:tc>
        <w:tc>
          <w:tcPr>
            <w:tcW w:type="dxa" w:w="4320"/>
            <w:tcMar>
              <w:top w:w="50" w:type="dxa"/>
              <w:bottom w:w="50" w:type="dxa"/>
            </w:tcMar>
          </w:tcPr>
          <w:p>
            <w:r>
              <w:rPr>
                <w:rStyle w:val="SubtleReference"/>
                <w:b w:val="0"/>
                <w:i w:val="0"/>
                <w:strike w:val="0"/>
                <w:u w:val="none"/>
              </w:rPr>
              <w:t>Process of Product Development</w:t>
            </w:r>
          </w:p>
        </w:tc>
      </w:tr>
      <w:tr>
        <w:tc>
          <w:tcPr>
            <w:tcW w:type="dxa" w:w="4320"/>
            <w:tcMar>
              <w:top w:w="50" w:type="dxa"/>
              <w:bottom w:w="50" w:type="dxa"/>
            </w:tcMar>
          </w:tcPr>
          <w:p>
            <w:r>
              <w:rPr>
                <w:rStyle w:val="SubtleReference"/>
                <w:b w:val="0"/>
                <w:i w:val="0"/>
                <w:strike w:val="0"/>
                <w:u w:val="none"/>
              </w:rPr>
              <w:t>CQMS-SOP-000160</w:t>
            </w:r>
          </w:p>
        </w:tc>
        <w:tc>
          <w:tcPr>
            <w:tcW w:type="dxa" w:w="4320"/>
            <w:tcMar>
              <w:top w:w="50" w:type="dxa"/>
              <w:bottom w:w="50" w:type="dxa"/>
            </w:tcMar>
          </w:tcPr>
          <w:p>
            <w:r>
              <w:rPr>
                <w:rStyle w:val="SubtleReference"/>
                <w:b w:val="0"/>
                <w:i w:val="0"/>
                <w:strike w:val="0"/>
                <w:u w:val="none"/>
              </w:rPr>
              <w:t>Design and Development Planning</w:t>
            </w:r>
          </w:p>
        </w:tc>
      </w:tr>
      <w:tr>
        <w:tc>
          <w:tcPr>
            <w:tcW w:type="dxa" w:w="4320"/>
            <w:tcMar>
              <w:top w:w="50" w:type="dxa"/>
              <w:bottom w:w="50" w:type="dxa"/>
            </w:tcMar>
          </w:tcPr>
          <w:p>
            <w:r>
              <w:rPr>
                <w:rStyle w:val="SubtleReference"/>
                <w:b w:val="0"/>
                <w:i w:val="0"/>
                <w:strike w:val="0"/>
                <w:u w:val="none"/>
              </w:rPr>
              <w:t>CQMS-SOP-000189</w:t>
            </w:r>
          </w:p>
        </w:tc>
        <w:tc>
          <w:tcPr>
            <w:tcW w:type="dxa" w:w="4320"/>
            <w:tcMar>
              <w:top w:w="50" w:type="dxa"/>
              <w:bottom w:w="50" w:type="dxa"/>
            </w:tcMar>
          </w:tcPr>
          <w:p>
            <w:r>
              <w:rPr>
                <w:rStyle w:val="SubtleReference"/>
                <w:b w:val="0"/>
                <w:i w:val="0"/>
                <w:strike w:val="0"/>
                <w:u w:val="none"/>
              </w:rPr>
              <w:t>Process of R&amp;D Risk Management</w:t>
            </w:r>
          </w:p>
        </w:tc>
      </w:tr>
      <w:tr>
        <w:tc>
          <w:tcPr>
            <w:tcW w:type="dxa" w:w="4320"/>
            <w:tcMar>
              <w:top w:w="50" w:type="dxa"/>
              <w:bottom w:w="50" w:type="dxa"/>
            </w:tcMar>
          </w:tcPr>
          <w:p>
            <w:r>
              <w:rPr>
                <w:rStyle w:val="SubtleReference"/>
                <w:b w:val="0"/>
                <w:i w:val="0"/>
                <w:strike w:val="0"/>
                <w:u w:val="none"/>
              </w:rPr>
              <w:t>CQMS-SOP-000164</w:t>
            </w:r>
          </w:p>
        </w:tc>
        <w:tc>
          <w:tcPr>
            <w:tcW w:type="dxa" w:w="4320"/>
            <w:tcMar>
              <w:top w:w="50" w:type="dxa"/>
              <w:bottom w:w="50" w:type="dxa"/>
            </w:tcMar>
          </w:tcPr>
          <w:p>
            <w:r>
              <w:rPr>
                <w:rStyle w:val="SubtleReference"/>
                <w:b w:val="0"/>
                <w:i w:val="0"/>
                <w:strike w:val="0"/>
                <w:u w:val="none"/>
              </w:rPr>
              <w:t>Process of Design Change</w:t>
            </w:r>
          </w:p>
        </w:tc>
      </w:tr>
      <w:tr>
        <w:tc>
          <w:tcPr>
            <w:tcW w:type="dxa" w:w="4320"/>
            <w:tcMar>
              <w:top w:w="50" w:type="dxa"/>
              <w:bottom w:w="50" w:type="dxa"/>
            </w:tcMar>
          </w:tcPr>
          <w:p>
            <w:r>
              <w:rPr>
                <w:rStyle w:val="SubtleReference"/>
                <w:b w:val="0"/>
                <w:i w:val="0"/>
                <w:strike w:val="0"/>
                <w:u w:val="none"/>
              </w:rPr>
              <w:t>CQMS-SOP-000169</w:t>
            </w:r>
          </w:p>
        </w:tc>
        <w:tc>
          <w:tcPr>
            <w:tcW w:type="dxa" w:w="4320"/>
            <w:tcMar>
              <w:top w:w="50" w:type="dxa"/>
              <w:bottom w:w="50" w:type="dxa"/>
            </w:tcMar>
          </w:tcPr>
          <w:p>
            <w:r>
              <w:rPr>
                <w:rStyle w:val="SubtleReference"/>
                <w:b w:val="0"/>
                <w:i w:val="0"/>
                <w:strike w:val="0"/>
                <w:u w:val="none"/>
              </w:rPr>
              <w:t>Pre-Production Defect Management</w:t>
            </w:r>
          </w:p>
        </w:tc>
      </w:tr>
    </w:tbl>
    <w:p>
      <w:pPr>
        <w:spacing w:after="0" w:before="0"/>
      </w:pPr>
    </w:p>
    <w:p>
      <w:pPr>
        <w:pStyle w:val="Heading3"/>
      </w:pPr>
      <w:r>
        <w:t>Standards</w:t>
      </w:r>
    </w:p>
    <w:p>
      <w:r>
        <w:rPr>
          <w:b w:val="0"/>
          <w:i w:val="0"/>
          <w:strike w:val="0"/>
          <w:u w:val="none"/>
        </w:rPr>
        <w:t xml:space="preserve">The following standards are taken into account to define the software development </w:t>
      </w:r>
      <w:r>
        <w:rPr>
          <w:rStyle w:val="SubtleReference"/>
          <w:b w:val="0"/>
          <w:i w:val="0"/>
          <w:strike w:val="0"/>
          <w:u w:val="none"/>
        </w:rPr>
        <w:t>process</w:t>
      </w:r>
      <w:r>
        <w:rPr>
          <w:b w:val="0"/>
          <w:i w:val="0"/>
          <w:strike w:val="0"/>
          <w:u w:val="none"/>
        </w:rPr>
        <w:t>:</w:t>
      </w:r>
    </w:p>
    <w:tbl>
      <w:tblPr>
        <w:tblStyle w:val="TableGrid"/>
        <w:tblW w:type="auto" w:w="0"/>
        <w:tblLook w:firstColumn="1" w:firstRow="1" w:lastColumn="0" w:lastRow="0" w:noHBand="0" w:noVBand="1" w:val="04A0"/>
      </w:tblPr>
      <w:tblGrid>
        <w:gridCol w:w="4320"/>
        <w:gridCol w:w="4320"/>
      </w:tblGrid>
      <w:tr>
        <w:tc>
          <w:tcPr>
            <w:tcW w:type="dxa" w:w="4320"/>
            <w:tcMar>
              <w:top w:w="50" w:type="dxa"/>
              <w:bottom w:w="50" w:type="dxa"/>
            </w:tcMar>
            <w:shd w:fill="7DC1FF"/>
          </w:tcPr>
          <w:p>
            <w:r>
              <w:rPr>
                <w:b w:val="0"/>
                <w:i w:val="0"/>
                <w:strike w:val="0"/>
                <w:u w:val="none"/>
              </w:rPr>
              <w:t>Standard</w:t>
            </w:r>
          </w:p>
        </w:tc>
        <w:tc>
          <w:tcPr>
            <w:tcW w:type="dxa" w:w="4320"/>
            <w:tcMar>
              <w:top w:w="50" w:type="dxa"/>
              <w:bottom w:w="50" w:type="dxa"/>
            </w:tcMar>
            <w:shd w:fill="7DC1FF"/>
          </w:tcPr>
          <w:p>
            <w:r>
              <w:rPr>
                <w:b w:val="0"/>
                <w:i w:val="0"/>
                <w:strike w:val="0"/>
                <w:u w:val="none"/>
              </w:rPr>
              <w:t>Title</w:t>
            </w:r>
          </w:p>
        </w:tc>
      </w:tr>
      <w:tr>
        <w:tc>
          <w:tcPr>
            <w:tcW w:type="dxa" w:w="4320"/>
            <w:tcMar>
              <w:top w:w="50" w:type="dxa"/>
              <w:bottom w:w="50" w:type="dxa"/>
            </w:tcMar>
          </w:tcPr>
          <w:p>
            <w:r>
              <w:rPr>
                <w:rStyle w:val="SubtleReference"/>
                <w:b w:val="0"/>
                <w:i w:val="0"/>
                <w:strike w:val="0"/>
                <w:u w:val="none"/>
              </w:rPr>
              <w:t>IEC 62304:2015</w:t>
            </w:r>
          </w:p>
        </w:tc>
        <w:tc>
          <w:tcPr>
            <w:tcW w:type="dxa" w:w="4320"/>
            <w:tcMar>
              <w:top w:w="50" w:type="dxa"/>
              <w:bottom w:w="50" w:type="dxa"/>
            </w:tcMar>
          </w:tcPr>
          <w:p>
            <w:r>
              <w:rPr>
                <w:rStyle w:val="SubtleReference"/>
                <w:b w:val="0"/>
                <w:i w:val="0"/>
                <w:strike w:val="0"/>
                <w:u w:val="none"/>
              </w:rPr>
              <w:t>Medical device software - Software life cycle processes</w:t>
            </w:r>
          </w:p>
        </w:tc>
      </w:tr>
      <w:tr>
        <w:tc>
          <w:tcPr>
            <w:tcW w:type="dxa" w:w="4320"/>
            <w:tcMar>
              <w:top w:w="50" w:type="dxa"/>
              <w:bottom w:w="50" w:type="dxa"/>
            </w:tcMar>
          </w:tcPr>
          <w:p>
            <w:r>
              <w:rPr>
                <w:rStyle w:val="SubtleReference"/>
                <w:b w:val="0"/>
                <w:i w:val="0"/>
                <w:strike w:val="0"/>
                <w:u w:val="none"/>
              </w:rPr>
              <w:t>ISO 14971:2019</w:t>
            </w:r>
          </w:p>
        </w:tc>
        <w:tc>
          <w:tcPr>
            <w:tcW w:type="dxa" w:w="4320"/>
            <w:tcMar>
              <w:top w:w="50" w:type="dxa"/>
              <w:bottom w:w="50" w:type="dxa"/>
            </w:tcMar>
          </w:tcPr>
          <w:p>
            <w:r>
              <w:rPr>
                <w:rStyle w:val="SubtleReference"/>
                <w:b w:val="0"/>
                <w:i w:val="0"/>
                <w:strike w:val="0"/>
                <w:u w:val="none"/>
              </w:rPr>
              <w:t>Medical devices - Application of risk management to medical devices</w:t>
            </w:r>
          </w:p>
        </w:tc>
      </w:tr>
      <w:tr>
        <w:tc>
          <w:tcPr>
            <w:tcW w:type="dxa" w:w="4320"/>
            <w:tcMar>
              <w:top w:w="50" w:type="dxa"/>
              <w:bottom w:w="50" w:type="dxa"/>
            </w:tcMar>
          </w:tcPr>
          <w:p>
            <w:r>
              <w:rPr>
                <w:rStyle w:val="SubtleReference"/>
                <w:b w:val="0"/>
                <w:i w:val="0"/>
                <w:strike w:val="0"/>
                <w:u w:val="none"/>
              </w:rPr>
              <w:t>IEC/TR 80002-1:2009</w:t>
            </w:r>
          </w:p>
        </w:tc>
        <w:tc>
          <w:tcPr>
            <w:tcW w:type="dxa" w:w="4320"/>
            <w:tcMar>
              <w:top w:w="50" w:type="dxa"/>
              <w:bottom w:w="50" w:type="dxa"/>
            </w:tcMar>
          </w:tcPr>
          <w:p>
            <w:r>
              <w:rPr>
                <w:rStyle w:val="SubtleReference"/>
                <w:b w:val="0"/>
                <w:i w:val="0"/>
                <w:strike w:val="0"/>
                <w:u w:val="none"/>
              </w:rPr>
              <w:t>Medical device software - Part 1: Guidance on the application of ISO 14971 to medical device software</w:t>
            </w:r>
          </w:p>
        </w:tc>
      </w:tr>
      <w:tr>
        <w:tc>
          <w:tcPr>
            <w:tcW w:type="dxa" w:w="4320"/>
            <w:tcMar>
              <w:top w:w="50" w:type="dxa"/>
              <w:bottom w:w="50" w:type="dxa"/>
            </w:tcMar>
          </w:tcPr>
          <w:p>
            <w:r>
              <w:rPr>
                <w:rStyle w:val="SubtleReference"/>
                <w:b w:val="0"/>
                <w:i w:val="0"/>
                <w:strike w:val="0"/>
                <w:u w:val="none"/>
              </w:rPr>
              <w:t>IEC 81001-5-1:2020</w:t>
            </w:r>
          </w:p>
        </w:tc>
        <w:tc>
          <w:tcPr>
            <w:tcW w:type="dxa" w:w="4320"/>
            <w:tcMar>
              <w:top w:w="50" w:type="dxa"/>
              <w:bottom w:w="50" w:type="dxa"/>
            </w:tcMar>
          </w:tcPr>
          <w:p>
            <w:r>
              <w:rPr>
                <w:rStyle w:val="SubtleReference"/>
                <w:b w:val="0"/>
                <w:i w:val="0"/>
                <w:strike w:val="0"/>
                <w:u w:val="none"/>
              </w:rPr>
              <w:t>Health software and health IT systems safety, effectiveness and security - Part 5: Security - Part 5-1: Security - Activities in the product life cycle</w:t>
            </w:r>
          </w:p>
        </w:tc>
      </w:tr>
      <w:tr>
        <w:tc>
          <w:tcPr>
            <w:tcW w:type="dxa" w:w="4320"/>
            <w:tcMar>
              <w:top w:w="50" w:type="dxa"/>
              <w:bottom w:w="50" w:type="dxa"/>
            </w:tcMar>
          </w:tcPr>
          <w:p>
            <w:r>
              <w:rPr>
                <w:rStyle w:val="SubtleReference"/>
                <w:b w:val="0"/>
                <w:i w:val="0"/>
                <w:strike w:val="0"/>
                <w:u w:val="none"/>
              </w:rPr>
              <w:t>AAMI TIR45:2018</w:t>
            </w:r>
          </w:p>
        </w:tc>
        <w:tc>
          <w:tcPr>
            <w:tcW w:type="dxa" w:w="4320"/>
            <w:tcMar>
              <w:top w:w="50" w:type="dxa"/>
              <w:bottom w:w="50" w:type="dxa"/>
            </w:tcMar>
          </w:tcPr>
          <w:p>
            <w:r>
              <w:rPr>
                <w:rStyle w:val="SubtleReference"/>
                <w:b w:val="0"/>
                <w:i w:val="0"/>
                <w:strike w:val="0"/>
                <w:u w:val="none"/>
              </w:rPr>
              <w:t>Guidance on the use of AGILE practices in the development of medical device software</w:t>
            </w:r>
          </w:p>
        </w:tc>
      </w:tr>
      <w:tr>
        <w:tc>
          <w:tcPr>
            <w:tcW w:type="dxa" w:w="4320"/>
            <w:tcMar>
              <w:top w:w="50" w:type="dxa"/>
              <w:bottom w:w="50" w:type="dxa"/>
            </w:tcMar>
          </w:tcPr>
          <w:p>
            <w:r>
              <w:rPr>
                <w:rStyle w:val="SubtleReference"/>
                <w:b w:val="0"/>
                <w:i w:val="0"/>
                <w:strike w:val="0"/>
                <w:u w:val="none"/>
              </w:rPr>
              <w:t>FDA GPSV:2002</w:t>
            </w:r>
          </w:p>
        </w:tc>
        <w:tc>
          <w:tcPr>
            <w:tcW w:type="dxa" w:w="4320"/>
            <w:tcMar>
              <w:top w:w="50" w:type="dxa"/>
              <w:bottom w:w="50" w:type="dxa"/>
            </w:tcMar>
          </w:tcPr>
          <w:p>
            <w:r>
              <w:rPr>
                <w:rStyle w:val="SubtleReference"/>
                <w:b w:val="0"/>
                <w:i w:val="0"/>
                <w:strike w:val="0"/>
                <w:u w:val="none"/>
              </w:rPr>
              <w:t>General Principles of Software Validation</w:t>
            </w:r>
          </w:p>
        </w:tc>
      </w:tr>
      <w:tr>
        <w:tc>
          <w:tcPr>
            <w:tcW w:type="dxa" w:w="4320"/>
            <w:tcMar>
              <w:top w:w="50" w:type="dxa"/>
              <w:bottom w:w="50" w:type="dxa"/>
            </w:tcMar>
          </w:tcPr>
          <w:p>
            <w:r>
              <w:rPr>
                <w:rStyle w:val="SubtleReference"/>
                <w:b w:val="0"/>
                <w:i w:val="0"/>
                <w:strike w:val="0"/>
                <w:u w:val="none"/>
              </w:rPr>
              <w:t>FDA OTS:2019</w:t>
            </w:r>
          </w:p>
        </w:tc>
        <w:tc>
          <w:tcPr>
            <w:tcW w:type="dxa" w:w="4320"/>
            <w:tcMar>
              <w:top w:w="50" w:type="dxa"/>
              <w:bottom w:w="50" w:type="dxa"/>
            </w:tcMar>
          </w:tcPr>
          <w:p>
            <w:r>
              <w:rPr>
                <w:rStyle w:val="SubtleReference"/>
                <w:b w:val="0"/>
                <w:i w:val="0"/>
                <w:strike w:val="0"/>
                <w:u w:val="none"/>
              </w:rPr>
              <w:t>Off-The-Shelf Software Use in Medical Devices</w:t>
            </w:r>
          </w:p>
        </w:tc>
      </w:tr>
      <w:tr>
        <w:tc>
          <w:tcPr>
            <w:tcW w:type="dxa" w:w="4320"/>
            <w:tcMar>
              <w:top w:w="50" w:type="dxa"/>
              <w:bottom w:w="50" w:type="dxa"/>
            </w:tcMar>
          </w:tcPr>
          <w:p>
            <w:r>
              <w:rPr>
                <w:rStyle w:val="SubtleReference"/>
                <w:b w:val="0"/>
                <w:i w:val="0"/>
                <w:strike w:val="0"/>
                <w:u w:val="none"/>
              </w:rPr>
              <w:t>FDA CONT:2005</w:t>
            </w:r>
          </w:p>
        </w:tc>
        <w:tc>
          <w:tcPr>
            <w:tcW w:type="dxa" w:w="4320"/>
            <w:tcMar>
              <w:top w:w="50" w:type="dxa"/>
              <w:bottom w:w="50" w:type="dxa"/>
            </w:tcMar>
          </w:tcPr>
          <w:p>
            <w:r>
              <w:rPr>
                <w:rStyle w:val="SubtleReference"/>
                <w:b w:val="0"/>
                <w:i w:val="0"/>
                <w:strike w:val="0"/>
                <w:u w:val="none"/>
              </w:rPr>
              <w:t>Guidance for the Content of Premarket Submissions for Software Contained in Medical Devices</w:t>
            </w:r>
          </w:p>
        </w:tc>
      </w:tr>
    </w:tbl>
    <w:p>
      <w:pPr>
        <w:spacing w:after="0" w:before="0"/>
      </w:pPr>
    </w:p>
    <w:p>
      <w:pPr>
        <w:pStyle w:val="Heading3"/>
      </w:pPr>
      <w:r>
        <w:t>Software Engineering Life Cycle</w:t>
      </w:r>
    </w:p>
    <w:p>
      <w:r>
        <w:rPr>
          <w:b w:val="0"/>
          <w:i w:val="0"/>
          <w:strike w:val="0"/>
          <w:u w:val="none"/>
        </w:rPr>
        <w:t>The software engineering life cycle follows the model defined in the “</w:t>
      </w:r>
      <w:r>
        <w:rPr>
          <w:rStyle w:val="SubtleReference"/>
          <w:b w:val="0"/>
          <w:i w:val="0"/>
          <w:strike w:val="0"/>
          <w:u w:val="none"/>
        </w:rPr>
        <w:t>Software Engineering</w:t>
      </w:r>
      <w:r>
        <w:rPr>
          <w:b w:val="0"/>
          <w:i w:val="0"/>
          <w:strike w:val="0"/>
          <w:u w:val="none"/>
        </w:rPr>
        <w:t>”.</w:t>
      </w:r>
    </w:p>
    <w:p>
      <w:r>
        <w:rPr>
          <w:b w:val="0"/>
          <w:i w:val="0"/>
          <w:strike w:val="0"/>
          <w:u w:val="none"/>
        </w:rPr>
        <w:t xml:space="preserve">The following figure provides a brief overview on the Software Engineering Life Cycle spanning across the product development </w:t>
      </w:r>
      <w:r>
        <w:rPr>
          <w:rStyle w:val="SubtleReference"/>
          <w:b w:val="0"/>
          <w:i w:val="0"/>
          <w:strike w:val="0"/>
          <w:u w:val="none"/>
        </w:rPr>
        <w:t>phases</w:t>
      </w:r>
      <w:r>
        <w:rPr>
          <w:rStyle w:val="SubtleReference"/>
          <w:b w:val="0"/>
          <w:i w:val="0"/>
          <w:strike w:val="0"/>
          <w:u w:val="none"/>
        </w:rPr>
        <w:t>Planning of Project &amp; Design Inputs</w:t>
      </w:r>
      <w:r>
        <w:rPr>
          <w:b w:val="0"/>
          <w:i w:val="0"/>
          <w:strike w:val="0"/>
          <w:u w:val="none"/>
        </w:rPr>
        <w:t xml:space="preserve"> and </w:t>
      </w:r>
      <w:r>
        <w:rPr>
          <w:rStyle w:val="SubtleReference"/>
          <w:b w:val="0"/>
          <w:i w:val="0"/>
          <w:strike w:val="0"/>
          <w:u w:val="none"/>
        </w:rPr>
        <w:t>Design Development &amp; Verification</w:t>
      </w:r>
      <w:r>
        <w:rPr>
          <w:b w:val="0"/>
          <w:i w:val="0"/>
          <w:strike w:val="0"/>
          <w:u w:val="none"/>
        </w:rPr>
        <w:t xml:space="preserve"> of the gPDP:</w:t>
      </w:r>
    </w:p>
    <w:p>
      <w:r>
        <w:drawing>
          <wp:inline xmlns:a="http://schemas.openxmlformats.org/drawingml/2006/main" xmlns:pic="http://schemas.openxmlformats.org/drawingml/2006/picture">
            <wp:extent cx="5486400" cy="3254246"/>
            <wp:docPr id="1" name="Picture 1"/>
            <wp:cNvGraphicFramePr>
              <a:graphicFrameLocks noChangeAspect="1"/>
            </wp:cNvGraphicFramePr>
            <a:graphic>
              <a:graphicData uri="http://schemas.openxmlformats.org/drawingml/2006/picture">
                <pic:pic>
                  <pic:nvPicPr>
                    <pic:cNvPr id="0" name="image-life-cycle-overview.png"/>
                    <pic:cNvPicPr/>
                  </pic:nvPicPr>
                  <pic:blipFill>
                    <a:blip r:embed="rId9"/>
                    <a:stretch>
                      <a:fillRect/>
                    </a:stretch>
                  </pic:blipFill>
                  <pic:spPr>
                    <a:xfrm>
                      <a:off x="0" y="0"/>
                      <a:ext cx="5486400" cy="3254246"/>
                    </a:xfrm>
                    <a:prstGeom prst="rect"/>
                  </pic:spPr>
                </pic:pic>
              </a:graphicData>
            </a:graphic>
          </wp:inline>
        </w:drawing>
      </w:r>
    </w:p>
    <w:p>
      <w:pPr>
        <w:pStyle w:val="Caption"/>
      </w:pPr>
      <w:r>
        <w:rPr>
          <w:b w:val="0"/>
          <w:i w:val="0"/>
          <w:strike w:val="0"/>
          <w:u w:val="none"/>
        </w:rPr>
        <w:t>Software Engineering Life Cycle Overview</w:t>
      </w:r>
    </w:p>
    <w:p>
      <w:r>
        <w:rPr>
          <w:b w:val="0"/>
          <w:i w:val="0"/>
          <w:strike w:val="0"/>
          <w:u w:val="none"/>
        </w:rPr>
        <w:t xml:space="preserve">The Software Engineering Life Cycle distinguishes two layers in which software engineering </w:t>
      </w:r>
      <w:r>
        <w:rPr>
          <w:rStyle w:val="SubtleReference"/>
          <w:b w:val="0"/>
          <w:i w:val="0"/>
          <w:strike w:val="0"/>
          <w:u w:val="none"/>
        </w:rPr>
        <w:t>activities</w:t>
      </w:r>
      <w:r>
        <w:rPr>
          <w:b w:val="0"/>
          <w:i w:val="0"/>
          <w:strike w:val="0"/>
          <w:u w:val="none"/>
        </w:rPr>
        <w:t xml:space="preserve"> are executed:</w:t>
      </w:r>
    </w:p>
    <w:p>
      <w:pPr>
        <w:pStyle w:val="ListBullet"/>
      </w:pPr>
      <w:r>
        <w:rPr>
          <w:b w:val="0"/>
          <w:i w:val="0"/>
          <w:strike w:val="0"/>
          <w:u w:val="none"/>
        </w:rPr>
        <w:t xml:space="preserve">Project layer: The project layer comprises the complete set of </w:t>
      </w:r>
      <w:r>
        <w:rPr>
          <w:rStyle w:val="SubtleReference"/>
          <w:b w:val="0"/>
          <w:i w:val="0"/>
          <w:strike w:val="0"/>
          <w:u w:val="none"/>
        </w:rPr>
        <w:t>activities</w:t>
      </w:r>
      <w:r>
        <w:rPr>
          <w:b w:val="0"/>
          <w:i w:val="0"/>
          <w:strike w:val="0"/>
          <w:u w:val="none"/>
        </w:rPr>
        <w:t xml:space="preserve"> needed to deliver a finished software ready for being released for </w:t>
      </w:r>
      <w:r>
        <w:rPr>
          <w:rStyle w:val="SubtleReference"/>
          <w:b w:val="0"/>
          <w:i w:val="0"/>
          <w:strike w:val="0"/>
          <w:u w:val="none"/>
        </w:rPr>
        <w:t>Design Transfer &amp; Validation</w:t>
      </w:r>
      <w:r>
        <w:rPr>
          <w:b w:val="0"/>
          <w:i w:val="0"/>
          <w:strike w:val="0"/>
          <w:u w:val="none"/>
        </w:rPr>
        <w:t>.</w:t>
      </w:r>
    </w:p>
    <w:p>
      <w:pPr>
        <w:pStyle w:val="ListBullet"/>
      </w:pPr>
      <w:r>
        <w:rPr>
          <w:b w:val="0"/>
          <w:i w:val="0"/>
          <w:strike w:val="0"/>
          <w:u w:val="none"/>
        </w:rPr>
        <w:t xml:space="preserve">Release layer: The release layer comprises </w:t>
      </w:r>
      <w:r>
        <w:rPr>
          <w:rStyle w:val="SubtleReference"/>
          <w:b w:val="0"/>
          <w:i w:val="0"/>
          <w:strike w:val="0"/>
          <w:u w:val="none"/>
        </w:rPr>
        <w:t>activities</w:t>
      </w:r>
      <w:r>
        <w:rPr>
          <w:b w:val="0"/>
          <w:i w:val="0"/>
          <w:strike w:val="0"/>
          <w:u w:val="none"/>
        </w:rPr>
        <w:t xml:space="preserve"> to create a usable </w:t>
      </w:r>
      <w:r>
        <w:rPr>
          <w:rStyle w:val="SubtleReference"/>
          <w:b w:val="0"/>
          <w:i w:val="0"/>
          <w:strike w:val="0"/>
          <w:u w:val="none"/>
        </w:rPr>
        <w:t>software</w:t>
      </w:r>
      <w:r>
        <w:rPr>
          <w:b w:val="0"/>
          <w:i w:val="0"/>
          <w:strike w:val="0"/>
          <w:u w:val="none"/>
        </w:rPr>
        <w:t xml:space="preserve">. A software development project is made up of one or more software releases. A software release might generate a </w:t>
      </w:r>
      <w:r>
        <w:rPr>
          <w:rStyle w:val="SubtleReference"/>
          <w:b w:val="0"/>
          <w:i w:val="0"/>
          <w:strike w:val="0"/>
          <w:u w:val="none"/>
        </w:rPr>
        <w:t>software</w:t>
      </w:r>
      <w:r>
        <w:rPr>
          <w:b w:val="0"/>
          <w:i w:val="0"/>
          <w:strike w:val="0"/>
          <w:u w:val="none"/>
        </w:rPr>
        <w:t xml:space="preserve"> that is or could be released to </w:t>
      </w:r>
      <w:r>
        <w:rPr>
          <w:rStyle w:val="SubtleReference"/>
          <w:b w:val="0"/>
          <w:i w:val="0"/>
          <w:strike w:val="0"/>
          <w:u w:val="none"/>
        </w:rPr>
        <w:t>Design Transfer &amp; Validation</w:t>
      </w:r>
      <w:r>
        <w:rPr>
          <w:b w:val="0"/>
          <w:i w:val="0"/>
          <w:strike w:val="0"/>
          <w:u w:val="none"/>
        </w:rPr>
        <w:t xml:space="preserve">, or it might generate a completed, consistent set of functionalities intended only for internal use (e.g. for product integration and/or </w:t>
      </w:r>
      <w:r>
        <w:rPr>
          <w:rStyle w:val="SubtleReference"/>
          <w:b w:val="0"/>
          <w:i w:val="0"/>
          <w:strike w:val="0"/>
          <w:u w:val="none"/>
        </w:rPr>
        <w:t>verification</w:t>
      </w:r>
      <w:r>
        <w:rPr>
          <w:b w:val="0"/>
          <w:i w:val="0"/>
          <w:strike w:val="0"/>
          <w:u w:val="none"/>
        </w:rPr>
        <w:t xml:space="preserve"> and validation).</w:t>
      </w:r>
    </w:p>
    <w:p>
      <w:r>
        <w:rPr>
          <w:b w:val="0"/>
          <w:i w:val="0"/>
          <w:strike w:val="0"/>
          <w:u w:val="none"/>
        </w:rPr>
        <w:t xml:space="preserve">In addition to the execution layers, the </w:t>
      </w:r>
      <w:r>
        <w:rPr>
          <w:rStyle w:val="SubtleReference"/>
          <w:b w:val="0"/>
          <w:i w:val="0"/>
          <w:strike w:val="0"/>
          <w:u w:val="none"/>
        </w:rPr>
        <w:t>Software Engineering Life Cycle</w:t>
      </w:r>
      <w:r>
        <w:rPr>
          <w:b w:val="0"/>
          <w:i w:val="0"/>
          <w:strike w:val="0"/>
          <w:u w:val="none"/>
        </w:rPr>
        <w:t xml:space="preserve"> defines distinct work </w:t>
      </w:r>
      <w:r>
        <w:rPr>
          <w:rStyle w:val="SubtleReference"/>
          <w:b w:val="0"/>
          <w:i w:val="0"/>
          <w:strike w:val="0"/>
          <w:u w:val="none"/>
        </w:rPr>
        <w:t>phases</w:t>
      </w:r>
      <w:r>
        <w:rPr>
          <w:b w:val="0"/>
          <w:i w:val="0"/>
          <w:strike w:val="0"/>
          <w:u w:val="none"/>
        </w:rPr>
        <w:t xml:space="preserve"> to produce the </w:t>
      </w:r>
      <w:r>
        <w:rPr>
          <w:rStyle w:val="SubtleReference"/>
          <w:b w:val="0"/>
          <w:i w:val="0"/>
          <w:strike w:val="0"/>
          <w:u w:val="none"/>
        </w:rPr>
        <w:t>software</w:t>
      </w:r>
      <w:r>
        <w:rPr>
          <w:b w:val="0"/>
          <w:i w:val="0"/>
          <w:strike w:val="0"/>
          <w:u w:val="none"/>
        </w:rPr>
        <w:t xml:space="preserve"> in a systematic manner:</w:t>
      </w:r>
    </w:p>
    <w:p>
      <w:pPr>
        <w:pStyle w:val="ListBullet"/>
      </w:pPr>
      <w:r>
        <w:rPr>
          <w:rStyle w:val="SubtleReference"/>
          <w:b w:val="0"/>
          <w:i w:val="0"/>
          <w:strike w:val="0"/>
          <w:u w:val="none"/>
        </w:rPr>
        <w:t>Development Project Initiation</w:t>
      </w:r>
      <w:r>
        <w:rPr>
          <w:b w:val="0"/>
          <w:i w:val="0"/>
          <w:strike w:val="0"/>
          <w:u w:val="none"/>
        </w:rPr>
        <w:t xml:space="preserve">: This </w:t>
      </w:r>
      <w:r>
        <w:rPr>
          <w:rStyle w:val="SubtleReference"/>
          <w:b w:val="0"/>
          <w:i w:val="0"/>
          <w:strike w:val="0"/>
          <w:u w:val="none"/>
        </w:rPr>
        <w:t>phase</w:t>
      </w:r>
      <w:r>
        <w:rPr>
          <w:b w:val="0"/>
          <w:i w:val="0"/>
          <w:strike w:val="0"/>
          <w:u w:val="none"/>
        </w:rPr>
        <w:t xml:space="preserve"> is run through only once and comprises the planning of the software development and </w:t>
      </w:r>
      <w:r>
        <w:rPr>
          <w:rStyle w:val="SubtleReference"/>
          <w:b w:val="0"/>
          <w:i w:val="0"/>
          <w:strike w:val="0"/>
          <w:u w:val="none"/>
        </w:rPr>
        <w:t>verification</w:t>
      </w:r>
      <w:r>
        <w:rPr>
          <w:b w:val="0"/>
          <w:i w:val="0"/>
          <w:strike w:val="0"/>
          <w:u w:val="none"/>
        </w:rPr>
        <w:t xml:space="preserve"> approach as well as the initial setup (e.g., </w:t>
      </w:r>
      <w:r>
        <w:rPr>
          <w:rStyle w:val="SubtleReference"/>
          <w:b w:val="0"/>
          <w:i w:val="0"/>
          <w:strike w:val="0"/>
          <w:u w:val="none"/>
        </w:rPr>
        <w:t>software development environment</w:t>
      </w:r>
      <w:r>
        <w:rPr>
          <w:b w:val="0"/>
          <w:i w:val="0"/>
          <w:strike w:val="0"/>
          <w:u w:val="none"/>
        </w:rPr>
        <w:t xml:space="preserve">, build process, or configuration management) for the software development project. The scope is outlined by an initial software requirements analysis and software architecture. In addition, the initial </w:t>
      </w:r>
      <w:r>
        <w:rPr>
          <w:rStyle w:val="SubtleReference"/>
          <w:b w:val="0"/>
          <w:i w:val="0"/>
          <w:strike w:val="0"/>
          <w:u w:val="none"/>
        </w:rPr>
        <w:t>software safety class</w:t>
      </w:r>
      <w:r>
        <w:rPr>
          <w:b w:val="0"/>
          <w:i w:val="0"/>
          <w:strike w:val="0"/>
          <w:u w:val="none"/>
        </w:rPr>
        <w:t xml:space="preserve"> of the </w:t>
      </w:r>
      <w:r>
        <w:rPr>
          <w:rStyle w:val="SubtleReference"/>
          <w:b w:val="0"/>
          <w:i w:val="0"/>
          <w:strike w:val="0"/>
          <w:u w:val="none"/>
        </w:rPr>
        <w:t>software system</w:t>
      </w:r>
      <w:r>
        <w:rPr>
          <w:b w:val="0"/>
          <w:i w:val="0"/>
          <w:strike w:val="0"/>
          <w:u w:val="none"/>
        </w:rPr>
        <w:t xml:space="preserve"> is determined.</w:t>
      </w:r>
    </w:p>
    <w:p>
      <w:pPr>
        <w:pStyle w:val="ListBullet"/>
      </w:pPr>
      <w:r>
        <w:rPr>
          <w:b w:val="0"/>
          <w:i w:val="0"/>
          <w:strike w:val="0"/>
          <w:u w:val="none"/>
        </w:rPr>
        <w:t xml:space="preserve">Software Release Development &amp; Verification: This </w:t>
      </w:r>
      <w:r>
        <w:rPr>
          <w:rStyle w:val="SubtleReference"/>
          <w:b w:val="0"/>
          <w:i w:val="0"/>
          <w:strike w:val="0"/>
          <w:u w:val="none"/>
        </w:rPr>
        <w:t>phase</w:t>
      </w:r>
      <w:r>
        <w:rPr>
          <w:b w:val="0"/>
          <w:i w:val="0"/>
          <w:strike w:val="0"/>
          <w:u w:val="none"/>
        </w:rPr>
        <w:t xml:space="preserve"> comprises the development and </w:t>
      </w:r>
      <w:r>
        <w:rPr>
          <w:rStyle w:val="SubtleReference"/>
          <w:b w:val="0"/>
          <w:i w:val="0"/>
          <w:strike w:val="0"/>
          <w:u w:val="none"/>
        </w:rPr>
        <w:t>verification</w:t>
      </w:r>
      <w:r>
        <w:rPr>
          <w:b w:val="0"/>
          <w:i w:val="0"/>
          <w:strike w:val="0"/>
          <w:u w:val="none"/>
        </w:rPr>
        <w:t xml:space="preserve"> of the software releases. For each software release, it splits up into the following sub-phases: </w:t>
      </w:r>
    </w:p>
    <w:p>
      <w:pPr>
        <w:pStyle w:val="ListBullet2"/>
      </w:pPr>
      <w:r>
        <w:rPr>
          <w:rStyle w:val="SubtleReference"/>
          <w:b w:val="0"/>
          <w:i w:val="0"/>
          <w:strike w:val="0"/>
          <w:u w:val="none"/>
        </w:rPr>
        <w:t>Release Development</w:t>
      </w:r>
      <w:r>
        <w:rPr>
          <w:b w:val="0"/>
          <w:i w:val="0"/>
          <w:strike w:val="0"/>
          <w:u w:val="none"/>
        </w:rPr>
        <w:t xml:space="preserve">: Based on the scope of the software release, the software design is further refined and implemented which also includes the advancement of the documentation. The </w:t>
      </w:r>
      <w:r>
        <w:rPr>
          <w:rStyle w:val="SubtleReference"/>
          <w:b w:val="0"/>
          <w:i w:val="0"/>
          <w:strike w:val="0"/>
          <w:u w:val="none"/>
        </w:rPr>
        <w:t>software</w:t>
      </w:r>
      <w:r>
        <w:rPr>
          <w:b w:val="0"/>
          <w:i w:val="0"/>
          <w:strike w:val="0"/>
          <w:u w:val="none"/>
        </w:rPr>
        <w:t xml:space="preserve"> is continuously integrated and tested on each level of integration. Eventually, a </w:t>
      </w:r>
      <w:r>
        <w:rPr>
          <w:rStyle w:val="SubtleReference"/>
          <w:b w:val="0"/>
          <w:i w:val="0"/>
          <w:strike w:val="0"/>
          <w:u w:val="none"/>
        </w:rPr>
        <w:t>Software Release Candidate</w:t>
      </w:r>
      <w:r>
        <w:rPr>
          <w:b w:val="0"/>
          <w:i w:val="0"/>
          <w:strike w:val="0"/>
          <w:u w:val="none"/>
        </w:rPr>
        <w:t xml:space="preserve"> is created which is a stable software version that is considered complete, i.e. all features and functionalities planned for this software release have been designed, implemented and integration tested.</w:t>
      </w:r>
    </w:p>
    <w:p>
      <w:pPr>
        <w:pStyle w:val="ListBullet2"/>
      </w:pPr>
      <w:r>
        <w:rPr>
          <w:rStyle w:val="SubtleReference"/>
          <w:b w:val="0"/>
          <w:i w:val="0"/>
          <w:strike w:val="0"/>
          <w:u w:val="none"/>
        </w:rPr>
        <w:t>Design Verification</w:t>
      </w:r>
      <w:r>
        <w:rPr>
          <w:b w:val="0"/>
          <w:i w:val="0"/>
          <w:strike w:val="0"/>
          <w:u w:val="none"/>
        </w:rPr>
        <w:t xml:space="preserve">: During this </w:t>
      </w:r>
      <w:r>
        <w:rPr>
          <w:rStyle w:val="SubtleReference"/>
          <w:b w:val="0"/>
          <w:i w:val="0"/>
          <w:strike w:val="0"/>
          <w:u w:val="none"/>
        </w:rPr>
        <w:t>phase</w:t>
      </w:r>
      <w:r>
        <w:rPr>
          <w:b w:val="0"/>
          <w:i w:val="0"/>
          <w:strike w:val="0"/>
          <w:u w:val="none"/>
        </w:rPr>
        <w:t xml:space="preserve">, design verification activities for the software release candidate are planned and executed formally, i.e. producing formal verification records. These </w:t>
      </w:r>
      <w:r>
        <w:rPr>
          <w:rStyle w:val="SubtleReference"/>
          <w:b w:val="0"/>
          <w:i w:val="0"/>
          <w:strike w:val="0"/>
          <w:u w:val="none"/>
        </w:rPr>
        <w:t>activities</w:t>
      </w:r>
      <w:r>
        <w:rPr>
          <w:b w:val="0"/>
          <w:i w:val="0"/>
          <w:strike w:val="0"/>
          <w:u w:val="none"/>
        </w:rPr>
        <w:t xml:space="preserve"> typically rely on and use already existing tests prepared in previous </w:t>
      </w:r>
      <w:r>
        <w:rPr>
          <w:rStyle w:val="SubtleReference"/>
          <w:b w:val="0"/>
          <w:i w:val="0"/>
          <w:strike w:val="0"/>
          <w:u w:val="none"/>
        </w:rPr>
        <w:t>phases</w:t>
      </w:r>
      <w:r>
        <w:rPr>
          <w:b w:val="0"/>
          <w:i w:val="0"/>
          <w:strike w:val="0"/>
          <w:u w:val="none"/>
        </w:rPr>
        <w:t xml:space="preserve"> but may also leverage older verification results. Note that meanwhile, the development of the next software release may start.</w:t>
      </w:r>
    </w:p>
    <w:p>
      <w:pPr>
        <w:pStyle w:val="ListBullet"/>
      </w:pPr>
      <w:r>
        <w:rPr>
          <w:rStyle w:val="SubtleReference"/>
          <w:b w:val="0"/>
          <w:i w:val="0"/>
          <w:strike w:val="0"/>
          <w:u w:val="none"/>
        </w:rPr>
        <w:t>Development Project Closure</w:t>
      </w:r>
      <w:r>
        <w:rPr>
          <w:b w:val="0"/>
          <w:i w:val="0"/>
          <w:strike w:val="0"/>
          <w:u w:val="none"/>
        </w:rPr>
        <w:t xml:space="preserve">: In this </w:t>
      </w:r>
      <w:r>
        <w:rPr>
          <w:rStyle w:val="SubtleReference"/>
          <w:b w:val="0"/>
          <w:i w:val="0"/>
          <w:strike w:val="0"/>
          <w:u w:val="none"/>
        </w:rPr>
        <w:t>phase</w:t>
      </w:r>
      <w:r>
        <w:rPr>
          <w:b w:val="0"/>
          <w:i w:val="0"/>
          <w:strike w:val="0"/>
          <w:u w:val="none"/>
        </w:rPr>
        <w:t xml:space="preserve">, the final software release (“production release”) is prepared. It is checked that all </w:t>
      </w:r>
      <w:r>
        <w:rPr>
          <w:rStyle w:val="SubtleReference"/>
          <w:b w:val="0"/>
          <w:i w:val="0"/>
          <w:strike w:val="0"/>
          <w:u w:val="none"/>
        </w:rPr>
        <w:t>activities</w:t>
      </w:r>
      <w:r>
        <w:rPr>
          <w:b w:val="0"/>
          <w:i w:val="0"/>
          <w:strike w:val="0"/>
          <w:u w:val="none"/>
        </w:rPr>
        <w:t xml:space="preserve"> have been conducted and the documentation has been completed. The </w:t>
      </w:r>
      <w:r>
        <w:rPr>
          <w:rStyle w:val="SubtleReference"/>
          <w:b w:val="0"/>
          <w:i w:val="0"/>
          <w:strike w:val="0"/>
          <w:u w:val="none"/>
        </w:rPr>
        <w:t>software</w:t>
      </w:r>
      <w:r>
        <w:rPr>
          <w:b w:val="0"/>
          <w:i w:val="0"/>
          <w:strike w:val="0"/>
          <w:u w:val="none"/>
        </w:rPr>
        <w:t xml:space="preserve"> has passed all </w:t>
      </w:r>
      <w:r>
        <w:rPr>
          <w:rStyle w:val="SubtleReference"/>
          <w:b w:val="0"/>
          <w:i w:val="0"/>
          <w:strike w:val="0"/>
          <w:u w:val="none"/>
        </w:rPr>
        <w:t>verifications</w:t>
      </w:r>
      <w:r>
        <w:rPr>
          <w:b w:val="0"/>
          <w:i w:val="0"/>
          <w:strike w:val="0"/>
          <w:u w:val="none"/>
        </w:rPr>
        <w:t xml:space="preserve"> and known </w:t>
      </w:r>
      <w:r>
        <w:rPr>
          <w:rStyle w:val="SubtleReference"/>
          <w:b w:val="0"/>
          <w:i w:val="0"/>
          <w:strike w:val="0"/>
          <w:u w:val="none"/>
        </w:rPr>
        <w:t>residual anomalies</w:t>
      </w:r>
      <w:r>
        <w:rPr>
          <w:b w:val="0"/>
          <w:i w:val="0"/>
          <w:strike w:val="0"/>
          <w:u w:val="none"/>
        </w:rPr>
        <w:t xml:space="preserve"> are evaluated and considered as acceptable. Handing over the final software release to phase </w:t>
      </w:r>
      <w:r>
        <w:rPr>
          <w:rStyle w:val="SubtleReference"/>
          <w:b w:val="0"/>
          <w:i w:val="0"/>
          <w:strike w:val="0"/>
          <w:u w:val="none"/>
        </w:rPr>
        <w:t>Design Transfer &amp; Validation</w:t>
      </w:r>
      <w:r>
        <w:rPr>
          <w:b w:val="0"/>
          <w:i w:val="0"/>
          <w:strike w:val="0"/>
          <w:u w:val="none"/>
        </w:rPr>
        <w:t xml:space="preserve"> includes the archiving of the </w:t>
      </w:r>
      <w:r>
        <w:rPr>
          <w:rStyle w:val="SubtleReference"/>
          <w:b w:val="0"/>
          <w:i w:val="0"/>
          <w:strike w:val="0"/>
          <w:u w:val="none"/>
        </w:rPr>
        <w:t>software</w:t>
      </w:r>
      <w:r>
        <w:rPr>
          <w:b w:val="0"/>
          <w:i w:val="0"/>
          <w:strike w:val="0"/>
          <w:u w:val="none"/>
        </w:rPr>
        <w:t xml:space="preserve"> as well as the creation of a </w:t>
      </w:r>
      <w:r>
        <w:rPr>
          <w:rStyle w:val="SubtleReference"/>
          <w:b w:val="0"/>
          <w:i w:val="0"/>
          <w:strike w:val="0"/>
          <w:u w:val="none"/>
        </w:rPr>
        <w:t>Master Software Image</w:t>
      </w:r>
      <w:r>
        <w:rPr>
          <w:b w:val="0"/>
          <w:i w:val="0"/>
          <w:strike w:val="0"/>
          <w:u w:val="none"/>
        </w:rPr>
        <w:t>.</w:t>
      </w:r>
    </w:p>
    <w:p>
      <w:pPr>
        <w:pStyle w:val="Heading2"/>
      </w:pPr>
      <w:r>
        <w:t>Project Specific Tailoring</w:t>
      </w:r>
    </w:p>
    <w:tbl>
      <w:tblPr>
        <w:tblW w:type="auto" w:w="0"/>
        <w:tblLook w:firstColumn="1" w:firstRow="1" w:lastColumn="0" w:lastRow="0" w:noHBand="0" w:noVBand="1" w:val="04A0"/>
      </w:tblPr>
      <w:tblGrid>
        <w:gridCol w:w="8640"/>
      </w:tblGrid>
      <w:tr>
        <w:tc>
          <w:tcPr>
            <w:tcW w:type="dxa" w:w="8640"/>
            <w:tcMar>
              <w:top w:w="50" w:type="dxa"/>
              <w:bottom w:w="50" w:type="dxa"/>
            </w:tcMar>
            <w:shd w:fill="#a7b9f1"/>
            <w:tcBorders>
              <w:start w:sz="36" w:val="single" w:color="#4169e1" w:space="0"/>
            </w:tcBorders>
          </w:tcPr>
          <w:p>
            <w:r>
              <w:rPr>
                <w:b w:val="0"/>
                <w:i w:val="0"/>
                <w:strike w:val="0"/>
                <w:u w:val="none"/>
              </w:rPr>
              <w:t>This section adresses the following required contents:</w:t>
            </w:r>
          </w:p>
          <w:p>
            <w:pPr>
              <w:pStyle w:val="ListBullet"/>
            </w:pPr>
            <w:r>
              <w:rPr>
                <w:b w:val="0"/>
                <w:i w:val="0"/>
                <w:strike w:val="0"/>
                <w:u w:val="none"/>
              </w:rPr>
              <w:t xml:space="preserve">Information on applicable tailoring criteria (e.g. </w:t>
            </w:r>
            <w:r>
              <w:rPr>
                <w:rStyle w:val="SubtleReference"/>
                <w:b w:val="0"/>
                <w:i w:val="0"/>
                <w:strike w:val="0"/>
                <w:u w:val="none"/>
              </w:rPr>
              <w:t>software safety class</w:t>
            </w:r>
            <w:r>
              <w:rPr>
                <w:b w:val="0"/>
                <w:i w:val="0"/>
                <w:strike w:val="0"/>
                <w:u w:val="none"/>
              </w:rPr>
              <w:t>, target market, embedded vs. stand-alone software, connected vs. unconnected devices).</w:t>
            </w:r>
          </w:p>
          <w:p>
            <w:pPr>
              <w:pStyle w:val="ListBullet"/>
            </w:pPr>
            <w:r>
              <w:rPr>
                <w:b w:val="0"/>
                <w:i w:val="0"/>
                <w:strike w:val="0"/>
                <w:u w:val="none"/>
              </w:rPr>
              <w:t>Information on process adjustments, including rationale based on tailoring criteria.</w:t>
            </w:r>
          </w:p>
          <w:p>
            <w:pPr>
              <w:pStyle w:val="ListBullet"/>
            </w:pPr>
            <w:r>
              <w:rPr>
                <w:b w:val="0"/>
                <w:i w:val="0"/>
                <w:strike w:val="0"/>
                <w:u w:val="none"/>
              </w:rPr>
              <w:t>Information on intentional process deviations, including rationale why these deviations are acceptable.</w:t>
            </w:r>
          </w:p>
          <w:p>
            <w:r>
              <w:rPr>
                <w:b w:val="0"/>
                <w:i w:val="0"/>
                <w:strike w:val="0"/>
                <w:u w:val="none"/>
              </w:rPr>
              <w:t>Required by milestone: SW-MS2</w:t>
            </w:r>
          </w:p>
        </w:tc>
      </w:tr>
    </w:tbl>
    <w:p>
      <w:pPr>
        <w:spacing w:after="0" w:before="0"/>
      </w:pPr>
    </w:p>
    <w:p>
      <w:pPr>
        <w:pStyle w:val="Heading3"/>
      </w:pPr>
      <w:r>
        <w:t>Tailoring Criteria</w:t>
      </w:r>
    </w:p>
    <w:p>
      <w:r>
        <w:rPr>
          <w:b w:val="0"/>
          <w:i w:val="0"/>
          <w:strike w:val="0"/>
          <w:u w:val="none"/>
        </w:rPr>
        <w:t xml:space="preserve">The development </w:t>
      </w:r>
      <w:r>
        <w:rPr>
          <w:rStyle w:val="SubtleReference"/>
          <w:b w:val="0"/>
          <w:i w:val="0"/>
          <w:strike w:val="0"/>
          <w:u w:val="none"/>
        </w:rPr>
        <w:t>process</w:t>
      </w:r>
      <w:r>
        <w:rPr>
          <w:b w:val="0"/>
          <w:i w:val="0"/>
          <w:strike w:val="0"/>
          <w:u w:val="none"/>
        </w:rPr>
        <w:t xml:space="preserve"> is adjusted to meet the demands of the development project. The following criteria guide the adjustments:</w:t>
      </w:r>
    </w:p>
    <w:tbl>
      <w:tblPr>
        <w:tblStyle w:val="TableGrid"/>
        <w:tblW w:type="auto" w:w="0"/>
        <w:tblLook w:firstColumn="1" w:firstRow="1" w:lastColumn="0" w:lastRow="0" w:noHBand="0" w:noVBand="1" w:val="04A0"/>
      </w:tblPr>
      <w:tblGrid>
        <w:gridCol w:w="4320"/>
        <w:gridCol w:w="4320"/>
      </w:tblGrid>
      <w:tr>
        <w:tc>
          <w:tcPr>
            <w:tcW w:type="dxa" w:w="4320"/>
            <w:tcMar>
              <w:top w:w="50" w:type="dxa"/>
              <w:bottom w:w="50" w:type="dxa"/>
            </w:tcMar>
            <w:shd w:fill="7DC1FF"/>
          </w:tcPr>
          <w:p>
            <w:r>
              <w:rPr>
                <w:b w:val="0"/>
                <w:i w:val="0"/>
                <w:strike w:val="0"/>
                <w:u w:val="none"/>
              </w:rPr>
              <w:t>Criterion</w:t>
            </w:r>
          </w:p>
        </w:tc>
        <w:tc>
          <w:tcPr>
            <w:tcW w:type="dxa" w:w="4320"/>
            <w:tcMar>
              <w:top w:w="50" w:type="dxa"/>
              <w:bottom w:w="50" w:type="dxa"/>
            </w:tcMar>
            <w:shd w:fill="7DC1FF"/>
          </w:tcPr>
          <w:p>
            <w:r>
              <w:rPr>
                <w:b w:val="0"/>
                <w:i w:val="0"/>
                <w:strike w:val="0"/>
                <w:u w:val="none"/>
              </w:rPr>
              <w:t>Characteristic</w:t>
            </w:r>
          </w:p>
        </w:tc>
      </w:tr>
      <w:tr>
        <w:tc>
          <w:tcPr>
            <w:tcW w:type="dxa" w:w="4320"/>
            <w:tcMar>
              <w:top w:w="50" w:type="dxa"/>
              <w:bottom w:w="50" w:type="dxa"/>
            </w:tcMar>
          </w:tcPr>
          <w:p>
            <w:r>
              <w:rPr>
                <w:b w:val="0"/>
                <w:i w:val="0"/>
                <w:strike w:val="0"/>
                <w:u w:val="none"/>
              </w:rPr>
              <w:t>Target Markets</w:t>
            </w:r>
          </w:p>
        </w:tc>
        <w:tc>
          <w:tcPr>
            <w:tcW w:type="dxa" w:w="4320"/>
            <w:tcMar>
              <w:top w:w="50" w:type="dxa"/>
              <w:bottom w:w="50" w:type="dxa"/>
            </w:tcMar>
          </w:tcPr>
          <w:p>
            <w:r>
              <w:rPr>
                <w:b w:val="0"/>
                <w:i w:val="0"/>
                <w:strike w:val="0"/>
                <w:color w:val="4169E1"/>
                <w:u w:val="none"/>
              </w:rPr>
              <w:t>EU, US, China</w:t>
            </w:r>
          </w:p>
        </w:tc>
      </w:tr>
      <w:tr>
        <w:tc>
          <w:tcPr>
            <w:tcW w:type="dxa" w:w="4320"/>
            <w:tcMar>
              <w:top w:w="50" w:type="dxa"/>
              <w:bottom w:w="50" w:type="dxa"/>
            </w:tcMar>
          </w:tcPr>
          <w:p>
            <w:r>
              <w:rPr>
                <w:rStyle w:val="SubtleReference"/>
                <w:b w:val="0"/>
                <w:i w:val="0"/>
                <w:strike w:val="0"/>
                <w:u w:val="none"/>
              </w:rPr>
              <w:t>Software Safety Class</w:t>
            </w:r>
          </w:p>
        </w:tc>
        <w:tc>
          <w:tcPr>
            <w:tcW w:type="dxa" w:w="4320"/>
            <w:tcMar>
              <w:top w:w="50" w:type="dxa"/>
              <w:bottom w:w="50" w:type="dxa"/>
            </w:tcMar>
          </w:tcPr>
          <w:p>
            <w:r>
              <w:rPr>
                <w:b w:val="0"/>
                <w:i w:val="0"/>
                <w:strike w:val="0"/>
                <w:color w:val="4169E1"/>
                <w:u w:val="none"/>
              </w:rPr>
              <w:t>C</w:t>
            </w:r>
          </w:p>
        </w:tc>
      </w:tr>
      <w:tr>
        <w:tc>
          <w:tcPr>
            <w:tcW w:type="dxa" w:w="4320"/>
            <w:tcMar>
              <w:top w:w="50" w:type="dxa"/>
              <w:bottom w:w="50" w:type="dxa"/>
            </w:tcMar>
          </w:tcPr>
          <w:p>
            <w:r>
              <w:rPr>
                <w:rStyle w:val="SubtleReference"/>
                <w:b w:val="0"/>
                <w:i w:val="0"/>
                <w:strike w:val="0"/>
                <w:u w:val="none"/>
              </w:rPr>
              <w:t>Level of Concern</w:t>
            </w:r>
          </w:p>
        </w:tc>
        <w:tc>
          <w:tcPr>
            <w:tcW w:type="dxa" w:w="4320"/>
            <w:tcMar>
              <w:top w:w="50" w:type="dxa"/>
              <w:bottom w:w="50" w:type="dxa"/>
            </w:tcMar>
          </w:tcPr>
          <w:p>
            <w:r>
              <w:rPr>
                <w:b w:val="0"/>
                <w:i w:val="0"/>
                <w:strike w:val="0"/>
                <w:color w:val="4169E1"/>
                <w:u w:val="none"/>
              </w:rPr>
              <w:t>Major</w:t>
            </w:r>
          </w:p>
        </w:tc>
      </w:tr>
      <w:tr>
        <w:tc>
          <w:tcPr>
            <w:tcW w:type="dxa" w:w="4320"/>
            <w:tcMar>
              <w:top w:w="50" w:type="dxa"/>
              <w:bottom w:w="50" w:type="dxa"/>
            </w:tcMar>
          </w:tcPr>
          <w:p>
            <w:r>
              <w:rPr>
                <w:b w:val="0"/>
                <w:i w:val="0"/>
                <w:strike w:val="0"/>
                <w:u w:val="none"/>
              </w:rPr>
              <w:t>Embedded vs. Standalone Software</w:t>
            </w:r>
          </w:p>
        </w:tc>
        <w:tc>
          <w:tcPr>
            <w:tcW w:type="dxa" w:w="4320"/>
            <w:tcMar>
              <w:top w:w="50" w:type="dxa"/>
              <w:bottom w:w="50" w:type="dxa"/>
            </w:tcMar>
          </w:tcPr>
          <w:p>
            <w:r>
              <w:rPr>
                <w:b w:val="0"/>
                <w:i w:val="0"/>
                <w:strike w:val="0"/>
                <w:color w:val="4169E1"/>
                <w:u w:val="none"/>
              </w:rPr>
              <w:t>Embedded Software</w:t>
            </w:r>
          </w:p>
        </w:tc>
      </w:tr>
      <w:tr>
        <w:tc>
          <w:tcPr>
            <w:tcW w:type="dxa" w:w="4320"/>
            <w:tcMar>
              <w:top w:w="50" w:type="dxa"/>
              <w:bottom w:w="50" w:type="dxa"/>
            </w:tcMar>
          </w:tcPr>
          <w:p>
            <w:r>
              <w:rPr>
                <w:b w:val="0"/>
                <w:i w:val="0"/>
                <w:strike w:val="0"/>
                <w:u w:val="none"/>
              </w:rPr>
              <w:t>Connectivity</w:t>
            </w:r>
          </w:p>
        </w:tc>
        <w:tc>
          <w:tcPr>
            <w:tcW w:type="dxa" w:w="4320"/>
            <w:tcMar>
              <w:top w:w="50" w:type="dxa"/>
              <w:bottom w:w="50" w:type="dxa"/>
            </w:tcMar>
          </w:tcPr>
          <w:p>
            <w:r>
              <w:rPr>
                <w:b w:val="0"/>
                <w:i w:val="0"/>
                <w:strike w:val="0"/>
                <w:color w:val="4169E1"/>
                <w:u w:val="none"/>
              </w:rPr>
              <w:t>Device is not connected to any network</w:t>
            </w:r>
          </w:p>
        </w:tc>
      </w:tr>
    </w:tbl>
    <w:p>
      <w:pPr>
        <w:spacing w:after="0" w:before="0"/>
      </w:pPr>
    </w:p>
    <w:p>
      <w:pPr>
        <w:pStyle w:val="Heading3"/>
      </w:pPr>
      <w:r>
        <w:t>Tailoring Decisions</w:t>
      </w:r>
    </w:p>
    <w:p>
      <w:r>
        <w:rPr>
          <w:b w:val="0"/>
          <w:i w:val="0"/>
          <w:strike w:val="0"/>
          <w:u w:val="none"/>
        </w:rPr>
        <w:t xml:space="preserve">Based on the criteria above, the following </w:t>
      </w:r>
      <w:r>
        <w:rPr>
          <w:rStyle w:val="SubtleReference"/>
          <w:b w:val="0"/>
          <w:i w:val="0"/>
          <w:strike w:val="0"/>
          <w:u w:val="none"/>
        </w:rPr>
        <w:t>process</w:t>
      </w:r>
      <w:r>
        <w:rPr>
          <w:b w:val="0"/>
          <w:i w:val="0"/>
          <w:strike w:val="0"/>
          <w:u w:val="none"/>
        </w:rPr>
        <w:t xml:space="preserve"> adjustments are done:</w:t>
      </w:r>
    </w:p>
    <w:tbl>
      <w:tblPr>
        <w:tblStyle w:val="TableGrid"/>
        <w:tblW w:type="auto" w:w="0"/>
        <w:tblLook w:firstColumn="1" w:firstRow="1" w:lastColumn="0" w:lastRow="0" w:noHBand="0" w:noVBand="1" w:val="04A0"/>
      </w:tblPr>
      <w:tblGrid>
        <w:gridCol w:w="4320"/>
        <w:gridCol w:w="4320"/>
      </w:tblGrid>
      <w:tr>
        <w:tc>
          <w:tcPr>
            <w:tcW w:type="dxa" w:w="4320"/>
            <w:tcMar>
              <w:top w:w="50" w:type="dxa"/>
              <w:bottom w:w="50" w:type="dxa"/>
            </w:tcMar>
            <w:shd w:fill="7DC1FF"/>
          </w:tcPr>
          <w:p>
            <w:r>
              <w:rPr>
                <w:b w:val="0"/>
                <w:i w:val="0"/>
                <w:strike w:val="0"/>
                <w:u w:val="none"/>
              </w:rPr>
              <w:t>Adjustment</w:t>
            </w:r>
          </w:p>
        </w:tc>
        <w:tc>
          <w:tcPr>
            <w:tcW w:type="dxa" w:w="4320"/>
            <w:tcMar>
              <w:top w:w="50" w:type="dxa"/>
              <w:bottom w:w="50" w:type="dxa"/>
            </w:tcMar>
            <w:shd w:fill="7DC1FF"/>
          </w:tcPr>
          <w:p>
            <w:r>
              <w:rPr>
                <w:b w:val="0"/>
                <w:i w:val="0"/>
                <w:strike w:val="0"/>
                <w:u w:val="none"/>
              </w:rPr>
              <w:t>Justification</w:t>
            </w:r>
          </w:p>
        </w:tc>
      </w:tr>
      <w:tr>
        <w:tc>
          <w:tcPr>
            <w:tcW w:type="dxa" w:w="4320"/>
            <w:tcMar>
              <w:top w:w="50" w:type="dxa"/>
              <w:bottom w:w="50" w:type="dxa"/>
            </w:tcMar>
          </w:tcPr>
          <w:p>
            <w:r>
              <w:rPr>
                <w:b w:val="0"/>
                <w:i w:val="0"/>
                <w:strike w:val="0"/>
                <w:color w:val="4169E1"/>
                <w:u w:val="none"/>
              </w:rPr>
              <w:t xml:space="preserve">No </w:t>
            </w:r>
            <w:r>
              <w:rPr>
                <w:rStyle w:val="SubtleReference"/>
                <w:b w:val="0"/>
                <w:i w:val="0"/>
                <w:strike w:val="0"/>
                <w:color w:val="4169E1"/>
                <w:u w:val="none"/>
              </w:rPr>
              <w:t>cybersecurity</w:t>
            </w:r>
            <w:r>
              <w:rPr>
                <w:rStyle w:val="SubtleReference"/>
                <w:b w:val="0"/>
                <w:i w:val="0"/>
                <w:strike w:val="0"/>
                <w:color w:val="4169E1"/>
                <w:u w:val="none"/>
              </w:rPr>
              <w:t>activities</w:t>
            </w:r>
            <w:r>
              <w:rPr>
                <w:b w:val="0"/>
                <w:i w:val="0"/>
                <w:strike w:val="0"/>
                <w:color w:val="4169E1"/>
                <w:u w:val="none"/>
              </w:rPr>
              <w:t xml:space="preserve"> are performed</w:t>
            </w:r>
          </w:p>
        </w:tc>
        <w:tc>
          <w:tcPr>
            <w:tcW w:type="dxa" w:w="4320"/>
            <w:tcMar>
              <w:top w:w="50" w:type="dxa"/>
              <w:bottom w:w="50" w:type="dxa"/>
            </w:tcMar>
          </w:tcPr>
          <w:p>
            <w:r>
              <w:rPr>
                <w:b w:val="0"/>
                <w:i w:val="0"/>
                <w:strike w:val="0"/>
                <w:color w:val="4169E1"/>
                <w:u w:val="none"/>
              </w:rPr>
              <w:t>The Ultra Dialysis Machine has no network connection, so no cybersecurity risks are possible.</w:t>
            </w:r>
          </w:p>
        </w:tc>
      </w:tr>
    </w:tbl>
    <w:p>
      <w:pPr>
        <w:spacing w:after="0" w:before="0"/>
      </w:pPr>
    </w:p>
    <w:p>
      <w:pPr>
        <w:pStyle w:val="Heading1"/>
      </w:pPr>
      <w:r>
        <w:t>Methods &amp; Tools</w:t>
      </w:r>
    </w:p>
    <w:tbl>
      <w:tblPr>
        <w:tblW w:type="auto" w:w="0"/>
        <w:tblLook w:firstColumn="1" w:firstRow="1" w:lastColumn="0" w:lastRow="0" w:noHBand="0" w:noVBand="1" w:val="04A0"/>
      </w:tblPr>
      <w:tblGrid>
        <w:gridCol w:w="8640"/>
      </w:tblGrid>
      <w:tr>
        <w:tc>
          <w:tcPr>
            <w:tcW w:type="dxa" w:w="8640"/>
            <w:tcMar>
              <w:top w:w="50" w:type="dxa"/>
              <w:bottom w:w="50" w:type="dxa"/>
            </w:tcMar>
            <w:shd w:fill="#a7b9f1"/>
            <w:tcBorders>
              <w:start w:sz="36" w:val="single" w:color="#4169e1" w:space="0"/>
            </w:tcBorders>
          </w:tcPr>
          <w:p>
            <w:r>
              <w:rPr>
                <w:b w:val="0"/>
                <w:i w:val="0"/>
                <w:strike w:val="0"/>
                <w:u w:val="none"/>
              </w:rPr>
              <w:t>This section adresses the following required contents:</w:t>
            </w:r>
          </w:p>
          <w:p>
            <w:pPr>
              <w:pStyle w:val="ListBullet"/>
            </w:pPr>
            <w:r>
              <w:rPr>
                <w:b w:val="0"/>
                <w:i w:val="0"/>
                <w:strike w:val="0"/>
                <w:u w:val="none"/>
              </w:rPr>
              <w:t>Information on standards to be applied during software development (e.g. design guidelines, coding standards).</w:t>
            </w:r>
          </w:p>
          <w:p>
            <w:pPr>
              <w:pStyle w:val="ListBullet"/>
            </w:pPr>
            <w:r>
              <w:rPr>
                <w:b w:val="0"/>
                <w:i w:val="0"/>
                <w:strike w:val="0"/>
                <w:u w:val="none"/>
              </w:rPr>
              <w:t xml:space="preserve">Information on </w:t>
            </w:r>
            <w:r>
              <w:rPr>
                <w:rStyle w:val="SubtleReference"/>
                <w:b w:val="0"/>
                <w:i w:val="0"/>
                <w:strike w:val="0"/>
                <w:u w:val="none"/>
              </w:rPr>
              <w:t>methods</w:t>
            </w:r>
            <w:r>
              <w:rPr>
                <w:b w:val="0"/>
                <w:i w:val="0"/>
                <w:strike w:val="0"/>
                <w:u w:val="none"/>
              </w:rPr>
              <w:t xml:space="preserve"> to be applied during software development (e.g. UML, continuous integration, static code analysis, unit testing)</w:t>
            </w:r>
          </w:p>
          <w:p>
            <w:r>
              <w:rPr>
                <w:b w:val="0"/>
                <w:i w:val="0"/>
                <w:strike w:val="0"/>
                <w:u w:val="none"/>
              </w:rPr>
              <w:t>Required by milestone: SW-MS2</w:t>
            </w:r>
          </w:p>
        </w:tc>
      </w:tr>
    </w:tbl>
    <w:p>
      <w:pPr>
        <w:spacing w:after="0" w:before="0"/>
      </w:pPr>
    </w:p>
    <w:p>
      <w:r>
        <w:rPr>
          <w:b w:val="0"/>
          <w:i w:val="0"/>
          <w:strike w:val="0"/>
          <w:u w:val="none"/>
        </w:rPr>
        <w:t xml:space="preserve">The following sections contain more detailed information about how to conduct the </w:t>
      </w:r>
      <w:r>
        <w:rPr>
          <w:rStyle w:val="SubtleReference"/>
          <w:b w:val="0"/>
          <w:i w:val="0"/>
          <w:strike w:val="0"/>
          <w:u w:val="none"/>
        </w:rPr>
        <w:t>activities</w:t>
      </w:r>
      <w:r>
        <w:rPr>
          <w:b w:val="0"/>
          <w:i w:val="0"/>
          <w:strike w:val="0"/>
          <w:u w:val="none"/>
        </w:rPr>
        <w:t xml:space="preserve"> of the software engineering </w:t>
      </w:r>
      <w:r>
        <w:rPr>
          <w:rStyle w:val="SubtleReference"/>
          <w:b w:val="0"/>
          <w:i w:val="0"/>
          <w:strike w:val="0"/>
          <w:u w:val="none"/>
        </w:rPr>
        <w:t>processes</w:t>
      </w:r>
      <w:r>
        <w:rPr>
          <w:b w:val="0"/>
          <w:i w:val="0"/>
          <w:strike w:val="0"/>
          <w:u w:val="none"/>
        </w:rPr>
        <w:t>.</w:t>
      </w:r>
    </w:p>
    <w:p>
      <w:pPr>
        <w:pStyle w:val="Heading2"/>
      </w:pPr>
      <w:r>
        <w:t>Common Software Defect Avoidance</w:t>
      </w:r>
    </w:p>
    <w:tbl>
      <w:tblPr>
        <w:tblW w:type="auto" w:w="0"/>
        <w:tblLook w:firstColumn="1" w:firstRow="1" w:lastColumn="0" w:lastRow="0" w:noHBand="0" w:noVBand="1" w:val="04A0"/>
      </w:tblPr>
      <w:tblGrid>
        <w:gridCol w:w="8640"/>
      </w:tblGrid>
      <w:tr>
        <w:tc>
          <w:tcPr>
            <w:tcW w:type="dxa" w:w="8640"/>
            <w:tcMar>
              <w:top w:w="50" w:type="dxa"/>
              <w:bottom w:w="50" w:type="dxa"/>
            </w:tcMar>
            <w:shd w:fill="#a7b9f1"/>
            <w:tcBorders>
              <w:start w:sz="36" w:val="single" w:color="#4169e1" w:space="0"/>
            </w:tcBorders>
          </w:tcPr>
          <w:p>
            <w:r>
              <w:rPr>
                <w:b w:val="0"/>
                <w:i w:val="0"/>
                <w:strike w:val="0"/>
                <w:u w:val="none"/>
              </w:rPr>
              <w:t>This section adresses the following required contents:</w:t>
            </w:r>
          </w:p>
          <w:p>
            <w:pPr>
              <w:pStyle w:val="ListBullet"/>
            </w:pPr>
            <w:r>
              <w:rPr>
                <w:b w:val="0"/>
                <w:i w:val="0"/>
                <w:strike w:val="0"/>
                <w:u w:val="none"/>
              </w:rPr>
              <w:t>Information on common software causes based on programming technologies.</w:t>
            </w:r>
          </w:p>
          <w:p>
            <w:r>
              <w:rPr>
                <w:b w:val="0"/>
                <w:i w:val="0"/>
                <w:strike w:val="0"/>
                <w:u w:val="none"/>
              </w:rPr>
              <w:t>Required by milestone: SW-MS2</w:t>
            </w:r>
          </w:p>
        </w:tc>
      </w:tr>
    </w:tbl>
    <w:p>
      <w:pPr>
        <w:spacing w:after="0" w:before="0"/>
      </w:pPr>
    </w:p>
    <w:tbl>
      <w:tblPr>
        <w:tblW w:type="auto" w:w="0"/>
        <w:tblLook w:firstColumn="1" w:firstRow="1" w:lastColumn="0" w:lastRow="0" w:noHBand="0" w:noVBand="1" w:val="04A0"/>
      </w:tblPr>
      <w:tblGrid>
        <w:gridCol w:w="8640"/>
      </w:tblGrid>
      <w:tr>
        <w:tc>
          <w:tcPr>
            <w:tcW w:type="dxa" w:w="8640"/>
            <w:tcMar>
              <w:top w:w="50" w:type="dxa"/>
              <w:bottom w:w="50" w:type="dxa"/>
            </w:tcMar>
            <w:shd w:fill="#a7b9f1"/>
            <w:tcBorders>
              <w:start w:sz="36" w:val="single" w:color="#4169e1" w:space="0"/>
            </w:tcBorders>
          </w:tcPr>
          <w:p>
            <w:r>
              <w:rPr>
                <w:b w:val="0"/>
                <w:i w:val="0"/>
                <w:strike w:val="0"/>
                <w:u w:val="none"/>
              </w:rPr>
              <w:t>This section adresses the following required contents:</w:t>
            </w:r>
          </w:p>
          <w:p>
            <w:r>
              <w:rPr>
                <w:b w:val="0"/>
                <w:i w:val="0"/>
                <w:strike w:val="0"/>
                <w:u w:val="none"/>
              </w:rPr>
              <w:t>For each identified common software cause:</w:t>
            </w:r>
          </w:p>
          <w:p>
            <w:pPr>
              <w:pStyle w:val="ListBullet"/>
            </w:pPr>
            <w:r>
              <w:rPr>
                <w:rStyle w:val="SubtleReference"/>
                <w:b w:val="0"/>
                <w:i w:val="0"/>
                <w:strike w:val="0"/>
                <w:u w:val="none"/>
              </w:rPr>
              <w:t>Strategy</w:t>
            </w:r>
            <w:r>
              <w:rPr>
                <w:b w:val="0"/>
                <w:i w:val="0"/>
                <w:strike w:val="0"/>
                <w:u w:val="none"/>
              </w:rPr>
              <w:t xml:space="preserve"> how to avoid the common software cause</w:t>
            </w:r>
          </w:p>
          <w:p>
            <w:r>
              <w:rPr>
                <w:b w:val="0"/>
                <w:i w:val="0"/>
                <w:strike w:val="0"/>
                <w:u w:val="none"/>
              </w:rPr>
              <w:t>Required by milestone: SW-MS2</w:t>
            </w:r>
          </w:p>
        </w:tc>
      </w:tr>
    </w:tbl>
    <w:p>
      <w:pPr>
        <w:spacing w:after="0" w:before="0"/>
      </w:pPr>
    </w:p>
    <w:tbl>
      <w:tblPr>
        <w:tblW w:type="auto" w:w="0"/>
        <w:tblLook w:firstColumn="1" w:firstRow="1" w:lastColumn="0" w:lastRow="0" w:noHBand="0" w:noVBand="1" w:val="04A0"/>
      </w:tblPr>
      <w:tblGrid>
        <w:gridCol w:w="8640"/>
      </w:tblGrid>
      <w:tr>
        <w:tc>
          <w:tcPr>
            <w:tcW w:type="dxa" w:w="8640"/>
            <w:tcMar>
              <w:top w:w="50" w:type="dxa"/>
              <w:bottom w:w="50" w:type="dxa"/>
            </w:tcMar>
            <w:shd w:fill="#a7b9f1"/>
            <w:tcBorders>
              <w:start w:sz="36" w:val="single" w:color="#4169e1" w:space="0"/>
            </w:tcBorders>
          </w:tcPr>
          <w:p>
            <w:r>
              <w:rPr>
                <w:b w:val="0"/>
                <w:i w:val="0"/>
                <w:strike w:val="0"/>
                <w:u w:val="none"/>
              </w:rPr>
              <w:t>This section adresses the following required contents:</w:t>
            </w:r>
          </w:p>
          <w:p>
            <w:r>
              <w:rPr>
                <w:b w:val="0"/>
                <w:i w:val="0"/>
                <w:strike w:val="0"/>
                <w:u w:val="none"/>
              </w:rPr>
              <w:t>For each identified common software cause:</w:t>
            </w:r>
          </w:p>
          <w:p>
            <w:pPr>
              <w:pStyle w:val="ListBullet"/>
            </w:pPr>
            <w:r>
              <w:rPr>
                <w:rStyle w:val="SubtleReference"/>
                <w:b w:val="0"/>
                <w:i w:val="0"/>
                <w:strike w:val="0"/>
                <w:u w:val="none"/>
              </w:rPr>
              <w:t>Strategy</w:t>
            </w:r>
            <w:r>
              <w:rPr>
                <w:b w:val="0"/>
                <w:i w:val="0"/>
                <w:strike w:val="0"/>
                <w:u w:val="none"/>
              </w:rPr>
              <w:t xml:space="preserve"> used to verify that the avoidance strategy has been applied successfully</w:t>
            </w:r>
          </w:p>
          <w:p>
            <w:r>
              <w:rPr>
                <w:b w:val="0"/>
                <w:i w:val="0"/>
                <w:strike w:val="0"/>
                <w:u w:val="none"/>
              </w:rPr>
              <w:t>Required by milestone: SW-MS2</w:t>
            </w:r>
          </w:p>
        </w:tc>
      </w:tr>
    </w:tbl>
    <w:p>
      <w:pPr>
        <w:spacing w:after="0" w:before="0"/>
      </w:pPr>
    </w:p>
    <w:p>
      <w:r>
        <w:rPr>
          <w:b w:val="0"/>
          <w:i w:val="0"/>
          <w:strike w:val="0"/>
          <w:u w:val="none"/>
        </w:rPr>
        <w:t xml:space="preserve">The following subsections describe the approach to avoid common </w:t>
      </w:r>
      <w:r>
        <w:rPr>
          <w:rStyle w:val="SubtleReference"/>
          <w:b w:val="0"/>
          <w:i w:val="0"/>
          <w:strike w:val="0"/>
          <w:u w:val="none"/>
        </w:rPr>
        <w:t>software defects</w:t>
      </w:r>
      <w:r>
        <w:rPr>
          <w:b w:val="0"/>
          <w:i w:val="0"/>
          <w:strike w:val="0"/>
          <w:u w:val="none"/>
        </w:rPr>
        <w:t xml:space="preserve"> for each programming technology used in the project.</w:t>
      </w:r>
    </w:p>
    <w:p>
      <w:pPr>
        <w:pStyle w:val="Heading3"/>
      </w:pPr>
      <w:r>
        <w:t>C++ Programming</w:t>
      </w:r>
    </w:p>
    <w:tbl>
      <w:tblPr>
        <w:tblStyle w:val="TableGrid"/>
        <w:tblW w:type="auto" w:w="0"/>
        <w:tblLook w:firstColumn="1" w:firstRow="1" w:lastColumn="0" w:lastRow="0" w:noHBand="0" w:noVBand="1" w:val="04A0"/>
      </w:tblPr>
      <w:tblGrid>
        <w:gridCol w:w="2880"/>
        <w:gridCol w:w="2880"/>
        <w:gridCol w:w="2880"/>
      </w:tblGrid>
      <w:tr>
        <w:tc>
          <w:tcPr>
            <w:tcW w:type="dxa" w:w="2880"/>
            <w:tcMar>
              <w:top w:w="50" w:type="dxa"/>
              <w:bottom w:w="50" w:type="dxa"/>
            </w:tcMar>
            <w:shd w:fill="7DC1FF"/>
          </w:tcPr>
          <w:p>
            <w:r>
              <w:rPr>
                <w:b w:val="0"/>
                <w:i w:val="0"/>
                <w:strike w:val="0"/>
                <w:u w:val="none"/>
              </w:rPr>
              <w:t>Common Cause</w:t>
            </w:r>
          </w:p>
        </w:tc>
        <w:tc>
          <w:tcPr>
            <w:tcW w:type="dxa" w:w="2880"/>
            <w:tcMar>
              <w:top w:w="50" w:type="dxa"/>
              <w:bottom w:w="50" w:type="dxa"/>
            </w:tcMar>
            <w:shd w:fill="7DC1FF"/>
          </w:tcPr>
          <w:p>
            <w:r>
              <w:rPr>
                <w:b w:val="0"/>
                <w:i w:val="0"/>
                <w:strike w:val="0"/>
                <w:u w:val="none"/>
              </w:rPr>
              <w:t>Avoidance Strategy</w:t>
            </w:r>
          </w:p>
        </w:tc>
        <w:tc>
          <w:tcPr>
            <w:tcW w:type="dxa" w:w="2880"/>
            <w:tcMar>
              <w:top w:w="50" w:type="dxa"/>
              <w:bottom w:w="50" w:type="dxa"/>
            </w:tcMar>
            <w:shd w:fill="7DC1FF"/>
          </w:tcPr>
          <w:p>
            <w:r>
              <w:rPr>
                <w:b w:val="0"/>
                <w:i w:val="0"/>
                <w:strike w:val="0"/>
                <w:u w:val="none"/>
              </w:rPr>
              <w:t>Verification Strategy</w:t>
            </w:r>
          </w:p>
        </w:tc>
      </w:tr>
      <w:tr>
        <w:tc>
          <w:tcPr>
            <w:tcW w:type="dxa" w:w="2880"/>
            <w:tcMar>
              <w:top w:w="50" w:type="dxa"/>
              <w:bottom w:w="50" w:type="dxa"/>
            </w:tcMar>
          </w:tcPr>
          <w:p>
            <w:r>
              <w:rPr>
                <w:b w:val="0"/>
                <w:i w:val="0"/>
                <w:strike w:val="0"/>
                <w:u w:val="none"/>
              </w:rPr>
              <w:t>Division by zero</w:t>
            </w:r>
          </w:p>
        </w:tc>
        <w:tc>
          <w:tcPr>
            <w:tcW w:type="dxa" w:w="2880"/>
            <w:tcMar>
              <w:top w:w="50" w:type="dxa"/>
              <w:bottom w:w="50" w:type="dxa"/>
            </w:tcMar>
          </w:tcPr>
          <w:p>
            <w:r>
              <w:rPr>
                <w:b w:val="0"/>
                <w:i w:val="0"/>
                <w:strike w:val="0"/>
                <w:u w:val="none"/>
              </w:rPr>
              <w:t>Catch runtime exception</w:t>
            </w:r>
          </w:p>
        </w:tc>
        <w:tc>
          <w:tcPr>
            <w:tcW w:type="dxa" w:w="2880"/>
            <w:tcMar>
              <w:top w:w="50" w:type="dxa"/>
              <w:bottom w:w="50" w:type="dxa"/>
            </w:tcMar>
          </w:tcPr>
          <w:p>
            <w:r>
              <w:rPr>
                <w:b w:val="0"/>
                <w:i w:val="0"/>
                <w:strike w:val="0"/>
                <w:u w:val="none"/>
              </w:rPr>
              <w:t>Code Review</w:t>
            </w:r>
          </w:p>
        </w:tc>
      </w:tr>
      <w:tr>
        <w:tc>
          <w:tcPr>
            <w:tcW w:type="dxa" w:w="2880"/>
            <w:tcMar>
              <w:top w:w="50" w:type="dxa"/>
              <w:bottom w:w="50" w:type="dxa"/>
            </w:tcMar>
          </w:tcPr>
          <w:p>
            <w:r>
              <w:rPr>
                <w:b w:val="0"/>
                <w:i w:val="0"/>
                <w:strike w:val="0"/>
                <w:u w:val="none"/>
              </w:rPr>
              <w:t>Uninitialized variable</w:t>
            </w:r>
          </w:p>
        </w:tc>
        <w:tc>
          <w:tcPr>
            <w:tcW w:type="dxa" w:w="2880"/>
            <w:tcMar>
              <w:top w:w="50" w:type="dxa"/>
              <w:bottom w:w="50" w:type="dxa"/>
            </w:tcMar>
          </w:tcPr>
          <w:p>
            <w:r>
              <w:rPr>
                <w:b w:val="0"/>
                <w:i w:val="0"/>
                <w:strike w:val="0"/>
                <w:u w:val="none"/>
              </w:rPr>
              <w:t>Initialize every variable at its declaration</w:t>
            </w:r>
          </w:p>
        </w:tc>
        <w:tc>
          <w:tcPr>
            <w:tcW w:type="dxa" w:w="2880"/>
            <w:tcMar>
              <w:top w:w="50" w:type="dxa"/>
              <w:bottom w:w="50" w:type="dxa"/>
            </w:tcMar>
          </w:tcPr>
          <w:p>
            <w:r>
              <w:rPr>
                <w:b w:val="0"/>
                <w:i w:val="0"/>
                <w:strike w:val="0"/>
                <w:u w:val="none"/>
              </w:rPr>
              <w:t>Static Code Analysis</w:t>
            </w:r>
          </w:p>
        </w:tc>
      </w:tr>
    </w:tbl>
    <w:p>
      <w:pPr>
        <w:spacing w:after="0" w:before="0"/>
      </w:pPr>
    </w:p>
    <w:p>
      <w:pPr>
        <w:pStyle w:val="Heading2"/>
      </w:pPr>
      <w:r>
        <w:t>Software Requirements Analysis</w:t>
      </w:r>
    </w:p>
    <w:p>
      <w:r>
        <w:rPr>
          <w:b w:val="0"/>
          <w:i w:val="0"/>
          <w:strike w:val="0"/>
          <w:u w:val="none"/>
        </w:rPr>
        <w:t>TBD</w:t>
      </w:r>
    </w:p>
    <w:p>
      <w:pPr>
        <w:pStyle w:val="Heading2"/>
      </w:pPr>
      <w:r>
        <w:t>Software Architectural Design</w:t>
      </w:r>
    </w:p>
    <w:tbl>
      <w:tblPr>
        <w:tblStyle w:val="TableGrid"/>
        <w:tblW w:type="auto" w:w="0"/>
        <w:tblLook w:firstColumn="1" w:firstRow="1" w:lastColumn="0" w:lastRow="0" w:noHBand="0" w:noVBand="1" w:val="04A0"/>
      </w:tblPr>
      <w:tblGrid>
        <w:gridCol w:w="4320"/>
        <w:gridCol w:w="4320"/>
      </w:tblGrid>
      <w:tr>
        <w:tc>
          <w:tcPr>
            <w:tcW w:type="dxa" w:w="4320"/>
            <w:tcMar>
              <w:top w:w="50" w:type="dxa"/>
              <w:bottom w:w="50" w:type="dxa"/>
            </w:tcMar>
            <w:shd w:fill="7DC1FF"/>
          </w:tcPr>
          <w:p>
            <w:r>
              <w:rPr>
                <w:b w:val="0"/>
                <w:i w:val="0"/>
                <w:strike w:val="0"/>
                <w:u w:val="none"/>
              </w:rPr>
              <w:t>Guideline</w:t>
            </w:r>
          </w:p>
        </w:tc>
        <w:tc>
          <w:tcPr>
            <w:tcW w:type="dxa" w:w="4320"/>
            <w:tcMar>
              <w:top w:w="50" w:type="dxa"/>
              <w:bottom w:w="50" w:type="dxa"/>
            </w:tcMar>
          </w:tcPr>
          <w:p>
            <w:r>
              <w:rPr>
                <w:rStyle w:val="SubtleReference"/>
                <w:b w:val="0"/>
                <w:i w:val="0"/>
                <w:strike w:val="0"/>
                <w:u w:val="none"/>
              </w:rPr>
              <w:t>SOUP Usage</w:t>
            </w:r>
          </w:p>
        </w:tc>
      </w:tr>
      <w:tr>
        <w:tc>
          <w:tcPr>
            <w:tcW w:type="dxa" w:w="4320"/>
            <w:tcMar>
              <w:top w:w="50" w:type="dxa"/>
              <w:bottom w:w="50" w:type="dxa"/>
            </w:tcMar>
            <w:shd w:fill="7DC1FF"/>
          </w:tcPr>
          <w:p>
            <w:r>
              <w:rPr>
                <w:b w:val="0"/>
                <w:i w:val="0"/>
                <w:strike w:val="0"/>
                <w:u w:val="none"/>
              </w:rPr>
              <w:t>Methods</w:t>
            </w:r>
          </w:p>
        </w:tc>
        <w:tc>
          <w:tcPr>
            <w:tcW w:type="dxa" w:w="4320"/>
            <w:tcMar>
              <w:top w:w="50" w:type="dxa"/>
              <w:bottom w:w="50" w:type="dxa"/>
            </w:tcMar>
          </w:tcPr>
          <w:p>
            <w:pPr>
              <w:pStyle w:val="ListBullet"/>
            </w:pPr>
            <w:r>
              <w:rPr>
                <w:b w:val="0"/>
                <w:i w:val="0"/>
                <w:strike w:val="0"/>
                <w:u w:val="none"/>
              </w:rPr>
              <w:t>SOUP Selection</w:t>
            </w:r>
          </w:p>
          <w:p>
            <w:pPr>
              <w:pStyle w:val="ListBullet"/>
            </w:pPr>
            <w:r>
              <w:rPr>
                <w:b w:val="0"/>
                <w:i w:val="0"/>
                <w:strike w:val="0"/>
                <w:u w:val="none"/>
              </w:rPr>
              <w:t>SOUP Qualification</w:t>
            </w:r>
          </w:p>
          <w:p>
            <w:pPr>
              <w:pStyle w:val="ListBullet"/>
            </w:pPr>
            <w:r>
              <w:rPr>
                <w:b w:val="0"/>
                <w:i w:val="0"/>
                <w:strike w:val="0"/>
                <w:u w:val="none"/>
              </w:rPr>
              <w:t>SOUP Integration</w:t>
            </w:r>
          </w:p>
          <w:p>
            <w:pPr>
              <w:pStyle w:val="ListBullet"/>
            </w:pPr>
            <w:r>
              <w:rPr>
                <w:b w:val="0"/>
                <w:i w:val="0"/>
                <w:strike w:val="0"/>
                <w:u w:val="none"/>
              </w:rPr>
              <w:t>SOUP Monitoring</w:t>
            </w:r>
          </w:p>
        </w:tc>
      </w:tr>
    </w:tbl>
    <w:p>
      <w:pPr>
        <w:spacing w:after="0" w:before="0"/>
      </w:pPr>
    </w:p>
    <w:p>
      <w:pPr>
        <w:pStyle w:val="Heading2"/>
      </w:pPr>
      <w:r>
        <w:t>Software Detailed Design</w:t>
      </w:r>
    </w:p>
    <w:tbl>
      <w:tblPr>
        <w:tblW w:type="auto" w:w="0"/>
        <w:tblLook w:firstColumn="1" w:firstRow="1" w:lastColumn="0" w:lastRow="0" w:noHBand="0" w:noVBand="1" w:val="04A0"/>
      </w:tblPr>
      <w:tblGrid>
        <w:gridCol w:w="8640"/>
      </w:tblGrid>
      <w:tr>
        <w:tc>
          <w:tcPr>
            <w:tcW w:type="dxa" w:w="8640"/>
            <w:tcMar>
              <w:top w:w="50" w:type="dxa"/>
              <w:bottom w:w="50" w:type="dxa"/>
            </w:tcMar>
            <w:shd w:fill="#a7b9f1"/>
            <w:tcBorders>
              <w:start w:sz="36" w:val="single" w:color="#4169e1" w:space="0"/>
            </w:tcBorders>
          </w:tcPr>
          <w:p>
            <w:r>
              <w:rPr>
                <w:b w:val="0"/>
                <w:i w:val="0"/>
                <w:strike w:val="0"/>
                <w:u w:val="none"/>
              </w:rPr>
              <w:t>This section adresses the following required contents:</w:t>
            </w:r>
          </w:p>
          <w:p>
            <w:pPr>
              <w:pStyle w:val="ListBullet"/>
            </w:pPr>
            <w:r>
              <w:rPr>
                <w:b w:val="0"/>
                <w:i w:val="0"/>
                <w:strike w:val="0"/>
                <w:u w:val="none"/>
              </w:rPr>
              <w:t xml:space="preserve">Information on design best practices to be applied during </w:t>
            </w:r>
            <w:r>
              <w:rPr>
                <w:rStyle w:val="SubtleReference"/>
                <w:b w:val="0"/>
                <w:i w:val="0"/>
                <w:strike w:val="0"/>
                <w:u w:val="none"/>
              </w:rPr>
              <w:t>software</w:t>
            </w:r>
            <w:r>
              <w:rPr>
                <w:b w:val="0"/>
                <w:i w:val="0"/>
                <w:strike w:val="0"/>
                <w:u w:val="none"/>
              </w:rPr>
              <w:t xml:space="preserve"> development</w:t>
            </w:r>
          </w:p>
          <w:p>
            <w:r>
              <w:rPr>
                <w:b w:val="0"/>
                <w:i w:val="0"/>
                <w:strike w:val="0"/>
                <w:u w:val="none"/>
              </w:rPr>
              <w:t>Required by milestone: SW-MS2</w:t>
            </w:r>
          </w:p>
        </w:tc>
      </w:tr>
    </w:tbl>
    <w:p>
      <w:pPr>
        <w:spacing w:after="0" w:before="0"/>
      </w:pPr>
    </w:p>
    <w:p>
      <w:r>
        <w:rPr>
          <w:b w:val="0"/>
          <w:i w:val="0"/>
          <w:strike w:val="0"/>
          <w:u w:val="none"/>
        </w:rPr>
        <w:t>Software Detailed Design will make use of to the following:</w:t>
      </w:r>
    </w:p>
    <w:tbl>
      <w:tblPr>
        <w:tblStyle w:val="TableGrid"/>
        <w:tblW w:type="auto" w:w="0"/>
        <w:tblLook w:firstColumn="1" w:firstRow="1" w:lastColumn="0" w:lastRow="0" w:noHBand="0" w:noVBand="1" w:val="04A0"/>
      </w:tblPr>
      <w:tblGrid>
        <w:gridCol w:w="4320"/>
        <w:gridCol w:w="4320"/>
      </w:tblGrid>
      <w:tr>
        <w:tc>
          <w:tcPr>
            <w:tcW w:type="dxa" w:w="4320"/>
            <w:tcMar>
              <w:top w:w="50" w:type="dxa"/>
              <w:bottom w:w="50" w:type="dxa"/>
            </w:tcMar>
            <w:shd w:fill="7DC1FF"/>
          </w:tcPr>
          <w:p>
            <w:r>
              <w:rPr>
                <w:b w:val="0"/>
                <w:i w:val="0"/>
                <w:strike w:val="0"/>
                <w:u w:val="none"/>
              </w:rPr>
              <w:t>Guideline</w:t>
            </w:r>
          </w:p>
        </w:tc>
        <w:tc>
          <w:tcPr>
            <w:tcW w:type="dxa" w:w="4320"/>
            <w:tcMar>
              <w:top w:w="50" w:type="dxa"/>
              <w:bottom w:w="50" w:type="dxa"/>
            </w:tcMar>
          </w:tcPr>
          <w:p>
            <w:r>
              <w:rPr>
                <w:rStyle w:val="SubtleReference"/>
                <w:b w:val="0"/>
                <w:i w:val="0"/>
                <w:strike w:val="0"/>
                <w:u w:val="none"/>
              </w:rPr>
              <w:t>Software Detailed Design</w:t>
            </w:r>
          </w:p>
        </w:tc>
      </w:tr>
      <w:tr>
        <w:tc>
          <w:tcPr>
            <w:tcW w:type="dxa" w:w="4320"/>
            <w:tcMar>
              <w:top w:w="50" w:type="dxa"/>
              <w:bottom w:w="50" w:type="dxa"/>
            </w:tcMar>
            <w:shd w:fill="7DC1FF"/>
          </w:tcPr>
          <w:p>
            <w:r>
              <w:rPr>
                <w:b w:val="0"/>
                <w:i w:val="0"/>
                <w:strike w:val="0"/>
                <w:u w:val="none"/>
              </w:rPr>
              <w:t>Methods</w:t>
            </w:r>
          </w:p>
        </w:tc>
        <w:tc>
          <w:tcPr>
            <w:tcW w:type="dxa" w:w="4320"/>
            <w:tcMar>
              <w:top w:w="50" w:type="dxa"/>
              <w:bottom w:w="50" w:type="dxa"/>
            </w:tcMar>
          </w:tcPr>
          <w:p>
            <w:pPr>
              <w:pStyle w:val="ListBullet"/>
            </w:pPr>
            <w:r>
              <w:rPr>
                <w:b w:val="0"/>
                <w:i w:val="0"/>
                <w:strike w:val="0"/>
                <w:u w:val="none"/>
              </w:rPr>
              <w:t>Model Driven Development</w:t>
            </w:r>
          </w:p>
          <w:p>
            <w:pPr>
              <w:pStyle w:val="ListBullet"/>
            </w:pPr>
            <w:r>
              <w:rPr>
                <w:b w:val="0"/>
                <w:i w:val="0"/>
                <w:strike w:val="0"/>
                <w:u w:val="none"/>
              </w:rPr>
              <w:t>Test Driven Development</w:t>
            </w:r>
          </w:p>
          <w:p>
            <w:pPr>
              <w:pStyle w:val="ListBullet"/>
            </w:pPr>
            <w:r>
              <w:rPr>
                <w:b w:val="0"/>
                <w:i w:val="0"/>
                <w:strike w:val="0"/>
                <w:u w:val="none"/>
              </w:rPr>
              <w:t>Code Centric Development</w:t>
            </w:r>
          </w:p>
        </w:tc>
      </w:tr>
    </w:tbl>
    <w:p>
      <w:pPr>
        <w:spacing w:after="0" w:before="0"/>
      </w:pPr>
    </w:p>
    <w:p>
      <w:pPr>
        <w:pStyle w:val="Heading2"/>
      </w:pPr>
      <w:r>
        <w:t>Software Unit Implementation</w:t>
      </w:r>
    </w:p>
    <w:tbl>
      <w:tblPr>
        <w:tblW w:type="auto" w:w="0"/>
        <w:tblLook w:firstColumn="1" w:firstRow="1" w:lastColumn="0" w:lastRow="0" w:noHBand="0" w:noVBand="1" w:val="04A0"/>
      </w:tblPr>
      <w:tblGrid>
        <w:gridCol w:w="8640"/>
      </w:tblGrid>
      <w:tr>
        <w:tc>
          <w:tcPr>
            <w:tcW w:type="dxa" w:w="8640"/>
            <w:tcMar>
              <w:top w:w="50" w:type="dxa"/>
              <w:bottom w:w="50" w:type="dxa"/>
            </w:tcMar>
            <w:shd w:fill="#a7b9f1"/>
            <w:tcBorders>
              <w:start w:sz="36" w:val="single" w:color="#4169e1" w:space="0"/>
            </w:tcBorders>
          </w:tcPr>
          <w:p>
            <w:r>
              <w:rPr>
                <w:b w:val="0"/>
                <w:i w:val="0"/>
                <w:strike w:val="0"/>
                <w:u w:val="none"/>
              </w:rPr>
              <w:t>This section adresses the following required contents:</w:t>
            </w:r>
          </w:p>
          <w:p>
            <w:pPr>
              <w:pStyle w:val="ListBullet"/>
            </w:pPr>
            <w:r>
              <w:rPr>
                <w:b w:val="0"/>
                <w:i w:val="0"/>
                <w:strike w:val="0"/>
                <w:u w:val="none"/>
              </w:rPr>
              <w:t>Information on programming technologies to be applied.</w:t>
            </w:r>
          </w:p>
          <w:p>
            <w:r>
              <w:rPr>
                <w:b w:val="0"/>
                <w:i w:val="0"/>
                <w:strike w:val="0"/>
                <w:u w:val="none"/>
              </w:rPr>
              <w:t>Required by milestone: SW-MS2</w:t>
            </w:r>
          </w:p>
        </w:tc>
      </w:tr>
    </w:tbl>
    <w:p>
      <w:pPr>
        <w:spacing w:after="0" w:before="0"/>
      </w:pPr>
    </w:p>
    <w:p>
      <w:r>
        <w:rPr>
          <w:b w:val="0"/>
          <w:i w:val="0"/>
          <w:strike w:val="0"/>
          <w:u w:val="none"/>
        </w:rPr>
        <w:t xml:space="preserve">The following sections contain information about the programming technologies being used in the project, and the </w:t>
      </w:r>
      <w:r>
        <w:rPr>
          <w:rStyle w:val="SubtleReference"/>
          <w:b w:val="0"/>
          <w:i w:val="0"/>
          <w:strike w:val="0"/>
          <w:u w:val="none"/>
        </w:rPr>
        <w:t>coding standards</w:t>
      </w:r>
      <w:r>
        <w:rPr>
          <w:b w:val="0"/>
          <w:i w:val="0"/>
          <w:strike w:val="0"/>
          <w:u w:val="none"/>
        </w:rPr>
        <w:t xml:space="preserve"> applied for each.</w:t>
      </w:r>
    </w:p>
    <w:p>
      <w:pPr>
        <w:pStyle w:val="Heading3"/>
      </w:pPr>
      <w:r>
        <w:t>C++ Programming</w:t>
      </w:r>
    </w:p>
    <w:p>
      <w:r>
        <w:rPr>
          <w:b w:val="0"/>
          <w:i w:val="0"/>
          <w:strike w:val="0"/>
          <w:u w:val="none"/>
        </w:rPr>
        <w:t xml:space="preserve">For software developed in C++, the following </w:t>
      </w:r>
      <w:r>
        <w:rPr>
          <w:rStyle w:val="SubtleReference"/>
          <w:b w:val="0"/>
          <w:i w:val="0"/>
          <w:strike w:val="0"/>
          <w:u w:val="none"/>
        </w:rPr>
        <w:t>coding standards</w:t>
      </w:r>
      <w:r>
        <w:rPr>
          <w:b w:val="0"/>
          <w:i w:val="0"/>
          <w:strike w:val="0"/>
          <w:u w:val="none"/>
        </w:rPr>
        <w:t xml:space="preserve"> will be applied:</w:t>
      </w:r>
    </w:p>
    <w:p>
      <w:pPr>
        <w:pStyle w:val="ListBullet"/>
      </w:pPr>
      <w:r>
        <w:rPr>
          <w:rStyle w:val="SubtleReference"/>
          <w:b w:val="0"/>
          <w:i w:val="0"/>
          <w:strike w:val="0"/>
          <w:u w:val="none"/>
        </w:rPr>
        <w:t>ISO/IEC 14882:2014</w:t>
      </w:r>
      <w:r>
        <w:rPr>
          <w:b w:val="0"/>
          <w:i w:val="0"/>
          <w:strike w:val="0"/>
          <w:u w:val="none"/>
        </w:rPr>
        <w:t xml:space="preserve"> (</w:t>
      </w:r>
      <w:r>
        <w:rPr>
          <w:rStyle w:val="SubtleReference"/>
          <w:b w:val="0"/>
          <w:i w:val="0"/>
          <w:strike w:val="0"/>
          <w:u w:val="none"/>
        </w:rPr>
        <w:t>Programming languages - C++</w:t>
      </w:r>
      <w:r>
        <w:rPr>
          <w:b w:val="0"/>
          <w:i w:val="0"/>
          <w:strike w:val="0"/>
          <w:u w:val="none"/>
        </w:rPr>
        <w:t>)</w:t>
      </w:r>
    </w:p>
    <w:p>
      <w:pPr>
        <w:pStyle w:val="ListBullet"/>
      </w:pPr>
      <w:r>
        <w:rPr>
          <w:rStyle w:val="SubtleReference"/>
          <w:b w:val="0"/>
          <w:i w:val="0"/>
          <w:strike w:val="0"/>
          <w:u w:val="none"/>
        </w:rPr>
        <w:t>MISRA C++</w:t>
      </w:r>
      <w:r>
        <w:rPr>
          <w:b w:val="0"/>
          <w:i w:val="0"/>
          <w:strike w:val="0"/>
          <w:u w:val="none"/>
        </w:rPr>
        <w:t xml:space="preserve"> (</w:t>
      </w:r>
      <w:r>
        <w:rPr>
          <w:rStyle w:val="SubtleReference"/>
          <w:b w:val="0"/>
          <w:i w:val="0"/>
          <w:strike w:val="0"/>
          <w:u w:val="none"/>
        </w:rPr>
        <w:t>Guidelines for the Use of the C++ Language in Critical Systems</w:t>
      </w:r>
      <w:r>
        <w:rPr>
          <w:b w:val="0"/>
          <w:i w:val="0"/>
          <w:strike w:val="0"/>
          <w:u w:val="none"/>
        </w:rPr>
        <w:t>)</w:t>
      </w:r>
    </w:p>
    <w:p>
      <w:pPr>
        <w:pStyle w:val="ListBullet"/>
      </w:pPr>
      <w:r>
        <w:rPr>
          <w:rStyle w:val="SubtleReference"/>
          <w:b w:val="0"/>
          <w:i w:val="0"/>
          <w:strike w:val="0"/>
          <w:u w:val="none"/>
        </w:rPr>
        <w:t>AUTOSAR C++ 14 Guidelines</w:t>
      </w:r>
      <w:r>
        <w:rPr>
          <w:b w:val="0"/>
          <w:i w:val="0"/>
          <w:strike w:val="0"/>
          <w:u w:val="none"/>
        </w:rPr>
        <w:t xml:space="preserve"> (</w:t>
      </w:r>
      <w:r>
        <w:rPr>
          <w:rStyle w:val="SubtleReference"/>
          <w:b w:val="0"/>
          <w:i w:val="0"/>
          <w:strike w:val="0"/>
          <w:u w:val="none"/>
        </w:rPr>
        <w:t>Guidelines for the use of the C++14 language in critical and safety-related systems</w:t>
      </w:r>
      <w:r>
        <w:rPr>
          <w:b w:val="0"/>
          <w:i w:val="0"/>
          <w:strike w:val="0"/>
          <w:u w:val="none"/>
        </w:rPr>
        <w:t>)</w:t>
      </w:r>
    </w:p>
    <w:p>
      <w:pPr>
        <w:pStyle w:val="Heading2"/>
      </w:pPr>
      <w:r>
        <w:t>Software Unit Verification</w:t>
      </w:r>
    </w:p>
    <w:tbl>
      <w:tblPr>
        <w:tblW w:type="auto" w:w="0"/>
        <w:tblLook w:firstColumn="1" w:firstRow="1" w:lastColumn="0" w:lastRow="0" w:noHBand="0" w:noVBand="1" w:val="04A0"/>
      </w:tblPr>
      <w:tblGrid>
        <w:gridCol w:w="8640"/>
      </w:tblGrid>
      <w:tr>
        <w:tc>
          <w:tcPr>
            <w:tcW w:type="dxa" w:w="8640"/>
            <w:tcMar>
              <w:top w:w="50" w:type="dxa"/>
              <w:bottom w:w="50" w:type="dxa"/>
            </w:tcMar>
            <w:shd w:fill="#a7b9f1"/>
            <w:tcBorders>
              <w:start w:sz="36" w:val="single" w:color="#4169e1" w:space="0"/>
            </w:tcBorders>
          </w:tcPr>
          <w:p>
            <w:r>
              <w:rPr>
                <w:b w:val="0"/>
                <w:i w:val="0"/>
                <w:strike w:val="0"/>
                <w:u w:val="none"/>
              </w:rPr>
              <w:t>This section adresses the following required contents:</w:t>
            </w:r>
          </w:p>
          <w:p>
            <w:pPr>
              <w:pStyle w:val="ListBullet"/>
            </w:pPr>
            <w:r>
              <w:rPr>
                <w:b w:val="0"/>
                <w:i w:val="0"/>
                <w:strike w:val="0"/>
                <w:u w:val="none"/>
              </w:rPr>
              <w:t xml:space="preserve">Information on </w:t>
            </w:r>
            <w:r>
              <w:rPr>
                <w:rStyle w:val="SubtleReference"/>
                <w:b w:val="0"/>
                <w:i w:val="0"/>
                <w:strike w:val="0"/>
                <w:u w:val="none"/>
              </w:rPr>
              <w:t>strategies</w:t>
            </w:r>
            <w:r>
              <w:rPr>
                <w:b w:val="0"/>
                <w:i w:val="0"/>
                <w:strike w:val="0"/>
                <w:u w:val="none"/>
              </w:rPr>
              <w:t xml:space="preserve">, </w:t>
            </w:r>
            <w:r>
              <w:rPr>
                <w:rStyle w:val="SubtleReference"/>
                <w:b w:val="0"/>
                <w:i w:val="0"/>
                <w:strike w:val="0"/>
                <w:u w:val="none"/>
              </w:rPr>
              <w:t>methods</w:t>
            </w:r>
            <w:r>
              <w:rPr>
                <w:b w:val="0"/>
                <w:i w:val="0"/>
                <w:strike w:val="0"/>
                <w:u w:val="none"/>
              </w:rPr>
              <w:t xml:space="preserve"> and </w:t>
            </w:r>
            <w:r>
              <w:rPr>
                <w:rStyle w:val="SubtleReference"/>
                <w:b w:val="0"/>
                <w:i w:val="0"/>
                <w:strike w:val="0"/>
                <w:u w:val="none"/>
              </w:rPr>
              <w:t>procedures</w:t>
            </w:r>
            <w:r>
              <w:rPr>
                <w:b w:val="0"/>
                <w:i w:val="0"/>
                <w:strike w:val="0"/>
                <w:u w:val="none"/>
              </w:rPr>
              <w:t xml:space="preserve"> for verifying </w:t>
            </w:r>
            <w:r>
              <w:rPr>
                <w:rStyle w:val="SubtleReference"/>
                <w:b w:val="0"/>
                <w:i w:val="0"/>
                <w:strike w:val="0"/>
                <w:u w:val="none"/>
              </w:rPr>
              <w:t>software units</w:t>
            </w:r>
          </w:p>
          <w:p>
            <w:pPr>
              <w:pStyle w:val="ListBullet"/>
            </w:pPr>
            <w:r>
              <w:rPr>
                <w:b w:val="0"/>
                <w:i w:val="0"/>
                <w:strike w:val="0"/>
                <w:u w:val="none"/>
              </w:rPr>
              <w:t xml:space="preserve">Information on acceptance criteria for </w:t>
            </w:r>
            <w:r>
              <w:rPr>
                <w:rStyle w:val="SubtleReference"/>
                <w:b w:val="0"/>
                <w:i w:val="0"/>
                <w:strike w:val="0"/>
                <w:u w:val="none"/>
              </w:rPr>
              <w:t>software units</w:t>
            </w:r>
          </w:p>
          <w:p>
            <w:pPr>
              <w:pStyle w:val="ListBullet"/>
            </w:pPr>
            <w:r>
              <w:rPr>
                <w:b w:val="0"/>
                <w:i w:val="0"/>
                <w:strike w:val="0"/>
                <w:u w:val="none"/>
              </w:rPr>
              <w:t xml:space="preserve">Assignment of </w:t>
            </w:r>
            <w:r>
              <w:rPr>
                <w:rStyle w:val="SubtleReference"/>
                <w:b w:val="0"/>
                <w:i w:val="0"/>
                <w:strike w:val="0"/>
                <w:u w:val="none"/>
              </w:rPr>
              <w:t>methods</w:t>
            </w:r>
            <w:r>
              <w:rPr>
                <w:b w:val="0"/>
                <w:i w:val="0"/>
                <w:strike w:val="0"/>
                <w:u w:val="none"/>
              </w:rPr>
              <w:t xml:space="preserve"> to acceptance criteria to be verified</w:t>
            </w:r>
          </w:p>
          <w:p>
            <w:r>
              <w:rPr>
                <w:b w:val="0"/>
                <w:i w:val="0"/>
                <w:strike w:val="0"/>
                <w:u w:val="none"/>
              </w:rPr>
              <w:t>Required by milestone: SW-MS2</w:t>
            </w:r>
          </w:p>
        </w:tc>
      </w:tr>
    </w:tbl>
    <w:p>
      <w:pPr>
        <w:spacing w:after="0" w:before="0"/>
      </w:pPr>
    </w:p>
    <w:tbl>
      <w:tblPr>
        <w:tblW w:type="auto" w:w="0"/>
        <w:tblLook w:firstColumn="1" w:firstRow="1" w:lastColumn="0" w:lastRow="0" w:noHBand="0" w:noVBand="1" w:val="04A0"/>
      </w:tblPr>
      <w:tblGrid>
        <w:gridCol w:w="8640"/>
      </w:tblGrid>
      <w:tr>
        <w:tc>
          <w:tcPr>
            <w:tcW w:type="dxa" w:w="8640"/>
            <w:tcMar>
              <w:top w:w="50" w:type="dxa"/>
              <w:bottom w:w="50" w:type="dxa"/>
            </w:tcMar>
            <w:shd w:fill="#a7b9f1"/>
            <w:tcBorders>
              <w:start w:sz="36" w:val="single" w:color="#4169e1" w:space="0"/>
            </w:tcBorders>
          </w:tcPr>
          <w:p>
            <w:r>
              <w:rPr>
                <w:b w:val="0"/>
                <w:i w:val="0"/>
                <w:strike w:val="0"/>
                <w:u w:val="none"/>
              </w:rPr>
              <w:t>This section adresses the following required contents:</w:t>
            </w:r>
          </w:p>
          <w:p>
            <w:pPr>
              <w:pStyle w:val="ListBullet"/>
            </w:pPr>
            <w:r>
              <w:rPr>
                <w:b w:val="0"/>
                <w:i w:val="0"/>
                <w:strike w:val="0"/>
                <w:u w:val="none"/>
              </w:rPr>
              <w:t xml:space="preserve">Information on </w:t>
            </w:r>
            <w:r>
              <w:rPr>
                <w:rStyle w:val="SubtleReference"/>
                <w:b w:val="0"/>
                <w:i w:val="0"/>
                <w:strike w:val="0"/>
                <w:u w:val="none"/>
              </w:rPr>
              <w:t>unit test coverage</w:t>
            </w:r>
            <w:r>
              <w:rPr>
                <w:b w:val="0"/>
                <w:i w:val="0"/>
                <w:strike w:val="0"/>
                <w:u w:val="none"/>
              </w:rPr>
              <w:t xml:space="preserve"> expected to be reached.</w:t>
            </w:r>
          </w:p>
          <w:p>
            <w:r>
              <w:rPr>
                <w:b w:val="0"/>
                <w:i w:val="0"/>
                <w:strike w:val="0"/>
                <w:u w:val="none"/>
              </w:rPr>
              <w:t>Required by milestone: SW-MS2</w:t>
            </w:r>
          </w:p>
        </w:tc>
      </w:tr>
    </w:tbl>
    <w:p>
      <w:pPr>
        <w:spacing w:after="0" w:before="0"/>
      </w:pPr>
    </w:p>
    <w:tbl>
      <w:tblPr>
        <w:tblW w:type="auto" w:w="0"/>
        <w:tblLook w:firstColumn="1" w:firstRow="1" w:lastColumn="0" w:lastRow="0" w:noHBand="0" w:noVBand="1" w:val="04A0"/>
      </w:tblPr>
      <w:tblGrid>
        <w:gridCol w:w="8640"/>
      </w:tblGrid>
      <w:tr>
        <w:tc>
          <w:tcPr>
            <w:tcW w:type="dxa" w:w="8640"/>
            <w:tcMar>
              <w:top w:w="50" w:type="dxa"/>
              <w:bottom w:w="50" w:type="dxa"/>
            </w:tcMar>
            <w:shd w:fill="#a7b9f1"/>
            <w:tcBorders>
              <w:start w:sz="36" w:val="single" w:color="#4169e1" w:space="0"/>
            </w:tcBorders>
          </w:tcPr>
          <w:p>
            <w:r>
              <w:rPr>
                <w:b w:val="0"/>
                <w:i w:val="0"/>
                <w:strike w:val="0"/>
                <w:u w:val="none"/>
              </w:rPr>
              <w:t>This section adresses the following required contents:</w:t>
            </w:r>
          </w:p>
          <w:p>
            <w:pPr>
              <w:pStyle w:val="ListBullet"/>
            </w:pPr>
            <w:r>
              <w:rPr>
                <w:b w:val="0"/>
                <w:i w:val="0"/>
                <w:strike w:val="0"/>
                <w:u w:val="none"/>
              </w:rPr>
              <w:t xml:space="preserve">Information on rules for the </w:t>
            </w:r>
            <w:r>
              <w:rPr>
                <w:rStyle w:val="SubtleReference"/>
                <w:b w:val="0"/>
                <w:i w:val="0"/>
                <w:strike w:val="0"/>
                <w:u w:val="none"/>
              </w:rPr>
              <w:t>static code analysis</w:t>
            </w:r>
          </w:p>
          <w:p>
            <w:r>
              <w:rPr>
                <w:b w:val="0"/>
                <w:i w:val="0"/>
                <w:strike w:val="0"/>
                <w:u w:val="none"/>
              </w:rPr>
              <w:t>Required by milestone: SW-MS2</w:t>
            </w:r>
          </w:p>
        </w:tc>
      </w:tr>
    </w:tbl>
    <w:p>
      <w:pPr>
        <w:spacing w:after="0" w:before="0"/>
      </w:pPr>
    </w:p>
    <w:tbl>
      <w:tblPr>
        <w:tblW w:type="auto" w:w="0"/>
        <w:tblLook w:firstColumn="1" w:firstRow="1" w:lastColumn="0" w:lastRow="0" w:noHBand="0" w:noVBand="1" w:val="04A0"/>
      </w:tblPr>
      <w:tblGrid>
        <w:gridCol w:w="8640"/>
      </w:tblGrid>
      <w:tr>
        <w:tc>
          <w:tcPr>
            <w:tcW w:type="dxa" w:w="8640"/>
            <w:tcMar>
              <w:top w:w="50" w:type="dxa"/>
              <w:bottom w:w="50" w:type="dxa"/>
            </w:tcMar>
            <w:shd w:fill="#a7b9f1"/>
            <w:tcBorders>
              <w:start w:sz="36" w:val="single" w:color="#4169e1" w:space="0"/>
            </w:tcBorders>
          </w:tcPr>
          <w:p>
            <w:r>
              <w:rPr>
                <w:b w:val="0"/>
                <w:i w:val="0"/>
                <w:strike w:val="0"/>
                <w:u w:val="none"/>
              </w:rPr>
              <w:t>This section adresses the following required contents:</w:t>
            </w:r>
          </w:p>
          <w:p>
            <w:pPr>
              <w:pStyle w:val="ListBullet"/>
            </w:pPr>
            <w:r>
              <w:rPr>
                <w:b w:val="0"/>
                <w:i w:val="0"/>
                <w:strike w:val="0"/>
                <w:u w:val="none"/>
              </w:rPr>
              <w:t xml:space="preserve">Information on rules for the </w:t>
            </w:r>
            <w:r>
              <w:rPr>
                <w:rStyle w:val="SubtleReference"/>
                <w:b w:val="0"/>
                <w:i w:val="0"/>
                <w:strike w:val="0"/>
                <w:u w:val="none"/>
              </w:rPr>
              <w:t>static model analysis</w:t>
            </w:r>
          </w:p>
          <w:p>
            <w:r>
              <w:rPr>
                <w:b w:val="0"/>
                <w:i w:val="0"/>
                <w:strike w:val="0"/>
                <w:u w:val="none"/>
              </w:rPr>
              <w:t>Required by milestone: SW-MS2</w:t>
            </w:r>
          </w:p>
        </w:tc>
      </w:tr>
    </w:tbl>
    <w:p>
      <w:pPr>
        <w:spacing w:after="0" w:before="0"/>
      </w:pPr>
    </w:p>
    <w:tbl>
      <w:tblPr>
        <w:tblW w:type="auto" w:w="0"/>
        <w:tblLook w:firstColumn="1" w:firstRow="1" w:lastColumn="0" w:lastRow="0" w:noHBand="0" w:noVBand="1" w:val="04A0"/>
      </w:tblPr>
      <w:tblGrid>
        <w:gridCol w:w="8640"/>
      </w:tblGrid>
      <w:tr>
        <w:tc>
          <w:tcPr>
            <w:tcW w:type="dxa" w:w="8640"/>
            <w:tcMar>
              <w:top w:w="50" w:type="dxa"/>
              <w:bottom w:w="50" w:type="dxa"/>
            </w:tcMar>
            <w:shd w:fill="#a7b9f1"/>
            <w:tcBorders>
              <w:start w:sz="36" w:val="single" w:color="#4169e1" w:space="0"/>
            </w:tcBorders>
          </w:tcPr>
          <w:p>
            <w:r>
              <w:rPr>
                <w:b w:val="0"/>
                <w:i w:val="0"/>
                <w:strike w:val="0"/>
                <w:u w:val="none"/>
              </w:rPr>
              <w:t>This section adresses the following required contents:</w:t>
            </w:r>
          </w:p>
          <w:p>
            <w:pPr>
              <w:pStyle w:val="ListBullet"/>
            </w:pPr>
            <w:r>
              <w:rPr>
                <w:b w:val="0"/>
                <w:i w:val="0"/>
                <w:strike w:val="0"/>
                <w:u w:val="none"/>
              </w:rPr>
              <w:t xml:space="preserve">Information on rules for the </w:t>
            </w:r>
            <w:r>
              <w:rPr>
                <w:rStyle w:val="SubtleReference"/>
                <w:b w:val="0"/>
                <w:i w:val="0"/>
                <w:strike w:val="0"/>
                <w:u w:val="none"/>
              </w:rPr>
              <w:t>dynamic code analysis</w:t>
            </w:r>
          </w:p>
          <w:p>
            <w:r>
              <w:rPr>
                <w:b w:val="0"/>
                <w:i w:val="0"/>
                <w:strike w:val="0"/>
                <w:u w:val="none"/>
              </w:rPr>
              <w:t>Required by milestone: SW-MS2</w:t>
            </w:r>
          </w:p>
        </w:tc>
      </w:tr>
    </w:tbl>
    <w:p>
      <w:pPr>
        <w:spacing w:after="0" w:before="0"/>
      </w:pPr>
    </w:p>
    <w:p>
      <w:r>
        <w:rPr>
          <w:b w:val="0"/>
          <w:i w:val="0"/>
          <w:strike w:val="0"/>
          <w:u w:val="none"/>
        </w:rPr>
        <w:t>Software Unit Verification will make use of to the following:</w:t>
      </w:r>
    </w:p>
    <w:tbl>
      <w:tblPr>
        <w:tblStyle w:val="TableGrid"/>
        <w:tblW w:type="auto" w:w="0"/>
        <w:tblLook w:firstColumn="1" w:firstRow="1" w:lastColumn="0" w:lastRow="0" w:noHBand="0" w:noVBand="1" w:val="04A0"/>
      </w:tblPr>
      <w:tblGrid>
        <w:gridCol w:w="4320"/>
        <w:gridCol w:w="4320"/>
      </w:tblGrid>
      <w:tr>
        <w:tc>
          <w:tcPr>
            <w:tcW w:type="dxa" w:w="4320"/>
            <w:tcMar>
              <w:top w:w="50" w:type="dxa"/>
              <w:bottom w:w="50" w:type="dxa"/>
            </w:tcMar>
            <w:shd w:fill="7DC1FF"/>
          </w:tcPr>
          <w:p>
            <w:r>
              <w:rPr>
                <w:b w:val="0"/>
                <w:i w:val="0"/>
                <w:strike w:val="0"/>
                <w:u w:val="none"/>
              </w:rPr>
              <w:t>Guideline</w:t>
            </w:r>
          </w:p>
        </w:tc>
        <w:tc>
          <w:tcPr>
            <w:tcW w:type="dxa" w:w="4320"/>
            <w:tcMar>
              <w:top w:w="50" w:type="dxa"/>
              <w:bottom w:w="50" w:type="dxa"/>
            </w:tcMar>
          </w:tcPr>
          <w:p>
            <w:r>
              <w:rPr>
                <w:rStyle w:val="SubtleReference"/>
                <w:b w:val="0"/>
                <w:i w:val="0"/>
                <w:strike w:val="0"/>
                <w:u w:val="none"/>
              </w:rPr>
              <w:t>Software Unit Verification</w:t>
            </w:r>
          </w:p>
        </w:tc>
      </w:tr>
      <w:tr>
        <w:tc>
          <w:tcPr>
            <w:tcW w:type="dxa" w:w="4320"/>
            <w:tcMar>
              <w:top w:w="50" w:type="dxa"/>
              <w:bottom w:w="50" w:type="dxa"/>
            </w:tcMar>
            <w:shd w:fill="7DC1FF"/>
          </w:tcPr>
          <w:p>
            <w:r>
              <w:rPr>
                <w:b w:val="0"/>
                <w:i w:val="0"/>
                <w:strike w:val="0"/>
                <w:u w:val="none"/>
              </w:rPr>
              <w:t>Methods</w:t>
            </w:r>
          </w:p>
        </w:tc>
        <w:tc>
          <w:tcPr>
            <w:tcW w:type="dxa" w:w="4320"/>
            <w:tcMar>
              <w:top w:w="50" w:type="dxa"/>
              <w:bottom w:w="50" w:type="dxa"/>
            </w:tcMar>
          </w:tcPr>
          <w:p>
            <w:pPr>
              <w:pStyle w:val="ListBullet"/>
            </w:pPr>
            <w:r>
              <w:rPr>
                <w:b w:val="0"/>
                <w:i w:val="0"/>
                <w:strike w:val="0"/>
                <w:u w:val="none"/>
              </w:rPr>
              <w:t>Static Code Analysis</w:t>
            </w:r>
          </w:p>
          <w:p>
            <w:pPr>
              <w:pStyle w:val="ListBullet"/>
            </w:pPr>
            <w:r>
              <w:rPr>
                <w:b w:val="0"/>
                <w:i w:val="0"/>
                <w:strike w:val="0"/>
                <w:u w:val="none"/>
              </w:rPr>
              <w:t>Dynamic Code Analysis</w:t>
            </w:r>
          </w:p>
          <w:p>
            <w:pPr>
              <w:pStyle w:val="ListBullet"/>
            </w:pPr>
            <w:r>
              <w:rPr>
                <w:b w:val="0"/>
                <w:i w:val="0"/>
                <w:strike w:val="0"/>
                <w:u w:val="none"/>
              </w:rPr>
              <w:t>Code Review</w:t>
            </w:r>
          </w:p>
          <w:p>
            <w:pPr>
              <w:pStyle w:val="ListBullet"/>
            </w:pPr>
            <w:r>
              <w:rPr>
                <w:b w:val="0"/>
                <w:i w:val="0"/>
                <w:strike w:val="0"/>
                <w:u w:val="none"/>
              </w:rPr>
              <w:t>Software Unit Testing</w:t>
            </w:r>
          </w:p>
        </w:tc>
      </w:tr>
    </w:tbl>
    <w:p>
      <w:pPr>
        <w:spacing w:after="0" w:before="0"/>
      </w:pPr>
    </w:p>
    <w:p>
      <w:pPr>
        <w:pStyle w:val="Heading2"/>
      </w:pPr>
      <w:r>
        <w:t>Software Integration</w:t>
      </w:r>
    </w:p>
    <w:tbl>
      <w:tblPr>
        <w:tblW w:type="auto" w:w="0"/>
        <w:tblLook w:firstColumn="1" w:firstRow="1" w:lastColumn="0" w:lastRow="0" w:noHBand="0" w:noVBand="1" w:val="04A0"/>
      </w:tblPr>
      <w:tblGrid>
        <w:gridCol w:w="8640"/>
      </w:tblGrid>
      <w:tr>
        <w:tc>
          <w:tcPr>
            <w:tcW w:type="dxa" w:w="8640"/>
            <w:tcMar>
              <w:top w:w="50" w:type="dxa"/>
              <w:bottom w:w="50" w:type="dxa"/>
            </w:tcMar>
            <w:shd w:fill="#a7b9f1"/>
            <w:tcBorders>
              <w:start w:sz="36" w:val="single" w:color="#4169e1" w:space="0"/>
            </w:tcBorders>
          </w:tcPr>
          <w:p>
            <w:r>
              <w:rPr>
                <w:b w:val="0"/>
                <w:i w:val="0"/>
                <w:strike w:val="0"/>
                <w:u w:val="none"/>
              </w:rPr>
              <w:t>This section adresses the following required contents:</w:t>
            </w:r>
          </w:p>
          <w:p>
            <w:pPr>
              <w:pStyle w:val="ListBullet"/>
            </w:pPr>
            <w:r>
              <w:rPr>
                <w:b w:val="0"/>
                <w:i w:val="0"/>
                <w:strike w:val="0"/>
                <w:u w:val="none"/>
              </w:rPr>
              <w:t xml:space="preserve">Information on </w:t>
            </w:r>
            <w:r>
              <w:rPr>
                <w:rStyle w:val="SubtleReference"/>
                <w:b w:val="0"/>
                <w:i w:val="0"/>
                <w:strike w:val="0"/>
                <w:u w:val="none"/>
              </w:rPr>
              <w:t>strategies</w:t>
            </w:r>
            <w:r>
              <w:rPr>
                <w:b w:val="0"/>
                <w:i w:val="0"/>
                <w:strike w:val="0"/>
                <w:u w:val="none"/>
              </w:rPr>
              <w:t xml:space="preserve">, </w:t>
            </w:r>
            <w:r>
              <w:rPr>
                <w:rStyle w:val="SubtleReference"/>
                <w:b w:val="0"/>
                <w:i w:val="0"/>
                <w:strike w:val="0"/>
                <w:u w:val="none"/>
              </w:rPr>
              <w:t>methods</w:t>
            </w:r>
            <w:r>
              <w:rPr>
                <w:b w:val="0"/>
                <w:i w:val="0"/>
                <w:strike w:val="0"/>
                <w:u w:val="none"/>
              </w:rPr>
              <w:t xml:space="preserve"> and </w:t>
            </w:r>
            <w:r>
              <w:rPr>
                <w:rStyle w:val="SubtleReference"/>
                <w:b w:val="0"/>
                <w:i w:val="0"/>
                <w:strike w:val="0"/>
                <w:u w:val="none"/>
              </w:rPr>
              <w:t>procedures</w:t>
            </w:r>
            <w:r>
              <w:rPr>
                <w:b w:val="0"/>
                <w:i w:val="0"/>
                <w:strike w:val="0"/>
                <w:u w:val="none"/>
              </w:rPr>
              <w:t xml:space="preserve"> for integrating </w:t>
            </w:r>
            <w:r>
              <w:rPr>
                <w:rStyle w:val="SubtleReference"/>
                <w:b w:val="0"/>
                <w:i w:val="0"/>
                <w:strike w:val="0"/>
                <w:u w:val="none"/>
              </w:rPr>
              <w:t>software</w:t>
            </w:r>
            <w:r>
              <w:rPr>
                <w:b w:val="0"/>
                <w:i w:val="0"/>
                <w:strike w:val="0"/>
                <w:u w:val="none"/>
              </w:rPr>
              <w:t>.</w:t>
            </w:r>
          </w:p>
          <w:p>
            <w:pPr>
              <w:pStyle w:val="ListBullet"/>
            </w:pPr>
            <w:r>
              <w:rPr>
                <w:b w:val="0"/>
                <w:i w:val="0"/>
                <w:strike w:val="0"/>
                <w:u w:val="none"/>
              </w:rPr>
              <w:t xml:space="preserve">Planning of integration of </w:t>
            </w:r>
            <w:r>
              <w:rPr>
                <w:rStyle w:val="SubtleReference"/>
                <w:b w:val="0"/>
                <w:i w:val="0"/>
                <w:strike w:val="0"/>
                <w:u w:val="none"/>
              </w:rPr>
              <w:t>software items</w:t>
            </w:r>
            <w:r>
              <w:rPr>
                <w:b w:val="0"/>
                <w:i w:val="0"/>
                <w:strike w:val="0"/>
                <w:u w:val="none"/>
              </w:rPr>
              <w:t xml:space="preserve"> (including </w:t>
            </w:r>
            <w:r>
              <w:rPr>
                <w:rStyle w:val="SubtleReference"/>
                <w:b w:val="0"/>
                <w:i w:val="0"/>
                <w:strike w:val="0"/>
                <w:u w:val="none"/>
              </w:rPr>
              <w:t>SOUP</w:t>
            </w:r>
            <w:r>
              <w:rPr>
                <w:b w:val="0"/>
                <w:i w:val="0"/>
                <w:strike w:val="0"/>
                <w:u w:val="none"/>
              </w:rPr>
              <w:t xml:space="preserve">) into </w:t>
            </w:r>
            <w:r>
              <w:rPr>
                <w:rStyle w:val="SubtleReference"/>
                <w:b w:val="0"/>
                <w:i w:val="0"/>
                <w:strike w:val="0"/>
                <w:u w:val="none"/>
              </w:rPr>
              <w:t>software systems</w:t>
            </w:r>
            <w:r>
              <w:rPr>
                <w:b w:val="0"/>
                <w:i w:val="0"/>
                <w:strike w:val="0"/>
                <w:u w:val="none"/>
              </w:rPr>
              <w:t>.</w:t>
            </w:r>
          </w:p>
          <w:p>
            <w:r>
              <w:rPr>
                <w:b w:val="0"/>
                <w:i w:val="0"/>
                <w:strike w:val="0"/>
                <w:u w:val="none"/>
              </w:rPr>
              <w:t>Required by milestone: SW-MS2</w:t>
            </w:r>
          </w:p>
        </w:tc>
      </w:tr>
    </w:tbl>
    <w:p>
      <w:pPr>
        <w:spacing w:after="0" w:before="0"/>
      </w:pPr>
    </w:p>
    <w:p>
      <w:r>
        <w:rPr>
          <w:b w:val="0"/>
          <w:i w:val="0"/>
          <w:strike w:val="0"/>
          <w:u w:val="none"/>
        </w:rPr>
        <w:t>Software Integration will make use of to the following:</w:t>
      </w:r>
    </w:p>
    <w:tbl>
      <w:tblPr>
        <w:tblStyle w:val="TableGrid"/>
        <w:tblW w:type="auto" w:w="0"/>
        <w:tblLook w:firstColumn="1" w:firstRow="1" w:lastColumn="0" w:lastRow="0" w:noHBand="0" w:noVBand="1" w:val="04A0"/>
      </w:tblPr>
      <w:tblGrid>
        <w:gridCol w:w="4320"/>
        <w:gridCol w:w="4320"/>
      </w:tblGrid>
      <w:tr>
        <w:tc>
          <w:tcPr>
            <w:tcW w:type="dxa" w:w="4320"/>
            <w:tcMar>
              <w:top w:w="50" w:type="dxa"/>
              <w:bottom w:w="50" w:type="dxa"/>
            </w:tcMar>
            <w:shd w:fill="7DC1FF"/>
          </w:tcPr>
          <w:p>
            <w:r>
              <w:rPr>
                <w:b w:val="0"/>
                <w:i w:val="0"/>
                <w:strike w:val="0"/>
                <w:u w:val="none"/>
              </w:rPr>
              <w:t>Guideline</w:t>
            </w:r>
          </w:p>
        </w:tc>
        <w:tc>
          <w:tcPr>
            <w:tcW w:type="dxa" w:w="4320"/>
            <w:tcMar>
              <w:top w:w="50" w:type="dxa"/>
              <w:bottom w:w="50" w:type="dxa"/>
            </w:tcMar>
          </w:tcPr>
          <w:p>
            <w:r>
              <w:rPr>
                <w:rStyle w:val="SubtleReference"/>
                <w:b w:val="0"/>
                <w:i w:val="0"/>
                <w:strike w:val="0"/>
                <w:u w:val="none"/>
              </w:rPr>
              <w:t>Continuous Integration</w:t>
            </w:r>
          </w:p>
        </w:tc>
      </w:tr>
      <w:tr>
        <w:tc>
          <w:tcPr>
            <w:tcW w:type="dxa" w:w="4320"/>
            <w:tcMar>
              <w:top w:w="50" w:type="dxa"/>
              <w:bottom w:w="50" w:type="dxa"/>
            </w:tcMar>
            <w:shd w:fill="7DC1FF"/>
          </w:tcPr>
          <w:p>
            <w:r>
              <w:rPr>
                <w:b w:val="0"/>
                <w:i w:val="0"/>
                <w:strike w:val="0"/>
                <w:u w:val="none"/>
              </w:rPr>
              <w:t>Methods</w:t>
            </w:r>
          </w:p>
        </w:tc>
        <w:tc>
          <w:tcPr>
            <w:tcW w:type="dxa" w:w="4320"/>
            <w:tcMar>
              <w:top w:w="50" w:type="dxa"/>
              <w:bottom w:w="50" w:type="dxa"/>
            </w:tcMar>
          </w:tcPr>
          <w:p>
            <w:pPr>
              <w:pStyle w:val="ListBullet"/>
            </w:pPr>
            <w:r>
              <w:rPr>
                <w:b w:val="0"/>
                <w:i w:val="0"/>
                <w:strike w:val="0"/>
                <w:u w:val="none"/>
              </w:rPr>
              <w:t>Build Automation</w:t>
            </w:r>
          </w:p>
          <w:p>
            <w:pPr>
              <w:pStyle w:val="ListBullet"/>
            </w:pPr>
            <w:r>
              <w:rPr>
                <w:b w:val="0"/>
                <w:i w:val="0"/>
                <w:strike w:val="0"/>
                <w:u w:val="none"/>
              </w:rPr>
              <w:t>Containerization</w:t>
            </w:r>
          </w:p>
          <w:p>
            <w:pPr>
              <w:pStyle w:val="ListBullet"/>
            </w:pPr>
            <w:r>
              <w:rPr>
                <w:b w:val="0"/>
                <w:i w:val="0"/>
                <w:strike w:val="0"/>
                <w:u w:val="none"/>
              </w:rPr>
              <w:t>Virtualization for Continuous Integration</w:t>
            </w:r>
          </w:p>
          <w:p>
            <w:pPr>
              <w:pStyle w:val="ListBullet"/>
            </w:pPr>
            <w:r>
              <w:rPr>
                <w:b w:val="0"/>
                <w:i w:val="0"/>
                <w:strike w:val="0"/>
                <w:u w:val="none"/>
              </w:rPr>
              <w:t>Infrastructure as Code</w:t>
            </w:r>
          </w:p>
          <w:p>
            <w:pPr>
              <w:pStyle w:val="ListBullet"/>
            </w:pPr>
            <w:r>
              <w:rPr>
                <w:b w:val="0"/>
                <w:i w:val="0"/>
                <w:strike w:val="0"/>
                <w:u w:val="none"/>
              </w:rPr>
              <w:t>Pipeline as Code</w:t>
            </w:r>
          </w:p>
          <w:p>
            <w:pPr>
              <w:pStyle w:val="ListBullet"/>
            </w:pPr>
            <w:r>
              <w:rPr>
                <w:b w:val="0"/>
                <w:i w:val="0"/>
                <w:strike w:val="0"/>
                <w:u w:val="none"/>
              </w:rPr>
              <w:t>Artifact Management</w:t>
            </w:r>
          </w:p>
        </w:tc>
      </w:tr>
    </w:tbl>
    <w:p>
      <w:pPr>
        <w:spacing w:after="0" w:before="0"/>
      </w:pPr>
    </w:p>
    <w:p>
      <w:pPr>
        <w:pStyle w:val="Heading2"/>
      </w:pPr>
      <w:r>
        <w:t>Software Integration Testing</w:t>
      </w:r>
    </w:p>
    <w:tbl>
      <w:tblPr>
        <w:tblW w:type="auto" w:w="0"/>
        <w:tblLook w:firstColumn="1" w:firstRow="1" w:lastColumn="0" w:lastRow="0" w:noHBand="0" w:noVBand="1" w:val="04A0"/>
      </w:tblPr>
      <w:tblGrid>
        <w:gridCol w:w="8640"/>
      </w:tblGrid>
      <w:tr>
        <w:tc>
          <w:tcPr>
            <w:tcW w:type="dxa" w:w="8640"/>
            <w:tcMar>
              <w:top w:w="50" w:type="dxa"/>
              <w:bottom w:w="50" w:type="dxa"/>
            </w:tcMar>
            <w:shd w:fill="#a7b9f1"/>
            <w:tcBorders>
              <w:start w:sz="36" w:val="single" w:color="#4169e1" w:space="0"/>
            </w:tcBorders>
          </w:tcPr>
          <w:p>
            <w:r>
              <w:rPr>
                <w:b w:val="0"/>
                <w:i w:val="0"/>
                <w:strike w:val="0"/>
                <w:u w:val="none"/>
              </w:rPr>
              <w:t>This section adresses the following required contents:</w:t>
            </w:r>
          </w:p>
          <w:p>
            <w:pPr>
              <w:pStyle w:val="ListBullet"/>
            </w:pPr>
            <w:r>
              <w:rPr>
                <w:b w:val="0"/>
                <w:i w:val="0"/>
                <w:strike w:val="0"/>
                <w:u w:val="none"/>
              </w:rPr>
              <w:t xml:space="preserve">Information on </w:t>
            </w:r>
            <w:r>
              <w:rPr>
                <w:rStyle w:val="SubtleReference"/>
                <w:b w:val="0"/>
                <w:i w:val="0"/>
                <w:strike w:val="0"/>
                <w:u w:val="none"/>
              </w:rPr>
              <w:t>strategies</w:t>
            </w:r>
            <w:r>
              <w:rPr>
                <w:b w:val="0"/>
                <w:i w:val="0"/>
                <w:strike w:val="0"/>
                <w:u w:val="none"/>
              </w:rPr>
              <w:t xml:space="preserve">, </w:t>
            </w:r>
            <w:r>
              <w:rPr>
                <w:rStyle w:val="SubtleReference"/>
                <w:b w:val="0"/>
                <w:i w:val="0"/>
                <w:strike w:val="0"/>
                <w:u w:val="none"/>
              </w:rPr>
              <w:t>methods</w:t>
            </w:r>
            <w:r>
              <w:rPr>
                <w:b w:val="0"/>
                <w:i w:val="0"/>
                <w:strike w:val="0"/>
                <w:u w:val="none"/>
              </w:rPr>
              <w:t xml:space="preserve"> and </w:t>
            </w:r>
            <w:r>
              <w:rPr>
                <w:rStyle w:val="SubtleReference"/>
                <w:b w:val="0"/>
                <w:i w:val="0"/>
                <w:strike w:val="0"/>
                <w:u w:val="none"/>
              </w:rPr>
              <w:t>procedures</w:t>
            </w:r>
            <w:r>
              <w:rPr>
                <w:b w:val="0"/>
                <w:i w:val="0"/>
                <w:strike w:val="0"/>
                <w:u w:val="none"/>
              </w:rPr>
              <w:t xml:space="preserve"> for software integration </w:t>
            </w:r>
            <w:r>
              <w:rPr>
                <w:rStyle w:val="SubtleReference"/>
                <w:b w:val="0"/>
                <w:i w:val="0"/>
                <w:strike w:val="0"/>
                <w:u w:val="none"/>
              </w:rPr>
              <w:t>testing</w:t>
            </w:r>
            <w:r>
              <w:rPr>
                <w:b w:val="0"/>
                <w:i w:val="0"/>
                <w:strike w:val="0"/>
                <w:u w:val="none"/>
              </w:rPr>
              <w:t>.</w:t>
            </w:r>
          </w:p>
          <w:p>
            <w:r>
              <w:rPr>
                <w:b w:val="0"/>
                <w:i w:val="0"/>
                <w:strike w:val="0"/>
                <w:u w:val="none"/>
              </w:rPr>
              <w:t>Required by milestone: SW-MS2</w:t>
            </w:r>
          </w:p>
          <w:p>
            <w:r>
              <w:rPr>
                <w:b w:val="0"/>
                <w:i w:val="0"/>
                <w:strike w:val="0"/>
                <w:u w:val="none"/>
              </w:rPr>
              <w:t>Required by milestone: SW-MS2.1</w:t>
            </w:r>
          </w:p>
        </w:tc>
      </w:tr>
    </w:tbl>
    <w:p>
      <w:pPr>
        <w:spacing w:after="0" w:before="0"/>
      </w:pPr>
    </w:p>
    <w:p>
      <w:pPr>
        <w:pStyle w:val="Heading2"/>
      </w:pPr>
      <w:r>
        <w:t>Software Design Verification</w:t>
      </w:r>
    </w:p>
    <w:p>
      <w:r>
        <w:rPr>
          <w:b w:val="0"/>
          <w:i w:val="0"/>
          <w:strike w:val="0"/>
          <w:u w:val="none"/>
        </w:rPr>
        <w:t xml:space="preserve">Software Design Verification is done according to the Design Verification </w:t>
      </w:r>
      <w:r>
        <w:rPr>
          <w:rStyle w:val="SubtleReference"/>
          <w:b w:val="0"/>
          <w:i w:val="0"/>
          <w:strike w:val="0"/>
          <w:u w:val="none"/>
        </w:rPr>
        <w:t>process</w:t>
      </w:r>
      <w:r>
        <w:rPr>
          <w:b w:val="0"/>
          <w:i w:val="0"/>
          <w:strike w:val="0"/>
          <w:u w:val="none"/>
        </w:rPr>
        <w:t xml:space="preserve"> defined in the </w:t>
      </w:r>
      <w:r>
        <w:rPr>
          <w:rStyle w:val="SubtleReference"/>
          <w:b w:val="0"/>
          <w:i w:val="0"/>
          <w:strike w:val="0"/>
          <w:u w:val="none"/>
        </w:rPr>
        <w:t>Design Verification</w:t>
      </w:r>
      <w:r>
        <w:rPr>
          <w:b w:val="0"/>
          <w:i w:val="0"/>
          <w:strike w:val="0"/>
          <w:u w:val="none"/>
        </w:rPr>
        <w:t>.</w:t>
      </w:r>
    </w:p>
    <w:p>
      <w:pPr>
        <w:pStyle w:val="Heading2"/>
      </w:pPr>
      <w:r>
        <w:t>Software Release</w:t>
      </w:r>
    </w:p>
    <w:p>
      <w:r>
        <w:rPr>
          <w:b w:val="0"/>
          <w:i w:val="0"/>
          <w:strike w:val="0"/>
          <w:u w:val="none"/>
        </w:rPr>
        <w:t>TBD</w:t>
      </w:r>
    </w:p>
    <w:p>
      <w:pPr>
        <w:pStyle w:val="Heading2"/>
      </w:pPr>
      <w:r>
        <w:t>Software Risk Management</w:t>
      </w:r>
    </w:p>
    <w:p>
      <w:r>
        <w:rPr>
          <w:b w:val="0"/>
          <w:i w:val="0"/>
          <w:strike w:val="0"/>
          <w:u w:val="none"/>
        </w:rPr>
        <w:t>Software Risk Management will make use of to the following:</w:t>
      </w:r>
    </w:p>
    <w:tbl>
      <w:tblPr>
        <w:tblStyle w:val="TableGrid"/>
        <w:tblW w:type="auto" w:w="0"/>
        <w:tblLook w:firstColumn="1" w:firstRow="1" w:lastColumn="0" w:lastRow="0" w:noHBand="0" w:noVBand="1" w:val="04A0"/>
      </w:tblPr>
      <w:tblGrid>
        <w:gridCol w:w="4320"/>
        <w:gridCol w:w="4320"/>
      </w:tblGrid>
      <w:tr>
        <w:tc>
          <w:tcPr>
            <w:tcW w:type="dxa" w:w="4320"/>
            <w:tcMar>
              <w:top w:w="50" w:type="dxa"/>
              <w:bottom w:w="50" w:type="dxa"/>
            </w:tcMar>
            <w:shd w:fill="7DC1FF"/>
          </w:tcPr>
          <w:p>
            <w:r>
              <w:rPr>
                <w:b w:val="0"/>
                <w:i w:val="0"/>
                <w:strike w:val="0"/>
                <w:u w:val="none"/>
              </w:rPr>
              <w:t>Guideline</w:t>
            </w:r>
          </w:p>
        </w:tc>
        <w:tc>
          <w:tcPr>
            <w:tcW w:type="dxa" w:w="4320"/>
            <w:tcMar>
              <w:top w:w="50" w:type="dxa"/>
              <w:bottom w:w="50" w:type="dxa"/>
            </w:tcMar>
          </w:tcPr>
          <w:p>
            <w:r>
              <w:rPr>
                <w:rStyle w:val="SubtleReference"/>
                <w:b w:val="0"/>
                <w:i w:val="0"/>
                <w:strike w:val="0"/>
                <w:u w:val="none"/>
              </w:rPr>
              <w:t>Software Risk Management</w:t>
            </w:r>
          </w:p>
        </w:tc>
      </w:tr>
      <w:tr>
        <w:tc>
          <w:tcPr>
            <w:tcW w:type="dxa" w:w="4320"/>
            <w:tcMar>
              <w:top w:w="50" w:type="dxa"/>
              <w:bottom w:w="50" w:type="dxa"/>
            </w:tcMar>
            <w:shd w:fill="7DC1FF"/>
          </w:tcPr>
          <w:p>
            <w:r>
              <w:rPr>
                <w:b w:val="0"/>
                <w:i w:val="0"/>
                <w:strike w:val="0"/>
                <w:u w:val="none"/>
              </w:rPr>
              <w:t>Methods</w:t>
            </w:r>
          </w:p>
        </w:tc>
        <w:tc>
          <w:tcPr>
            <w:tcW w:type="dxa" w:w="4320"/>
            <w:tcMar>
              <w:top w:w="50" w:type="dxa"/>
              <w:bottom w:w="50" w:type="dxa"/>
            </w:tcMar>
          </w:tcPr>
          <w:p>
            <w:pPr>
              <w:pStyle w:val="ListBullet"/>
            </w:pPr>
            <w:r>
              <w:rPr>
                <w:b w:val="0"/>
                <w:i w:val="0"/>
                <w:strike w:val="0"/>
                <w:u w:val="none"/>
              </w:rPr>
              <w:t>Software Safety Classification</w:t>
            </w:r>
          </w:p>
          <w:p>
            <w:pPr>
              <w:pStyle w:val="ListBullet"/>
            </w:pPr>
            <w:r>
              <w:rPr>
                <w:b w:val="0"/>
                <w:i w:val="0"/>
                <w:strike w:val="0"/>
                <w:u w:val="none"/>
              </w:rPr>
              <w:t>Common Software Defects Avoidance</w:t>
            </w:r>
          </w:p>
          <w:p>
            <w:pPr>
              <w:pStyle w:val="ListBullet"/>
            </w:pPr>
            <w:r>
              <w:rPr>
                <w:b w:val="0"/>
                <w:i w:val="0"/>
                <w:strike w:val="0"/>
                <w:u w:val="none"/>
              </w:rPr>
              <w:t>Software Failure Mode and Effects Analysis</w:t>
            </w:r>
          </w:p>
          <w:p>
            <w:pPr>
              <w:pStyle w:val="ListBullet"/>
            </w:pPr>
            <w:r>
              <w:rPr>
                <w:b w:val="0"/>
                <w:i w:val="0"/>
                <w:strike w:val="0"/>
                <w:u w:val="none"/>
              </w:rPr>
              <w:t>Software Fault Tree Analysis</w:t>
            </w:r>
          </w:p>
          <w:p>
            <w:pPr>
              <w:pStyle w:val="ListBullet"/>
            </w:pPr>
            <w:r>
              <w:rPr>
                <w:b w:val="0"/>
                <w:i w:val="0"/>
                <w:strike w:val="0"/>
                <w:u w:val="none"/>
              </w:rPr>
              <w:t>Segregation of Software Items</w:t>
            </w:r>
          </w:p>
        </w:tc>
      </w:tr>
    </w:tbl>
    <w:p>
      <w:pPr>
        <w:spacing w:after="0" w:before="0"/>
      </w:pPr>
    </w:p>
    <w:p>
      <w:pPr>
        <w:pStyle w:val="Heading2"/>
      </w:pPr>
      <w:r>
        <w:t>Software Configuration Management</w:t>
      </w:r>
    </w:p>
    <w:p>
      <w:r>
        <w:rPr>
          <w:b w:val="0"/>
          <w:i w:val="0"/>
          <w:strike w:val="0"/>
          <w:u w:val="none"/>
        </w:rPr>
        <w:t>Software Configuration Management will make use of to the following:</w:t>
      </w:r>
    </w:p>
    <w:tbl>
      <w:tblPr>
        <w:tblStyle w:val="TableGrid"/>
        <w:tblW w:type="auto" w:w="0"/>
        <w:tblLook w:firstColumn="1" w:firstRow="1" w:lastColumn="0" w:lastRow="0" w:noHBand="0" w:noVBand="1" w:val="04A0"/>
      </w:tblPr>
      <w:tblGrid>
        <w:gridCol w:w="4320"/>
        <w:gridCol w:w="4320"/>
      </w:tblGrid>
      <w:tr>
        <w:tc>
          <w:tcPr>
            <w:tcW w:type="dxa" w:w="4320"/>
            <w:tcMar>
              <w:top w:w="50" w:type="dxa"/>
              <w:bottom w:w="50" w:type="dxa"/>
            </w:tcMar>
            <w:shd w:fill="7DC1FF"/>
          </w:tcPr>
          <w:p>
            <w:r>
              <w:rPr>
                <w:b w:val="0"/>
                <w:i w:val="0"/>
                <w:strike w:val="0"/>
                <w:u w:val="none"/>
              </w:rPr>
              <w:t>Guideline</w:t>
            </w:r>
          </w:p>
        </w:tc>
        <w:tc>
          <w:tcPr>
            <w:tcW w:type="dxa" w:w="4320"/>
            <w:tcMar>
              <w:top w:w="50" w:type="dxa"/>
              <w:bottom w:w="50" w:type="dxa"/>
            </w:tcMar>
          </w:tcPr>
          <w:p>
            <w:r>
              <w:rPr>
                <w:rStyle w:val="SubtleReference"/>
                <w:b w:val="0"/>
                <w:i w:val="0"/>
                <w:strike w:val="0"/>
                <w:u w:val="none"/>
              </w:rPr>
              <w:t>Software Configuration Management</w:t>
            </w:r>
          </w:p>
        </w:tc>
      </w:tr>
      <w:tr>
        <w:tc>
          <w:tcPr>
            <w:tcW w:type="dxa" w:w="4320"/>
            <w:tcMar>
              <w:top w:w="50" w:type="dxa"/>
              <w:bottom w:w="50" w:type="dxa"/>
            </w:tcMar>
            <w:shd w:fill="7DC1FF"/>
          </w:tcPr>
          <w:p>
            <w:r>
              <w:rPr>
                <w:b w:val="0"/>
                <w:i w:val="0"/>
                <w:strike w:val="0"/>
                <w:u w:val="none"/>
              </w:rPr>
              <w:t>Methods</w:t>
            </w:r>
          </w:p>
        </w:tc>
        <w:tc>
          <w:tcPr>
            <w:tcW w:type="dxa" w:w="4320"/>
            <w:tcMar>
              <w:top w:w="50" w:type="dxa"/>
              <w:bottom w:w="50" w:type="dxa"/>
            </w:tcMar>
          </w:tcPr>
          <w:p>
            <w:pPr>
              <w:pStyle w:val="ListBullet"/>
            </w:pPr>
            <w:r>
              <w:rPr>
                <w:b w:val="0"/>
                <w:i w:val="0"/>
                <w:strike w:val="0"/>
                <w:u w:val="none"/>
              </w:rPr>
              <w:t>Feature Branch</w:t>
            </w:r>
          </w:p>
          <w:p>
            <w:pPr>
              <w:pStyle w:val="ListBullet"/>
            </w:pPr>
            <w:r>
              <w:rPr>
                <w:b w:val="0"/>
                <w:i w:val="0"/>
                <w:strike w:val="0"/>
                <w:u w:val="none"/>
              </w:rPr>
              <w:t>Release Branch</w:t>
            </w:r>
          </w:p>
          <w:p>
            <w:pPr>
              <w:pStyle w:val="ListBullet"/>
            </w:pPr>
            <w:r>
              <w:rPr>
                <w:b w:val="0"/>
                <w:i w:val="0"/>
                <w:strike w:val="0"/>
                <w:u w:val="none"/>
              </w:rPr>
              <w:t>Production Branch</w:t>
            </w:r>
          </w:p>
          <w:p>
            <w:pPr>
              <w:pStyle w:val="ListBullet"/>
            </w:pPr>
            <w:r>
              <w:rPr>
                <w:b w:val="0"/>
                <w:i w:val="0"/>
                <w:strike w:val="0"/>
                <w:u w:val="none"/>
              </w:rPr>
              <w:t>Pull Request</w:t>
            </w:r>
          </w:p>
          <w:p>
            <w:pPr>
              <w:pStyle w:val="ListBullet"/>
            </w:pPr>
            <w:r>
              <w:rPr>
                <w:b w:val="0"/>
                <w:i w:val="0"/>
                <w:strike w:val="0"/>
                <w:u w:val="none"/>
              </w:rPr>
              <w:t>Trunk / Master Only Development Workflow</w:t>
            </w:r>
          </w:p>
        </w:tc>
      </w:tr>
      <w:tr>
        <w:tc>
          <w:tcPr>
            <w:tcW w:type="dxa" w:w="4320"/>
            <w:tcMar>
              <w:top w:w="50" w:type="dxa"/>
              <w:bottom w:w="50" w:type="dxa"/>
            </w:tcMar>
            <w:shd w:fill="7DC1FF"/>
          </w:tcPr>
          <w:p>
            <w:r>
              <w:rPr>
                <w:b w:val="0"/>
                <w:i w:val="0"/>
                <w:strike w:val="0"/>
                <w:u w:val="none"/>
              </w:rPr>
              <w:t>Practices</w:t>
            </w:r>
          </w:p>
        </w:tc>
        <w:tc>
          <w:tcPr>
            <w:tcW w:type="dxa" w:w="4320"/>
            <w:tcMar>
              <w:top w:w="50" w:type="dxa"/>
              <w:bottom w:w="50" w:type="dxa"/>
            </w:tcMar>
          </w:tcPr>
          <w:p>
            <w:pPr>
              <w:pStyle w:val="ListBullet"/>
            </w:pPr>
            <w:r>
              <w:rPr>
                <w:rStyle w:val="SubtleReference"/>
                <w:b w:val="0"/>
                <w:i w:val="0"/>
                <w:strike w:val="0"/>
                <w:u w:val="none"/>
              </w:rPr>
              <w:t>Pull Requests with Azure</w:t>
            </w:r>
          </w:p>
        </w:tc>
      </w:tr>
    </w:tbl>
    <w:p>
      <w:pPr>
        <w:spacing w:after="0" w:before="0"/>
      </w:pPr>
    </w:p>
    <w:p>
      <w:pPr>
        <w:pStyle w:val="Heading2"/>
      </w:pPr>
      <w:r>
        <w:t>Software Problem Resolution</w:t>
      </w:r>
    </w:p>
    <w:tbl>
      <w:tblPr>
        <w:tblW w:type="auto" w:w="0"/>
        <w:tblLook w:firstColumn="1" w:firstRow="1" w:lastColumn="0" w:lastRow="0" w:noHBand="0" w:noVBand="1" w:val="04A0"/>
      </w:tblPr>
      <w:tblGrid>
        <w:gridCol w:w="8640"/>
      </w:tblGrid>
      <w:tr>
        <w:tc>
          <w:tcPr>
            <w:tcW w:type="dxa" w:w="8640"/>
            <w:tcMar>
              <w:top w:w="50" w:type="dxa"/>
              <w:bottom w:w="50" w:type="dxa"/>
            </w:tcMar>
            <w:shd w:fill="#a7b9f1"/>
            <w:tcBorders>
              <w:start w:sz="36" w:val="single" w:color="#4169e1" w:space="0"/>
            </w:tcBorders>
          </w:tcPr>
          <w:p>
            <w:r>
              <w:rPr>
                <w:b w:val="0"/>
                <w:i w:val="0"/>
                <w:strike w:val="0"/>
                <w:u w:val="none"/>
              </w:rPr>
              <w:t>This section adresses the following required contents:</w:t>
            </w:r>
          </w:p>
          <w:p>
            <w:pPr>
              <w:pStyle w:val="ListBullet"/>
            </w:pPr>
            <w:r>
              <w:rPr>
                <w:b w:val="0"/>
                <w:i w:val="0"/>
                <w:strike w:val="0"/>
                <w:u w:val="none"/>
              </w:rPr>
              <w:t xml:space="preserve">Reference to the overall </w:t>
            </w:r>
            <w:r>
              <w:rPr>
                <w:rStyle w:val="SubtleReference"/>
                <w:b w:val="0"/>
                <w:i w:val="0"/>
                <w:strike w:val="0"/>
                <w:u w:val="none"/>
              </w:rPr>
              <w:t>Pre-Production Defect Management</w:t>
            </w:r>
            <w:r>
              <w:rPr>
                <w:b w:val="0"/>
                <w:i w:val="0"/>
                <w:strike w:val="0"/>
                <w:u w:val="none"/>
              </w:rPr>
              <w:t>.</w:t>
            </w:r>
          </w:p>
          <w:p>
            <w:pPr>
              <w:pStyle w:val="ListBullet"/>
            </w:pPr>
            <w:r>
              <w:rPr>
                <w:b w:val="0"/>
                <w:i w:val="0"/>
                <w:strike w:val="0"/>
                <w:u w:val="none"/>
              </w:rPr>
              <w:t xml:space="preserve">Information on </w:t>
            </w:r>
            <w:r>
              <w:rPr>
                <w:rStyle w:val="SubtleReference"/>
                <w:b w:val="0"/>
                <w:i w:val="0"/>
                <w:strike w:val="0"/>
                <w:u w:val="none"/>
              </w:rPr>
              <w:t>software</w:t>
            </w:r>
            <w:r>
              <w:rPr>
                <w:b w:val="0"/>
                <w:i w:val="0"/>
                <w:strike w:val="0"/>
                <w:u w:val="none"/>
              </w:rPr>
              <w:t>-specific aspects to be considered</w:t>
            </w:r>
          </w:p>
          <w:p>
            <w:pPr>
              <w:pStyle w:val="ListBullet"/>
            </w:pPr>
            <w:r>
              <w:rPr>
                <w:b w:val="0"/>
                <w:i w:val="0"/>
                <w:strike w:val="0"/>
                <w:u w:val="none"/>
              </w:rPr>
              <w:t xml:space="preserve">Information on handling issues that might occur during </w:t>
            </w:r>
            <w:r>
              <w:rPr>
                <w:rStyle w:val="SubtleReference"/>
                <w:b w:val="0"/>
                <w:i w:val="0"/>
                <w:strike w:val="0"/>
                <w:u w:val="none"/>
              </w:rPr>
              <w:t>software</w:t>
            </w:r>
            <w:r>
              <w:rPr>
                <w:b w:val="0"/>
                <w:i w:val="0"/>
                <w:strike w:val="0"/>
                <w:u w:val="none"/>
              </w:rPr>
              <w:t xml:space="preserve"> development but do not fall under </w:t>
            </w:r>
            <w:r>
              <w:rPr>
                <w:rStyle w:val="SubtleReference"/>
                <w:b w:val="0"/>
                <w:i w:val="0"/>
                <w:strike w:val="0"/>
                <w:u w:val="none"/>
              </w:rPr>
              <w:t>Pre-Production Defect Management</w:t>
            </w:r>
            <w:r>
              <w:rPr>
                <w:b w:val="0"/>
                <w:i w:val="0"/>
                <w:strike w:val="0"/>
                <w:u w:val="none"/>
              </w:rPr>
              <w:t>.</w:t>
            </w:r>
          </w:p>
          <w:p>
            <w:r>
              <w:rPr>
                <w:b w:val="0"/>
                <w:i w:val="0"/>
                <w:strike w:val="0"/>
                <w:u w:val="none"/>
              </w:rPr>
              <w:t>Required by milestone: SW-MS2</w:t>
            </w:r>
          </w:p>
        </w:tc>
      </w:tr>
    </w:tbl>
    <w:p>
      <w:pPr>
        <w:spacing w:after="0" w:before="0"/>
      </w:pPr>
    </w:p>
    <w:p>
      <w:pPr>
        <w:pStyle w:val="Heading1"/>
      </w:pPr>
      <w:r>
        <w:t>Software Development Environment</w:t>
      </w:r>
    </w:p>
    <w:tbl>
      <w:tblPr>
        <w:tblW w:type="auto" w:w="0"/>
        <w:tblLook w:firstColumn="1" w:firstRow="1" w:lastColumn="0" w:lastRow="0" w:noHBand="0" w:noVBand="1" w:val="04A0"/>
      </w:tblPr>
      <w:tblGrid>
        <w:gridCol w:w="8640"/>
      </w:tblGrid>
      <w:tr>
        <w:tc>
          <w:tcPr>
            <w:tcW w:type="dxa" w:w="8640"/>
            <w:tcMar>
              <w:top w:w="50" w:type="dxa"/>
              <w:bottom w:w="50" w:type="dxa"/>
            </w:tcMar>
            <w:shd w:fill="#a7b9f1"/>
            <w:tcBorders>
              <w:start w:sz="36" w:val="single" w:color="#4169e1" w:space="0"/>
            </w:tcBorders>
          </w:tcPr>
          <w:p>
            <w:r>
              <w:rPr>
                <w:b w:val="0"/>
                <w:i w:val="0"/>
                <w:strike w:val="0"/>
                <w:u w:val="none"/>
              </w:rPr>
              <w:t>This section adresses the following required contents:</w:t>
            </w:r>
          </w:p>
          <w:p>
            <w:pPr>
              <w:pStyle w:val="ListBullet"/>
            </w:pPr>
            <w:r>
              <w:rPr>
                <w:b w:val="0"/>
                <w:i w:val="0"/>
                <w:strike w:val="0"/>
                <w:u w:val="none"/>
              </w:rPr>
              <w:t xml:space="preserve">Information on </w:t>
            </w:r>
            <w:r>
              <w:rPr>
                <w:rStyle w:val="SubtleReference"/>
                <w:b w:val="0"/>
                <w:i w:val="0"/>
                <w:strike w:val="0"/>
                <w:u w:val="none"/>
              </w:rPr>
              <w:t>tools</w:t>
            </w:r>
            <w:r>
              <w:rPr>
                <w:b w:val="0"/>
                <w:i w:val="0"/>
                <w:strike w:val="0"/>
                <w:u w:val="none"/>
              </w:rPr>
              <w:t xml:space="preserve"> to be used for software development.</w:t>
            </w:r>
          </w:p>
          <w:p>
            <w:pPr>
              <w:pStyle w:val="ListBullet"/>
            </w:pPr>
            <w:r>
              <w:rPr>
                <w:b w:val="0"/>
                <w:i w:val="0"/>
                <w:strike w:val="0"/>
                <w:u w:val="none"/>
              </w:rPr>
              <w:t xml:space="preserve">Reference to or planning of </w:t>
            </w:r>
            <w:r>
              <w:rPr>
                <w:rStyle w:val="SubtleReference"/>
                <w:b w:val="0"/>
                <w:i w:val="0"/>
                <w:strike w:val="0"/>
                <w:u w:val="none"/>
              </w:rPr>
              <w:t>tool</w:t>
            </w:r>
            <w:r>
              <w:rPr>
                <w:rStyle w:val="SubtleReference"/>
                <w:b w:val="0"/>
                <w:i w:val="0"/>
                <w:strike w:val="0"/>
                <w:u w:val="none"/>
              </w:rPr>
              <w:t>validation</w:t>
            </w:r>
            <w:r>
              <w:rPr>
                <w:b w:val="0"/>
                <w:i w:val="0"/>
                <w:strike w:val="0"/>
                <w:u w:val="none"/>
              </w:rPr>
              <w:t>.</w:t>
            </w:r>
          </w:p>
          <w:p>
            <w:r>
              <w:rPr>
                <w:b w:val="0"/>
                <w:i w:val="0"/>
                <w:strike w:val="0"/>
                <w:u w:val="none"/>
              </w:rPr>
              <w:t>Required by milestone: SW-MS2</w:t>
            </w:r>
          </w:p>
        </w:tc>
      </w:tr>
    </w:tbl>
    <w:p>
      <w:pPr>
        <w:spacing w:after="0" w:before="0"/>
      </w:pPr>
    </w:p>
    <w:p>
      <w:pPr>
        <w:pStyle w:val="Heading2"/>
      </w:pPr>
      <w:r>
        <w:t>Software Development Tools</w:t>
      </w:r>
    </w:p>
    <w:tbl>
      <w:tblPr>
        <w:tblW w:type="auto" w:w="0"/>
        <w:tblLook w:firstColumn="1" w:firstRow="1" w:lastColumn="0" w:lastRow="0" w:noHBand="0" w:noVBand="1" w:val="04A0"/>
      </w:tblPr>
      <w:tblGrid>
        <w:gridCol w:w="8640"/>
      </w:tblGrid>
      <w:tr>
        <w:tc>
          <w:tcPr>
            <w:tcW w:type="dxa" w:w="8640"/>
            <w:tcMar>
              <w:top w:w="50" w:type="dxa"/>
              <w:bottom w:w="50" w:type="dxa"/>
            </w:tcMar>
            <w:shd w:fill="#a7b9f1"/>
            <w:tcBorders>
              <w:start w:sz="36" w:val="single" w:color="#4169e1" w:space="0"/>
            </w:tcBorders>
          </w:tcPr>
          <w:p>
            <w:r>
              <w:rPr>
                <w:b w:val="0"/>
                <w:i w:val="0"/>
                <w:strike w:val="0"/>
                <w:u w:val="none"/>
              </w:rPr>
              <w:t>This section adresses the following required contents:</w:t>
            </w:r>
          </w:p>
          <w:p>
            <w:pPr>
              <w:pStyle w:val="ListBullet"/>
            </w:pPr>
            <w:r>
              <w:rPr>
                <w:b w:val="0"/>
                <w:i w:val="0"/>
                <w:strike w:val="0"/>
                <w:u w:val="none"/>
              </w:rPr>
              <w:t xml:space="preserve">Information on the </w:t>
            </w:r>
            <w:r>
              <w:rPr>
                <w:rStyle w:val="SubtleReference"/>
                <w:b w:val="0"/>
                <w:i w:val="0"/>
                <w:strike w:val="0"/>
                <w:u w:val="none"/>
              </w:rPr>
              <w:t>tools</w:t>
            </w:r>
            <w:r>
              <w:rPr>
                <w:b w:val="0"/>
                <w:i w:val="0"/>
                <w:strike w:val="0"/>
                <w:u w:val="none"/>
              </w:rPr>
              <w:t xml:space="preserve"> to be used for </w:t>
            </w:r>
            <w:r>
              <w:rPr>
                <w:rStyle w:val="SubtleReference"/>
                <w:b w:val="0"/>
                <w:i w:val="0"/>
                <w:strike w:val="0"/>
                <w:u w:val="none"/>
              </w:rPr>
              <w:t>static code analysis</w:t>
            </w:r>
            <w:r>
              <w:rPr>
                <w:b w:val="0"/>
                <w:i w:val="0"/>
                <w:strike w:val="0"/>
                <w:u w:val="none"/>
              </w:rPr>
              <w:t>.</w:t>
            </w:r>
          </w:p>
          <w:p>
            <w:r>
              <w:rPr>
                <w:b w:val="0"/>
                <w:i w:val="0"/>
                <w:strike w:val="0"/>
                <w:u w:val="none"/>
              </w:rPr>
              <w:t>Required by milestone: SW-MS2</w:t>
            </w:r>
          </w:p>
        </w:tc>
      </w:tr>
    </w:tbl>
    <w:p>
      <w:pPr>
        <w:spacing w:after="0" w:before="0"/>
      </w:pPr>
    </w:p>
    <w:tbl>
      <w:tblPr>
        <w:tblW w:type="auto" w:w="0"/>
        <w:tblLook w:firstColumn="1" w:firstRow="1" w:lastColumn="0" w:lastRow="0" w:noHBand="0" w:noVBand="1" w:val="04A0"/>
      </w:tblPr>
      <w:tblGrid>
        <w:gridCol w:w="8640"/>
      </w:tblGrid>
      <w:tr>
        <w:tc>
          <w:tcPr>
            <w:tcW w:type="dxa" w:w="8640"/>
            <w:tcMar>
              <w:top w:w="50" w:type="dxa"/>
              <w:bottom w:w="50" w:type="dxa"/>
            </w:tcMar>
            <w:shd w:fill="#a7b9f1"/>
            <w:tcBorders>
              <w:start w:sz="36" w:val="single" w:color="#4169e1" w:space="0"/>
            </w:tcBorders>
          </w:tcPr>
          <w:p>
            <w:r>
              <w:rPr>
                <w:b w:val="0"/>
                <w:i w:val="0"/>
                <w:strike w:val="0"/>
                <w:u w:val="none"/>
              </w:rPr>
              <w:t>This section adresses the following required contents:</w:t>
            </w:r>
          </w:p>
          <w:p>
            <w:pPr>
              <w:pStyle w:val="ListBullet"/>
            </w:pPr>
            <w:r>
              <w:rPr>
                <w:b w:val="0"/>
                <w:i w:val="0"/>
                <w:strike w:val="0"/>
                <w:u w:val="none"/>
              </w:rPr>
              <w:t xml:space="preserve">Information on the </w:t>
            </w:r>
            <w:r>
              <w:rPr>
                <w:rStyle w:val="SubtleReference"/>
                <w:b w:val="0"/>
                <w:i w:val="0"/>
                <w:strike w:val="0"/>
                <w:u w:val="none"/>
              </w:rPr>
              <w:t>tools</w:t>
            </w:r>
            <w:r>
              <w:rPr>
                <w:b w:val="0"/>
                <w:i w:val="0"/>
                <w:strike w:val="0"/>
                <w:u w:val="none"/>
              </w:rPr>
              <w:t xml:space="preserve"> to be used for </w:t>
            </w:r>
            <w:r>
              <w:rPr>
                <w:rStyle w:val="SubtleReference"/>
                <w:b w:val="0"/>
                <w:i w:val="0"/>
                <w:strike w:val="0"/>
                <w:u w:val="none"/>
              </w:rPr>
              <w:t>static model analysis</w:t>
            </w:r>
            <w:r>
              <w:rPr>
                <w:b w:val="0"/>
                <w:i w:val="0"/>
                <w:strike w:val="0"/>
                <w:u w:val="none"/>
              </w:rPr>
              <w:t>.</w:t>
            </w:r>
          </w:p>
          <w:p>
            <w:r>
              <w:rPr>
                <w:b w:val="0"/>
                <w:i w:val="0"/>
                <w:strike w:val="0"/>
                <w:u w:val="none"/>
              </w:rPr>
              <w:t>Required by milestone: SW-MS2</w:t>
            </w:r>
          </w:p>
        </w:tc>
      </w:tr>
    </w:tbl>
    <w:p>
      <w:pPr>
        <w:spacing w:after="0" w:before="0"/>
      </w:pPr>
    </w:p>
    <w:tbl>
      <w:tblPr>
        <w:tblW w:type="auto" w:w="0"/>
        <w:tblLook w:firstColumn="1" w:firstRow="1" w:lastColumn="0" w:lastRow="0" w:noHBand="0" w:noVBand="1" w:val="04A0"/>
      </w:tblPr>
      <w:tblGrid>
        <w:gridCol w:w="8640"/>
      </w:tblGrid>
      <w:tr>
        <w:tc>
          <w:tcPr>
            <w:tcW w:type="dxa" w:w="8640"/>
            <w:tcMar>
              <w:top w:w="50" w:type="dxa"/>
              <w:bottom w:w="50" w:type="dxa"/>
            </w:tcMar>
            <w:shd w:fill="#a7b9f1"/>
            <w:tcBorders>
              <w:start w:sz="36" w:val="single" w:color="#4169e1" w:space="0"/>
            </w:tcBorders>
          </w:tcPr>
          <w:p>
            <w:r>
              <w:rPr>
                <w:b w:val="0"/>
                <w:i w:val="0"/>
                <w:strike w:val="0"/>
                <w:u w:val="none"/>
              </w:rPr>
              <w:t>This section adresses the following required contents:</w:t>
            </w:r>
          </w:p>
          <w:p>
            <w:pPr>
              <w:pStyle w:val="ListBullet"/>
            </w:pPr>
            <w:r>
              <w:rPr>
                <w:b w:val="0"/>
                <w:i w:val="0"/>
                <w:strike w:val="0"/>
                <w:u w:val="none"/>
              </w:rPr>
              <w:t xml:space="preserve">Information on the </w:t>
            </w:r>
            <w:r>
              <w:rPr>
                <w:rStyle w:val="SubtleReference"/>
                <w:b w:val="0"/>
                <w:i w:val="0"/>
                <w:strike w:val="0"/>
                <w:u w:val="none"/>
              </w:rPr>
              <w:t>tools</w:t>
            </w:r>
            <w:r>
              <w:rPr>
                <w:b w:val="0"/>
                <w:i w:val="0"/>
                <w:strike w:val="0"/>
                <w:u w:val="none"/>
              </w:rPr>
              <w:t xml:space="preserve"> to be used for </w:t>
            </w:r>
            <w:r>
              <w:rPr>
                <w:rStyle w:val="SubtleReference"/>
                <w:b w:val="0"/>
                <w:i w:val="0"/>
                <w:strike w:val="0"/>
                <w:u w:val="none"/>
              </w:rPr>
              <w:t>dynamic code analysis</w:t>
            </w:r>
            <w:r>
              <w:rPr>
                <w:b w:val="0"/>
                <w:i w:val="0"/>
                <w:strike w:val="0"/>
                <w:u w:val="none"/>
              </w:rPr>
              <w:t>.</w:t>
            </w:r>
          </w:p>
          <w:p>
            <w:r>
              <w:rPr>
                <w:b w:val="0"/>
                <w:i w:val="0"/>
                <w:strike w:val="0"/>
                <w:u w:val="none"/>
              </w:rPr>
              <w:t>Required by milestone: SW-MS2</w:t>
            </w:r>
          </w:p>
        </w:tc>
      </w:tr>
    </w:tbl>
    <w:p>
      <w:pPr>
        <w:spacing w:after="0" w:before="0"/>
      </w:pPr>
    </w:p>
    <w:tbl>
      <w:tblPr>
        <w:tblW w:type="auto" w:w="0"/>
        <w:tblLook w:firstColumn="1" w:firstRow="1" w:lastColumn="0" w:lastRow="0" w:noHBand="0" w:noVBand="1" w:val="04A0"/>
      </w:tblPr>
      <w:tblGrid>
        <w:gridCol w:w="8640"/>
      </w:tblGrid>
      <w:tr>
        <w:tc>
          <w:tcPr>
            <w:tcW w:type="dxa" w:w="8640"/>
            <w:tcMar>
              <w:top w:w="50" w:type="dxa"/>
              <w:bottom w:w="50" w:type="dxa"/>
            </w:tcMar>
            <w:shd w:fill="#a7b9f1"/>
            <w:tcBorders>
              <w:start w:sz="36" w:val="single" w:color="#4169e1" w:space="0"/>
            </w:tcBorders>
          </w:tcPr>
          <w:p>
            <w:r>
              <w:rPr>
                <w:b w:val="0"/>
                <w:i w:val="0"/>
                <w:strike w:val="0"/>
                <w:u w:val="none"/>
              </w:rPr>
              <w:t>This section adresses the following required contents:</w:t>
            </w:r>
          </w:p>
          <w:p>
            <w:pPr>
              <w:pStyle w:val="ListBullet"/>
            </w:pPr>
            <w:r>
              <w:rPr>
                <w:b w:val="0"/>
                <w:i w:val="0"/>
                <w:strike w:val="0"/>
                <w:u w:val="none"/>
              </w:rPr>
              <w:t xml:space="preserve">Information on the </w:t>
            </w:r>
            <w:r>
              <w:rPr>
                <w:rStyle w:val="SubtleReference"/>
                <w:b w:val="0"/>
                <w:i w:val="0"/>
                <w:strike w:val="0"/>
                <w:u w:val="none"/>
              </w:rPr>
              <w:t>tools</w:t>
            </w:r>
            <w:r>
              <w:rPr>
                <w:b w:val="0"/>
                <w:i w:val="0"/>
                <w:strike w:val="0"/>
                <w:u w:val="none"/>
              </w:rPr>
              <w:t xml:space="preserve"> to be used for developing the implementation model.</w:t>
            </w:r>
          </w:p>
          <w:p>
            <w:r>
              <w:rPr>
                <w:b w:val="0"/>
                <w:i w:val="0"/>
                <w:strike w:val="0"/>
                <w:u w:val="none"/>
              </w:rPr>
              <w:t>Required by milestone: SW-MS2</w:t>
            </w:r>
          </w:p>
        </w:tc>
      </w:tr>
    </w:tbl>
    <w:p>
      <w:pPr>
        <w:spacing w:after="0" w:before="0"/>
      </w:pPr>
    </w:p>
    <w:p>
      <w:pPr>
        <w:pStyle w:val="Heading2"/>
      </w:pPr>
      <w:r>
        <w:t>Controls for the Software Development Environment</w:t>
      </w:r>
    </w:p>
    <w:tbl>
      <w:tblPr>
        <w:tblW w:type="auto" w:w="0"/>
        <w:tblLook w:firstColumn="1" w:firstRow="1" w:lastColumn="0" w:lastRow="0" w:noHBand="0" w:noVBand="1" w:val="04A0"/>
      </w:tblPr>
      <w:tblGrid>
        <w:gridCol w:w="8640"/>
      </w:tblGrid>
      <w:tr>
        <w:tc>
          <w:tcPr>
            <w:tcW w:type="dxa" w:w="8640"/>
            <w:tcMar>
              <w:top w:w="50" w:type="dxa"/>
              <w:bottom w:w="50" w:type="dxa"/>
            </w:tcMar>
            <w:shd w:fill="#a7b9f1"/>
            <w:tcBorders>
              <w:start w:sz="36" w:val="single" w:color="#4169e1" w:space="0"/>
            </w:tcBorders>
          </w:tcPr>
          <w:p>
            <w:r>
              <w:rPr>
                <w:b w:val="0"/>
                <w:i w:val="0"/>
                <w:strike w:val="0"/>
                <w:u w:val="none"/>
              </w:rPr>
              <w:t>This section adresses the following required contents:</w:t>
            </w:r>
          </w:p>
          <w:p>
            <w:pPr>
              <w:pStyle w:val="ListBullet"/>
            </w:pPr>
            <w:r>
              <w:rPr>
                <w:b w:val="0"/>
                <w:i w:val="0"/>
                <w:strike w:val="0"/>
                <w:u w:val="none"/>
              </w:rPr>
              <w:t xml:space="preserve">Information on controls for protecting the </w:t>
            </w:r>
            <w:r>
              <w:rPr>
                <w:rStyle w:val="SubtleReference"/>
                <w:b w:val="0"/>
                <w:i w:val="0"/>
                <w:strike w:val="0"/>
                <w:u w:val="none"/>
              </w:rPr>
              <w:t>software development environment</w:t>
            </w:r>
            <w:r>
              <w:rPr>
                <w:b w:val="0"/>
                <w:i w:val="0"/>
                <w:strike w:val="0"/>
                <w:u w:val="none"/>
              </w:rPr>
              <w:t xml:space="preserve"> from unauthorized access, corruption and deletion.</w:t>
            </w:r>
          </w:p>
          <w:p>
            <w:r>
              <w:rPr>
                <w:b w:val="0"/>
                <w:i w:val="0"/>
                <w:strike w:val="0"/>
                <w:u w:val="none"/>
              </w:rPr>
              <w:t>Required by milestone: SW-MS2</w:t>
            </w:r>
          </w:p>
        </w:tc>
      </w:tr>
    </w:tbl>
    <w:p>
      <w:pPr>
        <w:spacing w:after="0" w:before="0"/>
      </w:pPr>
    </w:p>
    <w:p>
      <w:pPr>
        <w:pStyle w:val="Heading2"/>
      </w:pPr>
      <w:r>
        <w:t>Tool Validation</w:t>
      </w:r>
    </w:p>
    <w:p>
      <w:pPr>
        <w:pStyle w:val="Heading1"/>
      </w:pPr>
      <w:r>
        <w:t>Software Documentation</w:t>
      </w:r>
    </w:p>
    <w:p>
      <w:pPr>
        <w:pStyle w:val="Heading2"/>
      </w:pPr>
      <w:r>
        <w:t>Required by Milestone SW-MS2</w:t>
      </w:r>
    </w:p>
    <w:tbl>
      <w:tblPr>
        <w:tblStyle w:val="TableGrid"/>
        <w:tblW w:type="auto" w:w="0"/>
        <w:tblLook w:firstColumn="1" w:firstRow="1" w:lastColumn="0" w:lastRow="0" w:noHBand="0" w:noVBand="1" w:val="04A0"/>
      </w:tblPr>
      <w:tblGrid>
        <w:gridCol w:w="4320"/>
        <w:gridCol w:w="4320"/>
      </w:tblGrid>
      <w:tr>
        <w:tc>
          <w:tcPr>
            <w:tcW w:type="dxa" w:w="8640"/>
            <w:gridSpan w:val="2"/>
            <w:tcMar>
              <w:top w:w="50" w:type="dxa"/>
              <w:bottom w:w="50" w:type="dxa"/>
            </w:tcMar>
          </w:tcPr>
          <w:p>
            <w:r>
              <w:rPr>
                <w:b w:val="0"/>
                <w:i w:val="0"/>
                <w:strike w:val="0"/>
                <w:u w:val="none"/>
              </w:rPr>
              <w:t>Cybersecurity Bill of Materials</w:t>
            </w:r>
          </w:p>
        </w:tc>
      </w:tr>
      <w:tr>
        <w:tc>
          <w:tcPr>
            <w:tcW w:type="dxa" w:w="4320"/>
            <w:tcMar>
              <w:top w:w="50" w:type="dxa"/>
              <w:bottom w:w="50" w:type="dxa"/>
            </w:tcMar>
          </w:tcPr>
          <w:p>
            <w:r>
              <w:rPr>
                <w:b w:val="0"/>
                <w:i w:val="0"/>
                <w:strike w:val="0"/>
                <w:u w:val="none"/>
              </w:rPr>
              <w:t xml:space="preserve">A list that includes but is not limited to commercial, open source, and </w:t>
            </w:r>
            <w:r>
              <w:rPr>
                <w:rStyle w:val="SubtleReference"/>
                <w:b w:val="0"/>
                <w:i w:val="0"/>
                <w:strike w:val="0"/>
                <w:u w:val="none"/>
              </w:rPr>
              <w:t>off-the-shelf software</w:t>
            </w:r>
            <w:r>
              <w:rPr>
                <w:b w:val="0"/>
                <w:i w:val="0"/>
                <w:strike w:val="0"/>
                <w:u w:val="none"/>
              </w:rPr>
              <w:t xml:space="preserve"> components that are or could become susceptible to </w:t>
            </w:r>
            <w:r>
              <w:rPr>
                <w:rStyle w:val="SubtleReference"/>
                <w:b w:val="0"/>
                <w:i w:val="0"/>
                <w:strike w:val="0"/>
                <w:u w:val="none"/>
              </w:rPr>
              <w:t>vulnerabilities</w:t>
            </w:r>
            <w:r>
              <w:rPr>
                <w:b w:val="0"/>
                <w:i w:val="0"/>
                <w:strike w:val="0"/>
                <w:u w:val="none"/>
              </w:rPr>
              <w:t>.</w:t>
            </w:r>
          </w:p>
          <w:p>
            <w:r>
              <w:rPr>
                <w:b w:val="0"/>
                <w:i w:val="0"/>
                <w:strike w:val="0"/>
                <w:u w:val="none"/>
              </w:rPr>
              <w:t>Content required at milestone:</w:t>
            </w:r>
          </w:p>
          <w:p>
            <w:pPr>
              <w:pStyle w:val="ListBullet"/>
            </w:pPr>
            <w:r>
              <w:rPr>
                <w:b w:val="0"/>
                <w:i w:val="0"/>
                <w:strike w:val="0"/>
                <w:u w:val="none"/>
              </w:rPr>
              <w:t>Component List</w:t>
            </w:r>
          </w:p>
        </w:tc>
        <w:tc>
          <w:tcPr>
            <w:tcW w:type="dxa" w:w="4320"/>
            <w:tcMar>
              <w:top w:w="50" w:type="dxa"/>
              <w:bottom w:w="50" w:type="dxa"/>
            </w:tcMar>
          </w:tcPr>
          <w:p>
            <w:r>
              <w:rPr>
                <w:b w:val="0"/>
                <w:i w:val="0"/>
                <w:strike w:val="0"/>
                <w:u w:val="none"/>
              </w:rPr>
              <w:t>Document Instance/s</w:t>
            </w:r>
          </w:p>
          <w:p>
            <w:r>
              <w:rPr>
                <w:b w:val="0"/>
                <w:i w:val="0"/>
                <w:strike w:val="0"/>
                <w:color w:val="4169E1"/>
                <w:u w:val="none"/>
              </w:rPr>
              <w:t>Ultra Dialysis Machine Cybersecurity Bill of Materials</w:t>
            </w:r>
          </w:p>
          <w:p>
            <w:r>
              <w:rPr>
                <w:b w:val="0"/>
                <w:i w:val="0"/>
                <w:strike w:val="0"/>
                <w:u w:val="none"/>
              </w:rPr>
              <w:t>Author</w:t>
            </w:r>
            <w:r>
              <w:rPr>
                <w:b w:val="0"/>
                <w:i w:val="0"/>
                <w:strike w:val="0"/>
                <w:color w:val="4169E1"/>
                <w:u w:val="none"/>
              </w:rPr>
              <w:t>J. Doe</w:t>
            </w:r>
          </w:p>
          <w:p>
            <w:r>
              <w:rPr>
                <w:b w:val="0"/>
                <w:i w:val="0"/>
                <w:strike w:val="0"/>
                <w:u w:val="none"/>
              </w:rPr>
              <w:t>Reviewer</w:t>
            </w:r>
            <w:r>
              <w:rPr>
                <w:b w:val="0"/>
                <w:i w:val="0"/>
                <w:strike w:val="0"/>
                <w:color w:val="4169E1"/>
                <w:u w:val="none"/>
              </w:rPr>
              <w:t>J. Doe</w:t>
            </w:r>
          </w:p>
          <w:p>
            <w:r>
              <w:rPr>
                <w:b w:val="0"/>
                <w:i w:val="0"/>
                <w:strike w:val="0"/>
                <w:u w:val="none"/>
              </w:rPr>
              <w:t>Approver</w:t>
            </w:r>
            <w:r>
              <w:rPr>
                <w:b w:val="0"/>
                <w:i w:val="0"/>
                <w:strike w:val="0"/>
                <w:color w:val="4169E1"/>
                <w:u w:val="none"/>
              </w:rPr>
              <w:t>J. Doe</w:t>
            </w:r>
          </w:p>
          <w:p>
            <w:r>
              <w:rPr>
                <w:b w:val="0"/>
                <w:i w:val="0"/>
                <w:strike w:val="0"/>
                <w:u w:val="none"/>
              </w:rPr>
              <w:t>Action</w:t>
            </w:r>
          </w:p>
          <w:tbl>
            <w:tblPr>
              <w:tblStyle w:val="TableGrid"/>
              <w:tblW w:type="auto" w:w="0"/>
              <w:tblLook w:firstColumn="1" w:firstRow="1" w:lastColumn="0" w:lastRow="0" w:noHBand="0" w:noVBand="1" w:val="04A0"/>
            </w:tblPr>
            <w:tblGrid>
              <w:gridCol w:w="2160"/>
              <w:gridCol w:w="2160"/>
            </w:tblGrid>
            <w:tr>
              <w:tc>
                <w:tcPr>
                  <w:tcW w:type="dxa" w:w="2160"/>
                  <w:tcMar>
                    <w:top w:w="50" w:type="dxa"/>
                    <w:bottom w:w="50" w:type="dxa"/>
                  </w:tcMar>
                </w:tcPr>
                <w:p>
                  <w:r>
                    <w:rPr>
                      <w:b w:val="0"/>
                      <w:i w:val="0"/>
                      <w:strike w:val="0"/>
                      <w:u w:val="none"/>
                    </w:rPr>
                    <w:t>☑ Create</w:t>
                  </w:r>
                </w:p>
              </w:tc>
              <w:tc>
                <w:tcPr>
                  <w:tcW w:type="dxa" w:w="2160"/>
                  <w:tcMar>
                    <w:top w:w="50" w:type="dxa"/>
                    <w:bottom w:w="50" w:type="dxa"/>
                  </w:tcMar>
                </w:tcPr>
                <w:p>
                  <w:r>
                    <w:rPr>
                      <w:b w:val="0"/>
                      <w:i w:val="0"/>
                      <w:strike w:val="0"/>
                      <w:u w:val="none"/>
                    </w:rPr>
                    <w:t>☐ Use Existing</w:t>
                  </w:r>
                </w:p>
              </w:tc>
            </w:tr>
            <w:tr>
              <w:tc>
                <w:tcPr>
                  <w:tcW w:type="dxa" w:w="2160"/>
                  <w:tcMar>
                    <w:top w:w="50" w:type="dxa"/>
                    <w:bottom w:w="50" w:type="dxa"/>
                  </w:tcMar>
                </w:tcPr>
                <w:p>
                  <w:r>
                    <w:rPr>
                      <w:b w:val="0"/>
                      <w:i w:val="0"/>
                      <w:strike w:val="0"/>
                      <w:u w:val="none"/>
                    </w:rPr>
                    <w:t>☐ Update</w:t>
                  </w:r>
                </w:p>
              </w:tc>
              <w:tc>
                <w:tcPr>
                  <w:tcW w:type="dxa" w:w="2160"/>
                  <w:tcMar>
                    <w:top w:w="50" w:type="dxa"/>
                    <w:bottom w:w="50" w:type="dxa"/>
                  </w:tcMar>
                </w:tcPr>
                <w:p>
                  <w:r>
                    <w:rPr>
                      <w:b w:val="0"/>
                      <w:i w:val="0"/>
                      <w:strike w:val="0"/>
                      <w:u w:val="none"/>
                    </w:rPr>
                    <w:t>☐ Not Needed</w:t>
                  </w:r>
                </w:p>
              </w:tc>
            </w:tr>
          </w:tbl>
          <w:p/>
          <w:p>
            <w:pPr>
              <w:spacing w:after="0" w:before="0"/>
            </w:pPr>
          </w:p>
        </w:tc>
      </w:tr>
    </w:tbl>
    <w:p>
      <w:pPr>
        <w:spacing w:after="0" w:before="0"/>
      </w:pPr>
    </w:p>
    <w:tbl>
      <w:tblPr>
        <w:tblStyle w:val="TableGrid"/>
        <w:tblW w:type="auto" w:w="0"/>
        <w:tblLook w:firstColumn="1" w:firstRow="1" w:lastColumn="0" w:lastRow="0" w:noHBand="0" w:noVBand="1" w:val="04A0"/>
      </w:tblPr>
      <w:tblGrid>
        <w:gridCol w:w="4320"/>
        <w:gridCol w:w="4320"/>
      </w:tblGrid>
      <w:tr>
        <w:tc>
          <w:tcPr>
            <w:tcW w:type="dxa" w:w="8640"/>
            <w:gridSpan w:val="2"/>
            <w:tcMar>
              <w:top w:w="50" w:type="dxa"/>
              <w:bottom w:w="50" w:type="dxa"/>
            </w:tcMar>
          </w:tcPr>
          <w:p>
            <w:r>
              <w:rPr>
                <w:b w:val="0"/>
                <w:i w:val="0"/>
                <w:strike w:val="0"/>
                <w:u w:val="none"/>
              </w:rPr>
              <w:t>List of Software Deliverables</w:t>
            </w:r>
          </w:p>
        </w:tc>
      </w:tr>
      <w:tr>
        <w:tc>
          <w:tcPr>
            <w:tcW w:type="dxa" w:w="4320"/>
            <w:tcMar>
              <w:top w:w="50" w:type="dxa"/>
              <w:bottom w:w="50" w:type="dxa"/>
            </w:tcMar>
          </w:tcPr>
          <w:p>
            <w:r>
              <w:rPr>
                <w:b w:val="0"/>
                <w:i w:val="0"/>
                <w:strike w:val="0"/>
                <w:u w:val="none"/>
              </w:rPr>
              <w:t xml:space="preserve">Provides all </w:t>
            </w:r>
            <w:r>
              <w:rPr>
                <w:rStyle w:val="SubtleReference"/>
                <w:b w:val="0"/>
                <w:i w:val="0"/>
                <w:strike w:val="0"/>
                <w:u w:val="none"/>
              </w:rPr>
              <w:t>deliverables</w:t>
            </w:r>
            <w:r>
              <w:rPr>
                <w:b w:val="0"/>
                <w:i w:val="0"/>
                <w:strike w:val="0"/>
                <w:u w:val="none"/>
              </w:rPr>
              <w:t xml:space="preserve"> that will be created during software engineering, together with the </w:t>
            </w:r>
            <w:r>
              <w:rPr>
                <w:rStyle w:val="SubtleReference"/>
                <w:b w:val="0"/>
                <w:i w:val="0"/>
                <w:strike w:val="0"/>
                <w:u w:val="none"/>
              </w:rPr>
              <w:t>milestones</w:t>
            </w:r>
            <w:r>
              <w:rPr>
                <w:b w:val="0"/>
                <w:i w:val="0"/>
                <w:strike w:val="0"/>
                <w:u w:val="none"/>
              </w:rPr>
              <w:t xml:space="preserve"> at which each </w:t>
            </w:r>
            <w:r>
              <w:rPr>
                <w:rStyle w:val="SubtleReference"/>
                <w:b w:val="0"/>
                <w:i w:val="0"/>
                <w:strike w:val="0"/>
                <w:u w:val="none"/>
              </w:rPr>
              <w:t>deliverable</w:t>
            </w:r>
            <w:r>
              <w:rPr>
                <w:b w:val="0"/>
                <w:i w:val="0"/>
                <w:strike w:val="0"/>
                <w:u w:val="none"/>
              </w:rPr>
              <w:t xml:space="preserve"> is required.</w:t>
            </w:r>
          </w:p>
          <w:p>
            <w:r>
              <w:rPr>
                <w:b w:val="0"/>
                <w:i w:val="0"/>
                <w:strike w:val="0"/>
                <w:u w:val="none"/>
              </w:rPr>
              <w:t>Content required at milestone:</w:t>
            </w:r>
          </w:p>
          <w:p>
            <w:pPr>
              <w:pStyle w:val="ListBullet"/>
            </w:pPr>
            <w:r>
              <w:rPr>
                <w:b w:val="0"/>
                <w:i w:val="0"/>
                <w:strike w:val="0"/>
                <w:u w:val="none"/>
              </w:rPr>
              <w:t>List of Software Deliverables</w:t>
            </w:r>
          </w:p>
          <w:p>
            <w:pPr>
              <w:pStyle w:val="ListBullet"/>
            </w:pPr>
            <w:r>
              <w:rPr>
                <w:b w:val="0"/>
                <w:i w:val="0"/>
                <w:strike w:val="0"/>
                <w:u w:val="none"/>
              </w:rPr>
              <w:t>Approval Matrix</w:t>
            </w:r>
          </w:p>
        </w:tc>
        <w:tc>
          <w:tcPr>
            <w:tcW w:type="dxa" w:w="4320"/>
            <w:tcMar>
              <w:top w:w="50" w:type="dxa"/>
              <w:bottom w:w="50" w:type="dxa"/>
            </w:tcMar>
          </w:tcPr>
          <w:p>
            <w:r>
              <w:rPr>
                <w:b w:val="0"/>
                <w:i w:val="0"/>
                <w:strike w:val="0"/>
                <w:u w:val="none"/>
              </w:rPr>
              <w:t>Document Instance/s</w:t>
            </w:r>
            <w:r>
              <w:rPr>
                <w:b w:val="0"/>
                <w:i w:val="0"/>
                <w:strike w:val="0"/>
                <w:color w:val="4169E1"/>
                <w:u w:val="none"/>
              </w:rPr>
              <w:t>Ultra Dialysis Machine List of Software Deliverables</w:t>
            </w:r>
          </w:p>
          <w:p>
            <w:r>
              <w:rPr>
                <w:b w:val="0"/>
                <w:i w:val="0"/>
                <w:strike w:val="0"/>
                <w:u w:val="none"/>
              </w:rPr>
              <w:t>Author</w:t>
            </w:r>
            <w:r>
              <w:rPr>
                <w:b w:val="0"/>
                <w:i w:val="0"/>
                <w:strike w:val="0"/>
                <w:color w:val="4169E1"/>
                <w:u w:val="none"/>
              </w:rPr>
              <w:t>J. Doe</w:t>
            </w:r>
          </w:p>
          <w:p>
            <w:r>
              <w:rPr>
                <w:b w:val="0"/>
                <w:i w:val="0"/>
                <w:strike w:val="0"/>
                <w:u w:val="none"/>
              </w:rPr>
              <w:t>Reviewer</w:t>
            </w:r>
            <w:r>
              <w:rPr>
                <w:b w:val="0"/>
                <w:i w:val="0"/>
                <w:strike w:val="0"/>
                <w:color w:val="4169E1"/>
                <w:u w:val="none"/>
              </w:rPr>
              <w:t>J. Doe</w:t>
            </w:r>
          </w:p>
          <w:p>
            <w:r>
              <w:rPr>
                <w:b w:val="0"/>
                <w:i w:val="0"/>
                <w:strike w:val="0"/>
                <w:u w:val="none"/>
              </w:rPr>
              <w:t>Approver</w:t>
            </w:r>
            <w:r>
              <w:rPr>
                <w:b w:val="0"/>
                <w:i w:val="0"/>
                <w:strike w:val="0"/>
                <w:color w:val="4169E1"/>
                <w:u w:val="none"/>
              </w:rPr>
              <w:t>J. Doe</w:t>
            </w:r>
          </w:p>
          <w:p>
            <w:r>
              <w:rPr>
                <w:b w:val="0"/>
                <w:i w:val="0"/>
                <w:strike w:val="0"/>
                <w:u w:val="none"/>
              </w:rPr>
              <w:t>Action</w:t>
            </w:r>
          </w:p>
          <w:tbl>
            <w:tblPr>
              <w:tblStyle w:val="TableGrid"/>
              <w:tblW w:type="auto" w:w="0"/>
              <w:tblLook w:firstColumn="1" w:firstRow="1" w:lastColumn="0" w:lastRow="0" w:noHBand="0" w:noVBand="1" w:val="04A0"/>
            </w:tblPr>
            <w:tblGrid>
              <w:gridCol w:w="2160"/>
              <w:gridCol w:w="2160"/>
            </w:tblGrid>
            <w:tr>
              <w:tc>
                <w:tcPr>
                  <w:tcW w:type="dxa" w:w="2160"/>
                  <w:tcMar>
                    <w:top w:w="50" w:type="dxa"/>
                    <w:bottom w:w="50" w:type="dxa"/>
                  </w:tcMar>
                </w:tcPr>
                <w:p>
                  <w:r>
                    <w:rPr>
                      <w:b w:val="0"/>
                      <w:i w:val="0"/>
                      <w:strike w:val="0"/>
                      <w:u w:val="none"/>
                    </w:rPr>
                    <w:t>☑ Create</w:t>
                  </w:r>
                </w:p>
              </w:tc>
              <w:tc>
                <w:tcPr>
                  <w:tcW w:type="dxa" w:w="2160"/>
                  <w:tcMar>
                    <w:top w:w="50" w:type="dxa"/>
                    <w:bottom w:w="50" w:type="dxa"/>
                  </w:tcMar>
                </w:tcPr>
                <w:p>
                  <w:r>
                    <w:rPr>
                      <w:b w:val="0"/>
                      <w:i w:val="0"/>
                      <w:strike w:val="0"/>
                      <w:u w:val="none"/>
                    </w:rPr>
                    <w:t>☐ Use Existing</w:t>
                  </w:r>
                </w:p>
              </w:tc>
            </w:tr>
            <w:tr>
              <w:tc>
                <w:tcPr>
                  <w:tcW w:type="dxa" w:w="2160"/>
                  <w:tcMar>
                    <w:top w:w="50" w:type="dxa"/>
                    <w:bottom w:w="50" w:type="dxa"/>
                  </w:tcMar>
                </w:tcPr>
                <w:p>
                  <w:r>
                    <w:rPr>
                      <w:b w:val="0"/>
                      <w:i w:val="0"/>
                      <w:strike w:val="0"/>
                      <w:u w:val="none"/>
                    </w:rPr>
                    <w:t>☐ Update</w:t>
                  </w:r>
                </w:p>
              </w:tc>
              <w:tc>
                <w:tcPr>
                  <w:tcW w:type="dxa" w:w="2160"/>
                  <w:tcMar>
                    <w:top w:w="50" w:type="dxa"/>
                    <w:bottom w:w="50" w:type="dxa"/>
                  </w:tcMar>
                </w:tcPr>
                <w:p>
                  <w:r>
                    <w:rPr>
                      <w:b w:val="0"/>
                      <w:i w:val="0"/>
                      <w:strike w:val="0"/>
                      <w:u w:val="none"/>
                    </w:rPr>
                    <w:t>☐ Not Needed</w:t>
                  </w:r>
                </w:p>
              </w:tc>
            </w:tr>
          </w:tbl>
          <w:p/>
          <w:p>
            <w:pPr>
              <w:spacing w:after="0" w:before="0"/>
            </w:pPr>
          </w:p>
        </w:tc>
      </w:tr>
    </w:tbl>
    <w:p>
      <w:pPr>
        <w:spacing w:after="0" w:before="0"/>
      </w:pPr>
    </w:p>
    <w:tbl>
      <w:tblPr>
        <w:tblStyle w:val="TableGrid"/>
        <w:tblW w:type="auto" w:w="0"/>
        <w:tblLook w:firstColumn="1" w:firstRow="1" w:lastColumn="0" w:lastRow="0" w:noHBand="0" w:noVBand="1" w:val="04A0"/>
      </w:tblPr>
      <w:tblGrid>
        <w:gridCol w:w="4320"/>
        <w:gridCol w:w="4320"/>
      </w:tblGrid>
      <w:tr>
        <w:tc>
          <w:tcPr>
            <w:tcW w:type="dxa" w:w="8640"/>
            <w:gridSpan w:val="2"/>
            <w:tcMar>
              <w:top w:w="50" w:type="dxa"/>
              <w:bottom w:w="50" w:type="dxa"/>
            </w:tcMar>
          </w:tcPr>
          <w:p>
            <w:r>
              <w:rPr>
                <w:b w:val="0"/>
                <w:i w:val="0"/>
                <w:strike w:val="0"/>
                <w:u w:val="none"/>
              </w:rPr>
              <w:t>Medical Device Software Classification</w:t>
            </w:r>
          </w:p>
        </w:tc>
      </w:tr>
      <w:tr>
        <w:tc>
          <w:tcPr>
            <w:tcW w:type="dxa" w:w="4320"/>
            <w:tcMar>
              <w:top w:w="50" w:type="dxa"/>
              <w:bottom w:w="50" w:type="dxa"/>
            </w:tcMar>
          </w:tcPr>
          <w:p>
            <w:r>
              <w:rPr>
                <w:b w:val="0"/>
                <w:i w:val="0"/>
                <w:strike w:val="0"/>
                <w:u w:val="none"/>
              </w:rPr>
              <w:t xml:space="preserve"> Provides the </w:t>
            </w:r>
            <w:r>
              <w:rPr>
                <w:rStyle w:val="SubtleReference"/>
                <w:b w:val="0"/>
                <w:i w:val="0"/>
                <w:strike w:val="0"/>
                <w:u w:val="none"/>
              </w:rPr>
              <w:t>software safety classes</w:t>
            </w:r>
            <w:r>
              <w:rPr>
                <w:b w:val="0"/>
                <w:i w:val="0"/>
                <w:strike w:val="0"/>
                <w:u w:val="none"/>
              </w:rPr>
              <w:t xml:space="preserve"> for the </w:t>
            </w:r>
            <w:r>
              <w:rPr>
                <w:rStyle w:val="SubtleReference"/>
                <w:b w:val="0"/>
                <w:i w:val="0"/>
                <w:strike w:val="0"/>
                <w:u w:val="none"/>
              </w:rPr>
              <w:t>software systems</w:t>
            </w:r>
            <w:r>
              <w:rPr>
                <w:b w:val="0"/>
                <w:i w:val="0"/>
                <w:strike w:val="0"/>
                <w:u w:val="none"/>
              </w:rPr>
              <w:t xml:space="preserve"> of the </w:t>
            </w:r>
            <w:r>
              <w:rPr>
                <w:rStyle w:val="SubtleReference"/>
                <w:b w:val="0"/>
                <w:i w:val="0"/>
                <w:strike w:val="0"/>
                <w:u w:val="none"/>
              </w:rPr>
              <w:t>medical device</w:t>
            </w:r>
            <w:r>
              <w:rPr>
                <w:b w:val="0"/>
                <w:i w:val="0"/>
                <w:strike w:val="0"/>
                <w:u w:val="none"/>
              </w:rPr>
              <w:t xml:space="preserve">. For US-marketed </w:t>
            </w:r>
            <w:r>
              <w:rPr>
                <w:rStyle w:val="SubtleReference"/>
                <w:b w:val="0"/>
                <w:i w:val="0"/>
                <w:strike w:val="0"/>
                <w:u w:val="none"/>
              </w:rPr>
              <w:t>medical devices</w:t>
            </w:r>
            <w:r>
              <w:rPr>
                <w:b w:val="0"/>
                <w:i w:val="0"/>
                <w:strike w:val="0"/>
                <w:u w:val="none"/>
              </w:rPr>
              <w:t xml:space="preserve">, the </w:t>
            </w:r>
            <w:r>
              <w:rPr>
                <w:rStyle w:val="SubtleReference"/>
                <w:b w:val="0"/>
                <w:i w:val="0"/>
                <w:strike w:val="0"/>
                <w:u w:val="none"/>
              </w:rPr>
              <w:t>level of concern</w:t>
            </w:r>
            <w:r>
              <w:rPr>
                <w:b w:val="0"/>
                <w:i w:val="0"/>
                <w:strike w:val="0"/>
                <w:u w:val="none"/>
              </w:rPr>
              <w:t xml:space="preserve"> is also provided. </w:t>
            </w:r>
          </w:p>
          <w:p>
            <w:r>
              <w:rPr>
                <w:b w:val="0"/>
                <w:i w:val="0"/>
                <w:strike w:val="0"/>
                <w:u w:val="none"/>
              </w:rPr>
              <w:t>Content required at milestone:</w:t>
            </w:r>
          </w:p>
          <w:p>
            <w:pPr>
              <w:pStyle w:val="ListBullet"/>
            </w:pPr>
            <w:r>
              <w:rPr>
                <w:b w:val="0"/>
                <w:i w:val="0"/>
                <w:strike w:val="0"/>
                <w:u w:val="none"/>
              </w:rPr>
              <w:t>Software System Safety Classification</w:t>
            </w:r>
          </w:p>
          <w:p>
            <w:pPr>
              <w:pStyle w:val="ListBullet"/>
            </w:pPr>
            <w:r>
              <w:rPr>
                <w:b w:val="0"/>
                <w:i w:val="0"/>
                <w:strike w:val="0"/>
                <w:u w:val="none"/>
              </w:rPr>
              <w:t>Software Item Safety Classification</w:t>
            </w:r>
          </w:p>
          <w:p>
            <w:pPr>
              <w:pStyle w:val="ListBullet"/>
            </w:pPr>
            <w:r>
              <w:rPr>
                <w:b w:val="0"/>
                <w:i w:val="0"/>
                <w:strike w:val="0"/>
                <w:u w:val="none"/>
              </w:rPr>
              <w:t>Software System Level of Concern</w:t>
            </w:r>
          </w:p>
        </w:tc>
        <w:tc>
          <w:tcPr>
            <w:tcW w:type="dxa" w:w="4320"/>
            <w:tcMar>
              <w:top w:w="50" w:type="dxa"/>
              <w:bottom w:w="50" w:type="dxa"/>
            </w:tcMar>
          </w:tcPr>
          <w:p>
            <w:r>
              <w:rPr>
                <w:b w:val="0"/>
                <w:i w:val="0"/>
                <w:strike w:val="0"/>
                <w:u w:val="none"/>
              </w:rPr>
              <w:t>Document Instance/s</w:t>
            </w:r>
            <w:r>
              <w:rPr>
                <w:b w:val="0"/>
                <w:i w:val="0"/>
                <w:strike w:val="0"/>
                <w:color w:val="4169E1"/>
                <w:u w:val="none"/>
              </w:rPr>
              <w:t>Ultra Dialysis Machine Medical Device Software Classification</w:t>
            </w:r>
          </w:p>
          <w:p>
            <w:r>
              <w:rPr>
                <w:b w:val="0"/>
                <w:i w:val="0"/>
                <w:strike w:val="0"/>
                <w:u w:val="none"/>
              </w:rPr>
              <w:t>Author</w:t>
            </w:r>
            <w:r>
              <w:rPr>
                <w:b w:val="0"/>
                <w:i w:val="0"/>
                <w:strike w:val="0"/>
                <w:color w:val="4169E1"/>
                <w:u w:val="none"/>
              </w:rPr>
              <w:t>J. Doe</w:t>
            </w:r>
          </w:p>
          <w:p>
            <w:r>
              <w:rPr>
                <w:b w:val="0"/>
                <w:i w:val="0"/>
                <w:strike w:val="0"/>
                <w:u w:val="none"/>
              </w:rPr>
              <w:t>Reviewer</w:t>
            </w:r>
            <w:r>
              <w:rPr>
                <w:b w:val="0"/>
                <w:i w:val="0"/>
                <w:strike w:val="0"/>
                <w:color w:val="4169E1"/>
                <w:u w:val="none"/>
              </w:rPr>
              <w:t>J. Doe</w:t>
            </w:r>
          </w:p>
          <w:p>
            <w:r>
              <w:rPr>
                <w:b w:val="0"/>
                <w:i w:val="0"/>
                <w:strike w:val="0"/>
                <w:u w:val="none"/>
              </w:rPr>
              <w:t>Approver</w:t>
            </w:r>
            <w:r>
              <w:rPr>
                <w:b w:val="0"/>
                <w:i w:val="0"/>
                <w:strike w:val="0"/>
                <w:color w:val="4169E1"/>
                <w:u w:val="none"/>
              </w:rPr>
              <w:t>J. Doe</w:t>
            </w:r>
          </w:p>
          <w:p>
            <w:r>
              <w:rPr>
                <w:b w:val="0"/>
                <w:i w:val="0"/>
                <w:strike w:val="0"/>
                <w:u w:val="none"/>
              </w:rPr>
              <w:t>Action</w:t>
            </w:r>
          </w:p>
          <w:tbl>
            <w:tblPr>
              <w:tblStyle w:val="TableGrid"/>
              <w:tblW w:type="auto" w:w="0"/>
              <w:tblLook w:firstColumn="1" w:firstRow="1" w:lastColumn="0" w:lastRow="0" w:noHBand="0" w:noVBand="1" w:val="04A0"/>
            </w:tblPr>
            <w:tblGrid>
              <w:gridCol w:w="2160"/>
              <w:gridCol w:w="2160"/>
            </w:tblGrid>
            <w:tr>
              <w:tc>
                <w:tcPr>
                  <w:tcW w:type="dxa" w:w="2160"/>
                  <w:tcMar>
                    <w:top w:w="50" w:type="dxa"/>
                    <w:bottom w:w="50" w:type="dxa"/>
                  </w:tcMar>
                </w:tcPr>
                <w:p>
                  <w:r>
                    <w:rPr>
                      <w:b w:val="0"/>
                      <w:i w:val="0"/>
                      <w:strike w:val="0"/>
                      <w:u w:val="none"/>
                    </w:rPr>
                    <w:t>☑ Create</w:t>
                  </w:r>
                </w:p>
              </w:tc>
              <w:tc>
                <w:tcPr>
                  <w:tcW w:type="dxa" w:w="2160"/>
                  <w:tcMar>
                    <w:top w:w="50" w:type="dxa"/>
                    <w:bottom w:w="50" w:type="dxa"/>
                  </w:tcMar>
                </w:tcPr>
                <w:p>
                  <w:r>
                    <w:rPr>
                      <w:b w:val="0"/>
                      <w:i w:val="0"/>
                      <w:strike w:val="0"/>
                      <w:u w:val="none"/>
                    </w:rPr>
                    <w:t>☐ Use Existing</w:t>
                  </w:r>
                </w:p>
              </w:tc>
            </w:tr>
            <w:tr>
              <w:tc>
                <w:tcPr>
                  <w:tcW w:type="dxa" w:w="2160"/>
                  <w:tcMar>
                    <w:top w:w="50" w:type="dxa"/>
                    <w:bottom w:w="50" w:type="dxa"/>
                  </w:tcMar>
                </w:tcPr>
                <w:p>
                  <w:r>
                    <w:rPr>
                      <w:b w:val="0"/>
                      <w:i w:val="0"/>
                      <w:strike w:val="0"/>
                      <w:u w:val="none"/>
                    </w:rPr>
                    <w:t>☐ Update</w:t>
                  </w:r>
                </w:p>
              </w:tc>
              <w:tc>
                <w:tcPr>
                  <w:tcW w:type="dxa" w:w="2160"/>
                  <w:tcMar>
                    <w:top w:w="50" w:type="dxa"/>
                    <w:bottom w:w="50" w:type="dxa"/>
                  </w:tcMar>
                </w:tcPr>
                <w:p>
                  <w:r>
                    <w:rPr>
                      <w:b w:val="0"/>
                      <w:i w:val="0"/>
                      <w:strike w:val="0"/>
                      <w:u w:val="none"/>
                    </w:rPr>
                    <w:t>☐ Not Needed</w:t>
                  </w:r>
                </w:p>
              </w:tc>
            </w:tr>
          </w:tbl>
          <w:p/>
          <w:p>
            <w:pPr>
              <w:spacing w:after="0" w:before="0"/>
            </w:pPr>
          </w:p>
        </w:tc>
      </w:tr>
    </w:tbl>
    <w:p>
      <w:pPr>
        <w:spacing w:after="0" w:before="0"/>
      </w:pPr>
    </w:p>
    <w:tbl>
      <w:tblPr>
        <w:tblStyle w:val="TableGrid"/>
        <w:tblW w:type="auto" w:w="0"/>
        <w:tblLook w:firstColumn="1" w:firstRow="1" w:lastColumn="0" w:lastRow="0" w:noHBand="0" w:noVBand="1" w:val="04A0"/>
      </w:tblPr>
      <w:tblGrid>
        <w:gridCol w:w="4320"/>
        <w:gridCol w:w="4320"/>
      </w:tblGrid>
      <w:tr>
        <w:tc>
          <w:tcPr>
            <w:tcW w:type="dxa" w:w="8640"/>
            <w:gridSpan w:val="2"/>
            <w:tcMar>
              <w:top w:w="50" w:type="dxa"/>
              <w:bottom w:w="50" w:type="dxa"/>
            </w:tcMar>
          </w:tcPr>
          <w:p>
            <w:r>
              <w:rPr>
                <w:b w:val="0"/>
                <w:i w:val="0"/>
                <w:strike w:val="0"/>
                <w:u w:val="none"/>
              </w:rPr>
              <w:t>SOUP Documentation</w:t>
            </w:r>
          </w:p>
        </w:tc>
      </w:tr>
      <w:tr>
        <w:tc>
          <w:tcPr>
            <w:tcW w:type="dxa" w:w="4320"/>
            <w:tcMar>
              <w:top w:w="50" w:type="dxa"/>
              <w:bottom w:w="50" w:type="dxa"/>
            </w:tcMar>
          </w:tcPr>
          <w:p>
            <w:r>
              <w:rPr>
                <w:b w:val="0"/>
                <w:i w:val="0"/>
                <w:strike w:val="0"/>
                <w:u w:val="none"/>
              </w:rPr>
              <w:t xml:space="preserve">Provides information about </w:t>
            </w:r>
            <w:r>
              <w:rPr>
                <w:rStyle w:val="SubtleReference"/>
                <w:b w:val="0"/>
                <w:i w:val="0"/>
                <w:strike w:val="0"/>
                <w:u w:val="none"/>
              </w:rPr>
              <w:t>SOUP</w:t>
            </w:r>
            <w:r>
              <w:rPr>
                <w:b w:val="0"/>
                <w:i w:val="0"/>
                <w:strike w:val="0"/>
                <w:u w:val="none"/>
              </w:rPr>
              <w:t xml:space="preserve"> selection, qualification, integration, and monitoring.</w:t>
            </w:r>
          </w:p>
          <w:p>
            <w:r>
              <w:rPr>
                <w:b w:val="0"/>
                <w:i w:val="0"/>
                <w:strike w:val="0"/>
                <w:u w:val="none"/>
              </w:rPr>
              <w:t>Content required at milestone:</w:t>
            </w:r>
          </w:p>
          <w:p>
            <w:pPr>
              <w:pStyle w:val="ListBullet"/>
            </w:pPr>
            <w:r>
              <w:rPr>
                <w:b w:val="0"/>
                <w:i w:val="0"/>
                <w:strike w:val="0"/>
                <w:u w:val="none"/>
              </w:rPr>
              <w:t>Basic Documentation - SOUP Identification</w:t>
            </w:r>
          </w:p>
          <w:p>
            <w:pPr>
              <w:pStyle w:val="ListBullet"/>
            </w:pPr>
            <w:r>
              <w:rPr>
                <w:b w:val="0"/>
                <w:i w:val="0"/>
                <w:strike w:val="0"/>
                <w:u w:val="none"/>
              </w:rPr>
              <w:t>Basic Documentation - Computer System Specification</w:t>
            </w:r>
          </w:p>
          <w:p>
            <w:pPr>
              <w:pStyle w:val="ListBullet"/>
            </w:pPr>
            <w:r>
              <w:rPr>
                <w:b w:val="0"/>
                <w:i w:val="0"/>
                <w:strike w:val="0"/>
                <w:u w:val="none"/>
              </w:rPr>
              <w:t>Basic Documentation - SOUP Requirements</w:t>
            </w:r>
          </w:p>
          <w:p>
            <w:pPr>
              <w:pStyle w:val="ListBullet"/>
            </w:pPr>
            <w:r>
              <w:rPr>
                <w:b w:val="0"/>
                <w:i w:val="0"/>
                <w:strike w:val="0"/>
                <w:u w:val="none"/>
              </w:rPr>
              <w:t>Level of Concern / Software Safety Class of SOUP</w:t>
            </w:r>
          </w:p>
        </w:tc>
        <w:tc>
          <w:tcPr>
            <w:tcW w:type="dxa" w:w="4320"/>
            <w:tcMar>
              <w:top w:w="50" w:type="dxa"/>
              <w:bottom w:w="50" w:type="dxa"/>
            </w:tcMar>
          </w:tcPr>
          <w:p>
            <w:r>
              <w:rPr>
                <w:b w:val="0"/>
                <w:i w:val="0"/>
                <w:strike w:val="0"/>
                <w:u w:val="none"/>
              </w:rPr>
              <w:t>Document Instance/s</w:t>
            </w:r>
            <w:r>
              <w:rPr>
                <w:b w:val="0"/>
                <w:i w:val="0"/>
                <w:strike w:val="0"/>
                <w:color w:val="4169E1"/>
                <w:u w:val="none"/>
              </w:rPr>
              <w:t>Ultra Dialysis Machine SOUP Documentation</w:t>
            </w:r>
          </w:p>
          <w:p>
            <w:r>
              <w:rPr>
                <w:b w:val="0"/>
                <w:i w:val="0"/>
                <w:strike w:val="0"/>
                <w:u w:val="none"/>
              </w:rPr>
              <w:t>Author</w:t>
            </w:r>
            <w:r>
              <w:rPr>
                <w:b w:val="0"/>
                <w:i w:val="0"/>
                <w:strike w:val="0"/>
                <w:color w:val="4169E1"/>
                <w:u w:val="none"/>
              </w:rPr>
              <w:t>J. Doe</w:t>
            </w:r>
          </w:p>
          <w:p>
            <w:r>
              <w:rPr>
                <w:b w:val="0"/>
                <w:i w:val="0"/>
                <w:strike w:val="0"/>
                <w:u w:val="none"/>
              </w:rPr>
              <w:t>Reviewer</w:t>
            </w:r>
            <w:r>
              <w:rPr>
                <w:b w:val="0"/>
                <w:i w:val="0"/>
                <w:strike w:val="0"/>
                <w:color w:val="4169E1"/>
                <w:u w:val="none"/>
              </w:rPr>
              <w:t>J. Doe</w:t>
            </w:r>
          </w:p>
          <w:p>
            <w:r>
              <w:rPr>
                <w:b w:val="0"/>
                <w:i w:val="0"/>
                <w:strike w:val="0"/>
                <w:u w:val="none"/>
              </w:rPr>
              <w:t>Approver</w:t>
            </w:r>
            <w:r>
              <w:rPr>
                <w:b w:val="0"/>
                <w:i w:val="0"/>
                <w:strike w:val="0"/>
                <w:color w:val="4169E1"/>
                <w:u w:val="none"/>
              </w:rPr>
              <w:t>J. Doe</w:t>
            </w:r>
          </w:p>
          <w:p>
            <w:r>
              <w:rPr>
                <w:b w:val="0"/>
                <w:i w:val="0"/>
                <w:strike w:val="0"/>
                <w:u w:val="none"/>
              </w:rPr>
              <w:t>Action</w:t>
            </w:r>
          </w:p>
          <w:tbl>
            <w:tblPr>
              <w:tblStyle w:val="TableGrid"/>
              <w:tblW w:type="auto" w:w="0"/>
              <w:tblLook w:firstColumn="1" w:firstRow="1" w:lastColumn="0" w:lastRow="0" w:noHBand="0" w:noVBand="1" w:val="04A0"/>
            </w:tblPr>
            <w:tblGrid>
              <w:gridCol w:w="2160"/>
              <w:gridCol w:w="2160"/>
            </w:tblGrid>
            <w:tr>
              <w:tc>
                <w:tcPr>
                  <w:tcW w:type="dxa" w:w="2160"/>
                  <w:tcMar>
                    <w:top w:w="50" w:type="dxa"/>
                    <w:bottom w:w="50" w:type="dxa"/>
                  </w:tcMar>
                </w:tcPr>
                <w:p>
                  <w:r>
                    <w:rPr>
                      <w:b w:val="0"/>
                      <w:i w:val="0"/>
                      <w:strike w:val="0"/>
                      <w:u w:val="none"/>
                    </w:rPr>
                    <w:t>☑ Create</w:t>
                  </w:r>
                </w:p>
              </w:tc>
              <w:tc>
                <w:tcPr>
                  <w:tcW w:type="dxa" w:w="2160"/>
                  <w:tcMar>
                    <w:top w:w="50" w:type="dxa"/>
                    <w:bottom w:w="50" w:type="dxa"/>
                  </w:tcMar>
                </w:tcPr>
                <w:p>
                  <w:r>
                    <w:rPr>
                      <w:b w:val="0"/>
                      <w:i w:val="0"/>
                      <w:strike w:val="0"/>
                      <w:u w:val="none"/>
                    </w:rPr>
                    <w:t>☐ Use Existing</w:t>
                  </w:r>
                </w:p>
              </w:tc>
            </w:tr>
            <w:tr>
              <w:tc>
                <w:tcPr>
                  <w:tcW w:type="dxa" w:w="2160"/>
                  <w:tcMar>
                    <w:top w:w="50" w:type="dxa"/>
                    <w:bottom w:w="50" w:type="dxa"/>
                  </w:tcMar>
                </w:tcPr>
                <w:p>
                  <w:r>
                    <w:rPr>
                      <w:b w:val="0"/>
                      <w:i w:val="0"/>
                      <w:strike w:val="0"/>
                      <w:u w:val="none"/>
                    </w:rPr>
                    <w:t>☐ Update</w:t>
                  </w:r>
                </w:p>
              </w:tc>
              <w:tc>
                <w:tcPr>
                  <w:tcW w:type="dxa" w:w="2160"/>
                  <w:tcMar>
                    <w:top w:w="50" w:type="dxa"/>
                    <w:bottom w:w="50" w:type="dxa"/>
                  </w:tcMar>
                </w:tcPr>
                <w:p>
                  <w:r>
                    <w:rPr>
                      <w:b w:val="0"/>
                      <w:i w:val="0"/>
                      <w:strike w:val="0"/>
                      <w:u w:val="none"/>
                    </w:rPr>
                    <w:t>☐ Not Needed</w:t>
                  </w:r>
                </w:p>
              </w:tc>
            </w:tr>
          </w:tbl>
          <w:p/>
          <w:p>
            <w:pPr>
              <w:spacing w:after="0" w:before="0"/>
            </w:pPr>
          </w:p>
        </w:tc>
      </w:tr>
    </w:tbl>
    <w:p>
      <w:pPr>
        <w:spacing w:after="0" w:before="0"/>
      </w:pPr>
    </w:p>
    <w:tbl>
      <w:tblPr>
        <w:tblStyle w:val="TableGrid"/>
        <w:tblW w:type="auto" w:w="0"/>
        <w:tblLook w:firstColumn="1" w:firstRow="1" w:lastColumn="0" w:lastRow="0" w:noHBand="0" w:noVBand="1" w:val="04A0"/>
      </w:tblPr>
      <w:tblGrid>
        <w:gridCol w:w="4320"/>
        <w:gridCol w:w="4320"/>
      </w:tblGrid>
      <w:tr>
        <w:tc>
          <w:tcPr>
            <w:tcW w:type="dxa" w:w="8640"/>
            <w:gridSpan w:val="2"/>
            <w:tcMar>
              <w:top w:w="50" w:type="dxa"/>
              <w:bottom w:w="50" w:type="dxa"/>
            </w:tcMar>
          </w:tcPr>
          <w:p>
            <w:r>
              <w:rPr>
                <w:b w:val="0"/>
                <w:i w:val="0"/>
                <w:strike w:val="0"/>
                <w:u w:val="none"/>
              </w:rPr>
              <w:t>SOUP Selection Documentation</w:t>
            </w:r>
          </w:p>
        </w:tc>
      </w:tr>
      <w:tr>
        <w:tc>
          <w:tcPr>
            <w:tcW w:type="dxa" w:w="4320"/>
            <w:tcMar>
              <w:top w:w="50" w:type="dxa"/>
              <w:bottom w:w="50" w:type="dxa"/>
            </w:tcMar>
          </w:tcPr>
          <w:p>
            <w:r>
              <w:rPr>
                <w:b w:val="0"/>
                <w:i w:val="0"/>
                <w:strike w:val="0"/>
                <w:u w:val="none"/>
              </w:rPr>
              <w:t xml:space="preserve">Collects the documentation created to select a </w:t>
            </w:r>
            <w:r>
              <w:rPr>
                <w:rStyle w:val="SubtleReference"/>
                <w:b w:val="0"/>
                <w:i w:val="0"/>
                <w:strike w:val="0"/>
                <w:u w:val="none"/>
              </w:rPr>
              <w:t>SOUP</w:t>
            </w:r>
            <w:r>
              <w:rPr>
                <w:b w:val="0"/>
                <w:i w:val="0"/>
                <w:strike w:val="0"/>
                <w:u w:val="none"/>
              </w:rPr>
              <w:t xml:space="preserve"> item.</w:t>
            </w:r>
          </w:p>
          <w:p>
            <w:r>
              <w:rPr>
                <w:b w:val="0"/>
                <w:i w:val="0"/>
                <w:strike w:val="0"/>
                <w:u w:val="none"/>
              </w:rPr>
              <w:t>Content required at milestone:</w:t>
            </w:r>
          </w:p>
          <w:p>
            <w:pPr>
              <w:pStyle w:val="ListBullet"/>
            </w:pPr>
            <w:r>
              <w:rPr>
                <w:b w:val="0"/>
                <w:i w:val="0"/>
                <w:strike w:val="0"/>
                <w:u w:val="none"/>
              </w:rPr>
              <w:t>SOUP Selection Criteria</w:t>
            </w:r>
          </w:p>
          <w:p>
            <w:pPr>
              <w:pStyle w:val="ListBullet"/>
            </w:pPr>
            <w:r>
              <w:rPr>
                <w:b w:val="0"/>
                <w:i w:val="0"/>
                <w:strike w:val="0"/>
                <w:u w:val="none"/>
              </w:rPr>
              <w:t>SOUP Evaluation</w:t>
            </w:r>
          </w:p>
        </w:tc>
        <w:tc>
          <w:tcPr>
            <w:tcW w:type="dxa" w:w="4320"/>
            <w:tcMar>
              <w:top w:w="50" w:type="dxa"/>
              <w:bottom w:w="50" w:type="dxa"/>
            </w:tcMar>
          </w:tcPr>
          <w:p>
            <w:r>
              <w:rPr>
                <w:b w:val="0"/>
                <w:i w:val="0"/>
                <w:strike w:val="0"/>
                <w:u w:val="none"/>
              </w:rPr>
              <w:t>Document Instance/s</w:t>
            </w:r>
            <w:r>
              <w:rPr>
                <w:b w:val="0"/>
                <w:i w:val="0"/>
                <w:strike w:val="0"/>
                <w:color w:val="4169E1"/>
                <w:u w:val="none"/>
              </w:rPr>
              <w:t>Ultra Dialysis Machine SOUP Selection Documentation</w:t>
            </w:r>
          </w:p>
          <w:p>
            <w:r>
              <w:rPr>
                <w:b w:val="0"/>
                <w:i w:val="0"/>
                <w:strike w:val="0"/>
                <w:u w:val="none"/>
              </w:rPr>
              <w:t>Author</w:t>
            </w:r>
            <w:r>
              <w:rPr>
                <w:b w:val="0"/>
                <w:i w:val="0"/>
                <w:strike w:val="0"/>
                <w:color w:val="4169E1"/>
                <w:u w:val="none"/>
              </w:rPr>
              <w:t>J. Doe</w:t>
            </w:r>
          </w:p>
          <w:p>
            <w:r>
              <w:rPr>
                <w:b w:val="0"/>
                <w:i w:val="0"/>
                <w:strike w:val="0"/>
                <w:u w:val="none"/>
              </w:rPr>
              <w:t>Reviewer</w:t>
            </w:r>
            <w:r>
              <w:rPr>
                <w:b w:val="0"/>
                <w:i w:val="0"/>
                <w:strike w:val="0"/>
                <w:color w:val="4169E1"/>
                <w:u w:val="none"/>
              </w:rPr>
              <w:t>J. Doe</w:t>
            </w:r>
          </w:p>
          <w:p>
            <w:r>
              <w:rPr>
                <w:b w:val="0"/>
                <w:i w:val="0"/>
                <w:strike w:val="0"/>
                <w:u w:val="none"/>
              </w:rPr>
              <w:t>Approver</w:t>
            </w:r>
            <w:r>
              <w:rPr>
                <w:b w:val="0"/>
                <w:i w:val="0"/>
                <w:strike w:val="0"/>
                <w:color w:val="4169E1"/>
                <w:u w:val="none"/>
              </w:rPr>
              <w:t>J. Doe</w:t>
            </w:r>
          </w:p>
          <w:p>
            <w:r>
              <w:rPr>
                <w:b w:val="0"/>
                <w:i w:val="0"/>
                <w:strike w:val="0"/>
                <w:u w:val="none"/>
              </w:rPr>
              <w:t>Action</w:t>
            </w:r>
          </w:p>
          <w:tbl>
            <w:tblPr>
              <w:tblStyle w:val="TableGrid"/>
              <w:tblW w:type="auto" w:w="0"/>
              <w:tblLook w:firstColumn="1" w:firstRow="1" w:lastColumn="0" w:lastRow="0" w:noHBand="0" w:noVBand="1" w:val="04A0"/>
            </w:tblPr>
            <w:tblGrid>
              <w:gridCol w:w="2160"/>
              <w:gridCol w:w="2160"/>
            </w:tblGrid>
            <w:tr>
              <w:tc>
                <w:tcPr>
                  <w:tcW w:type="dxa" w:w="2160"/>
                  <w:tcMar>
                    <w:top w:w="50" w:type="dxa"/>
                    <w:bottom w:w="50" w:type="dxa"/>
                  </w:tcMar>
                </w:tcPr>
                <w:p>
                  <w:r>
                    <w:rPr>
                      <w:b w:val="0"/>
                      <w:i w:val="0"/>
                      <w:strike w:val="0"/>
                      <w:u w:val="none"/>
                    </w:rPr>
                    <w:t>☑ Create</w:t>
                  </w:r>
                </w:p>
              </w:tc>
              <w:tc>
                <w:tcPr>
                  <w:tcW w:type="dxa" w:w="2160"/>
                  <w:tcMar>
                    <w:top w:w="50" w:type="dxa"/>
                    <w:bottom w:w="50" w:type="dxa"/>
                  </w:tcMar>
                </w:tcPr>
                <w:p>
                  <w:r>
                    <w:rPr>
                      <w:b w:val="0"/>
                      <w:i w:val="0"/>
                      <w:strike w:val="0"/>
                      <w:u w:val="none"/>
                    </w:rPr>
                    <w:t>☐ Use Existing</w:t>
                  </w:r>
                </w:p>
              </w:tc>
            </w:tr>
            <w:tr>
              <w:tc>
                <w:tcPr>
                  <w:tcW w:type="dxa" w:w="2160"/>
                  <w:tcMar>
                    <w:top w:w="50" w:type="dxa"/>
                    <w:bottom w:w="50" w:type="dxa"/>
                  </w:tcMar>
                </w:tcPr>
                <w:p>
                  <w:r>
                    <w:rPr>
                      <w:b w:val="0"/>
                      <w:i w:val="0"/>
                      <w:strike w:val="0"/>
                      <w:u w:val="none"/>
                    </w:rPr>
                    <w:t>☐ Update</w:t>
                  </w:r>
                </w:p>
              </w:tc>
              <w:tc>
                <w:tcPr>
                  <w:tcW w:type="dxa" w:w="2160"/>
                  <w:tcMar>
                    <w:top w:w="50" w:type="dxa"/>
                    <w:bottom w:w="50" w:type="dxa"/>
                  </w:tcMar>
                </w:tcPr>
                <w:p>
                  <w:r>
                    <w:rPr>
                      <w:b w:val="0"/>
                      <w:i w:val="0"/>
                      <w:strike w:val="0"/>
                      <w:u w:val="none"/>
                    </w:rPr>
                    <w:t>☐ Not Needed</w:t>
                  </w:r>
                </w:p>
              </w:tc>
            </w:tr>
          </w:tbl>
          <w:p/>
          <w:p>
            <w:pPr>
              <w:spacing w:after="0" w:before="0"/>
            </w:pPr>
          </w:p>
        </w:tc>
      </w:tr>
    </w:tbl>
    <w:p>
      <w:pPr>
        <w:spacing w:after="0" w:before="0"/>
      </w:pPr>
    </w:p>
    <w:tbl>
      <w:tblPr>
        <w:tblStyle w:val="TableGrid"/>
        <w:tblW w:type="auto" w:w="0"/>
        <w:tblLook w:firstColumn="1" w:firstRow="1" w:lastColumn="0" w:lastRow="0" w:noHBand="0" w:noVBand="1" w:val="04A0"/>
      </w:tblPr>
      <w:tblGrid>
        <w:gridCol w:w="4320"/>
        <w:gridCol w:w="4320"/>
      </w:tblGrid>
      <w:tr>
        <w:tc>
          <w:tcPr>
            <w:tcW w:type="dxa" w:w="8640"/>
            <w:gridSpan w:val="2"/>
            <w:tcMar>
              <w:top w:w="50" w:type="dxa"/>
              <w:bottom w:w="50" w:type="dxa"/>
            </w:tcMar>
          </w:tcPr>
          <w:p>
            <w:r>
              <w:rPr>
                <w:b w:val="0"/>
                <w:i w:val="0"/>
                <w:strike w:val="0"/>
                <w:u w:val="none"/>
              </w:rPr>
              <w:t>Software Architecture Specification</w:t>
            </w:r>
          </w:p>
        </w:tc>
      </w:tr>
      <w:tr>
        <w:tc>
          <w:tcPr>
            <w:tcW w:type="dxa" w:w="4320"/>
            <w:tcMar>
              <w:top w:w="50" w:type="dxa"/>
              <w:bottom w:w="50" w:type="dxa"/>
            </w:tcMar>
          </w:tcPr>
          <w:p>
            <w:r>
              <w:rPr>
                <w:b w:val="0"/>
                <w:i w:val="0"/>
                <w:strike w:val="0"/>
                <w:u w:val="none"/>
              </w:rPr>
              <w:t xml:space="preserve">Provides structural items of the </w:t>
            </w:r>
            <w:r>
              <w:rPr>
                <w:rStyle w:val="SubtleReference"/>
                <w:b w:val="0"/>
                <w:i w:val="0"/>
                <w:strike w:val="0"/>
                <w:u w:val="none"/>
              </w:rPr>
              <w:t>software system</w:t>
            </w:r>
            <w:r>
              <w:rPr>
                <w:b w:val="0"/>
                <w:i w:val="0"/>
                <w:strike w:val="0"/>
                <w:u w:val="none"/>
              </w:rPr>
              <w:t xml:space="preserve"> and identifies their key responsibilities, their externally visible properties, and the relationship among them. This also includes relationships to hardware and to data flows such as networking.</w:t>
            </w:r>
          </w:p>
          <w:p>
            <w:r>
              <w:rPr>
                <w:b w:val="0"/>
                <w:i w:val="0"/>
                <w:strike w:val="0"/>
                <w:u w:val="none"/>
              </w:rPr>
              <w:t>Content required at milestone:</w:t>
            </w:r>
          </w:p>
          <w:p>
            <w:pPr>
              <w:pStyle w:val="ListBullet"/>
            </w:pPr>
            <w:r>
              <w:rPr>
                <w:b w:val="0"/>
                <w:i w:val="0"/>
                <w:strike w:val="0"/>
                <w:u w:val="none"/>
              </w:rPr>
              <w:t>Software System Context</w:t>
            </w:r>
          </w:p>
          <w:p>
            <w:pPr>
              <w:pStyle w:val="ListBullet"/>
            </w:pPr>
            <w:r>
              <w:rPr>
                <w:b w:val="0"/>
                <w:i w:val="0"/>
                <w:strike w:val="0"/>
                <w:u w:val="none"/>
              </w:rPr>
              <w:t>Software Structure</w:t>
            </w:r>
          </w:p>
          <w:p>
            <w:pPr>
              <w:pStyle w:val="ListBullet"/>
            </w:pPr>
            <w:r>
              <w:rPr>
                <w:b w:val="0"/>
                <w:i w:val="0"/>
                <w:strike w:val="0"/>
                <w:u w:val="none"/>
              </w:rPr>
              <w:t>Software Behavior</w:t>
            </w:r>
          </w:p>
          <w:p>
            <w:pPr>
              <w:pStyle w:val="ListBullet"/>
            </w:pPr>
            <w:r>
              <w:rPr>
                <w:b w:val="0"/>
                <w:i w:val="0"/>
                <w:strike w:val="0"/>
                <w:u w:val="none"/>
              </w:rPr>
              <w:t>Security Concept</w:t>
            </w:r>
          </w:p>
        </w:tc>
        <w:tc>
          <w:tcPr>
            <w:tcW w:type="dxa" w:w="4320"/>
            <w:tcMar>
              <w:top w:w="50" w:type="dxa"/>
              <w:bottom w:w="50" w:type="dxa"/>
            </w:tcMar>
          </w:tcPr>
          <w:p>
            <w:r>
              <w:rPr>
                <w:b w:val="0"/>
                <w:i w:val="0"/>
                <w:strike w:val="0"/>
                <w:u w:val="none"/>
              </w:rPr>
              <w:t>Document Instance/s</w:t>
            </w:r>
            <w:r>
              <w:rPr>
                <w:b w:val="0"/>
                <w:i w:val="0"/>
                <w:strike w:val="0"/>
                <w:color w:val="4169E1"/>
                <w:u w:val="none"/>
              </w:rPr>
              <w:t>Ultra Dialysis Machine Software Architecture Specification</w:t>
            </w:r>
          </w:p>
          <w:p>
            <w:r>
              <w:rPr>
                <w:b w:val="0"/>
                <w:i w:val="0"/>
                <w:strike w:val="0"/>
                <w:u w:val="none"/>
              </w:rPr>
              <w:t>Author</w:t>
            </w:r>
            <w:r>
              <w:rPr>
                <w:b w:val="0"/>
                <w:i w:val="0"/>
                <w:strike w:val="0"/>
                <w:color w:val="4169E1"/>
                <w:u w:val="none"/>
              </w:rPr>
              <w:t>J. Doe</w:t>
            </w:r>
          </w:p>
          <w:p>
            <w:r>
              <w:rPr>
                <w:b w:val="0"/>
                <w:i w:val="0"/>
                <w:strike w:val="0"/>
                <w:u w:val="none"/>
              </w:rPr>
              <w:t>Reviewer</w:t>
            </w:r>
            <w:r>
              <w:rPr>
                <w:b w:val="0"/>
                <w:i w:val="0"/>
                <w:strike w:val="0"/>
                <w:color w:val="4169E1"/>
                <w:u w:val="none"/>
              </w:rPr>
              <w:t>J. Doe</w:t>
            </w:r>
          </w:p>
          <w:p>
            <w:r>
              <w:rPr>
                <w:b w:val="0"/>
                <w:i w:val="0"/>
                <w:strike w:val="0"/>
                <w:u w:val="none"/>
              </w:rPr>
              <w:t>Approver</w:t>
            </w:r>
            <w:r>
              <w:rPr>
                <w:b w:val="0"/>
                <w:i w:val="0"/>
                <w:strike w:val="0"/>
                <w:color w:val="4169E1"/>
                <w:u w:val="none"/>
              </w:rPr>
              <w:t>J. Doe</w:t>
            </w:r>
          </w:p>
          <w:p>
            <w:r>
              <w:rPr>
                <w:b w:val="0"/>
                <w:i w:val="0"/>
                <w:strike w:val="0"/>
                <w:u w:val="none"/>
              </w:rPr>
              <w:t>Action</w:t>
            </w:r>
          </w:p>
          <w:tbl>
            <w:tblPr>
              <w:tblStyle w:val="TableGrid"/>
              <w:tblW w:type="auto" w:w="0"/>
              <w:tblLook w:firstColumn="1" w:firstRow="1" w:lastColumn="0" w:lastRow="0" w:noHBand="0" w:noVBand="1" w:val="04A0"/>
            </w:tblPr>
            <w:tblGrid>
              <w:gridCol w:w="2160"/>
              <w:gridCol w:w="2160"/>
            </w:tblGrid>
            <w:tr>
              <w:tc>
                <w:tcPr>
                  <w:tcW w:type="dxa" w:w="2160"/>
                  <w:tcMar>
                    <w:top w:w="50" w:type="dxa"/>
                    <w:bottom w:w="50" w:type="dxa"/>
                  </w:tcMar>
                </w:tcPr>
                <w:p>
                  <w:r>
                    <w:rPr>
                      <w:b w:val="0"/>
                      <w:i w:val="0"/>
                      <w:strike w:val="0"/>
                      <w:u w:val="none"/>
                    </w:rPr>
                    <w:t>☑ Create</w:t>
                  </w:r>
                </w:p>
              </w:tc>
              <w:tc>
                <w:tcPr>
                  <w:tcW w:type="dxa" w:w="2160"/>
                  <w:tcMar>
                    <w:top w:w="50" w:type="dxa"/>
                    <w:bottom w:w="50" w:type="dxa"/>
                  </w:tcMar>
                </w:tcPr>
                <w:p>
                  <w:r>
                    <w:rPr>
                      <w:b w:val="0"/>
                      <w:i w:val="0"/>
                      <w:strike w:val="0"/>
                      <w:u w:val="none"/>
                    </w:rPr>
                    <w:t>☐ Use Existing</w:t>
                  </w:r>
                </w:p>
              </w:tc>
            </w:tr>
            <w:tr>
              <w:tc>
                <w:tcPr>
                  <w:tcW w:type="dxa" w:w="2160"/>
                  <w:tcMar>
                    <w:top w:w="50" w:type="dxa"/>
                    <w:bottom w:w="50" w:type="dxa"/>
                  </w:tcMar>
                </w:tcPr>
                <w:p>
                  <w:r>
                    <w:rPr>
                      <w:b w:val="0"/>
                      <w:i w:val="0"/>
                      <w:strike w:val="0"/>
                      <w:u w:val="none"/>
                    </w:rPr>
                    <w:t>☐ Update</w:t>
                  </w:r>
                </w:p>
              </w:tc>
              <w:tc>
                <w:tcPr>
                  <w:tcW w:type="dxa" w:w="2160"/>
                  <w:tcMar>
                    <w:top w:w="50" w:type="dxa"/>
                    <w:bottom w:w="50" w:type="dxa"/>
                  </w:tcMar>
                </w:tcPr>
                <w:p>
                  <w:r>
                    <w:rPr>
                      <w:b w:val="0"/>
                      <w:i w:val="0"/>
                      <w:strike w:val="0"/>
                      <w:u w:val="none"/>
                    </w:rPr>
                    <w:t>☐ Not Needed</w:t>
                  </w:r>
                </w:p>
              </w:tc>
            </w:tr>
          </w:tbl>
          <w:p/>
          <w:p>
            <w:pPr>
              <w:spacing w:after="0" w:before="0"/>
            </w:pPr>
          </w:p>
        </w:tc>
      </w:tr>
    </w:tbl>
    <w:p>
      <w:pPr>
        <w:spacing w:after="0" w:before="0"/>
      </w:pPr>
    </w:p>
    <w:tbl>
      <w:tblPr>
        <w:tblStyle w:val="TableGrid"/>
        <w:tblW w:type="auto" w:w="0"/>
        <w:tblLook w:firstColumn="1" w:firstRow="1" w:lastColumn="0" w:lastRow="0" w:noHBand="0" w:noVBand="1" w:val="04A0"/>
      </w:tblPr>
      <w:tblGrid>
        <w:gridCol w:w="4320"/>
        <w:gridCol w:w="4320"/>
      </w:tblGrid>
      <w:tr>
        <w:tc>
          <w:tcPr>
            <w:tcW w:type="dxa" w:w="8640"/>
            <w:gridSpan w:val="2"/>
            <w:tcMar>
              <w:top w:w="50" w:type="dxa"/>
              <w:bottom w:w="50" w:type="dxa"/>
            </w:tcMar>
          </w:tcPr>
          <w:p>
            <w:r>
              <w:rPr>
                <w:b w:val="0"/>
                <w:i w:val="0"/>
                <w:strike w:val="0"/>
                <w:u w:val="none"/>
              </w:rPr>
              <w:t>Software Coding Standards</w:t>
            </w:r>
          </w:p>
        </w:tc>
      </w:tr>
      <w:tr>
        <w:tc>
          <w:tcPr>
            <w:tcW w:type="dxa" w:w="4320"/>
            <w:tcMar>
              <w:top w:w="50" w:type="dxa"/>
              <w:bottom w:w="50" w:type="dxa"/>
            </w:tcMar>
          </w:tcPr>
          <w:p>
            <w:r>
              <w:rPr>
                <w:b w:val="0"/>
                <w:i w:val="0"/>
                <w:strike w:val="0"/>
                <w:u w:val="none"/>
              </w:rPr>
              <w:t>Provides standards for specific programming language regarding recommended programming style, practices, and methods for each aspect of a program written in that language.</w:t>
            </w:r>
          </w:p>
          <w:p>
            <w:r>
              <w:rPr>
                <w:b w:val="0"/>
                <w:i w:val="0"/>
                <w:strike w:val="0"/>
                <w:u w:val="none"/>
              </w:rPr>
              <w:t>Content required at milestone:</w:t>
            </w:r>
          </w:p>
          <w:p>
            <w:pPr>
              <w:pStyle w:val="ListBullet"/>
            </w:pPr>
            <w:r>
              <w:rPr>
                <w:b w:val="0"/>
                <w:i w:val="0"/>
                <w:strike w:val="0"/>
                <w:u w:val="none"/>
              </w:rPr>
              <w:t>Coding Standards</w:t>
            </w:r>
          </w:p>
        </w:tc>
        <w:tc>
          <w:tcPr>
            <w:tcW w:type="dxa" w:w="4320"/>
            <w:tcMar>
              <w:top w:w="50" w:type="dxa"/>
              <w:bottom w:w="50" w:type="dxa"/>
            </w:tcMar>
          </w:tcPr>
          <w:p>
            <w:r>
              <w:rPr>
                <w:b w:val="0"/>
                <w:i w:val="0"/>
                <w:strike w:val="0"/>
                <w:u w:val="none"/>
              </w:rPr>
              <w:t>Document Instance/s</w:t>
            </w:r>
            <w:r>
              <w:rPr>
                <w:b w:val="0"/>
                <w:i w:val="0"/>
                <w:strike w:val="0"/>
                <w:color w:val="4169E1"/>
                <w:u w:val="none"/>
              </w:rPr>
              <w:t>Ultra Dialysis Machine Software Coding Standards</w:t>
            </w:r>
          </w:p>
          <w:p>
            <w:r>
              <w:rPr>
                <w:b w:val="0"/>
                <w:i w:val="0"/>
                <w:strike w:val="0"/>
                <w:u w:val="none"/>
              </w:rPr>
              <w:t>Author</w:t>
            </w:r>
            <w:r>
              <w:rPr>
                <w:b w:val="0"/>
                <w:i w:val="0"/>
                <w:strike w:val="0"/>
                <w:color w:val="4169E1"/>
                <w:u w:val="none"/>
              </w:rPr>
              <w:t>J. Doe</w:t>
            </w:r>
          </w:p>
          <w:p>
            <w:r>
              <w:rPr>
                <w:b w:val="0"/>
                <w:i w:val="0"/>
                <w:strike w:val="0"/>
                <w:u w:val="none"/>
              </w:rPr>
              <w:t>Reviewer</w:t>
            </w:r>
            <w:r>
              <w:rPr>
                <w:b w:val="0"/>
                <w:i w:val="0"/>
                <w:strike w:val="0"/>
                <w:color w:val="4169E1"/>
                <w:u w:val="none"/>
              </w:rPr>
              <w:t>J. Doe</w:t>
            </w:r>
          </w:p>
          <w:p>
            <w:r>
              <w:rPr>
                <w:b w:val="0"/>
                <w:i w:val="0"/>
                <w:strike w:val="0"/>
                <w:u w:val="none"/>
              </w:rPr>
              <w:t>Approver</w:t>
            </w:r>
            <w:r>
              <w:rPr>
                <w:b w:val="0"/>
                <w:i w:val="0"/>
                <w:strike w:val="0"/>
                <w:color w:val="4169E1"/>
                <w:u w:val="none"/>
              </w:rPr>
              <w:t>J. Doe</w:t>
            </w:r>
          </w:p>
          <w:p>
            <w:r>
              <w:rPr>
                <w:b w:val="0"/>
                <w:i w:val="0"/>
                <w:strike w:val="0"/>
                <w:u w:val="none"/>
              </w:rPr>
              <w:t>Action</w:t>
            </w:r>
          </w:p>
          <w:tbl>
            <w:tblPr>
              <w:tblStyle w:val="TableGrid"/>
              <w:tblW w:type="auto" w:w="0"/>
              <w:tblLook w:firstColumn="1" w:firstRow="1" w:lastColumn="0" w:lastRow="0" w:noHBand="0" w:noVBand="1" w:val="04A0"/>
            </w:tblPr>
            <w:tblGrid>
              <w:gridCol w:w="2160"/>
              <w:gridCol w:w="2160"/>
            </w:tblGrid>
            <w:tr>
              <w:tc>
                <w:tcPr>
                  <w:tcW w:type="dxa" w:w="2160"/>
                  <w:tcMar>
                    <w:top w:w="50" w:type="dxa"/>
                    <w:bottom w:w="50" w:type="dxa"/>
                  </w:tcMar>
                </w:tcPr>
                <w:p>
                  <w:r>
                    <w:rPr>
                      <w:b w:val="0"/>
                      <w:i w:val="0"/>
                      <w:strike w:val="0"/>
                      <w:u w:val="none"/>
                    </w:rPr>
                    <w:t>☑ Create</w:t>
                  </w:r>
                </w:p>
              </w:tc>
              <w:tc>
                <w:tcPr>
                  <w:tcW w:type="dxa" w:w="2160"/>
                  <w:tcMar>
                    <w:top w:w="50" w:type="dxa"/>
                    <w:bottom w:w="50" w:type="dxa"/>
                  </w:tcMar>
                </w:tcPr>
                <w:p>
                  <w:r>
                    <w:rPr>
                      <w:b w:val="0"/>
                      <w:i w:val="0"/>
                      <w:strike w:val="0"/>
                      <w:u w:val="none"/>
                    </w:rPr>
                    <w:t>☐ Use Existing</w:t>
                  </w:r>
                </w:p>
              </w:tc>
            </w:tr>
            <w:tr>
              <w:tc>
                <w:tcPr>
                  <w:tcW w:type="dxa" w:w="2160"/>
                  <w:tcMar>
                    <w:top w:w="50" w:type="dxa"/>
                    <w:bottom w:w="50" w:type="dxa"/>
                  </w:tcMar>
                </w:tcPr>
                <w:p>
                  <w:r>
                    <w:rPr>
                      <w:b w:val="0"/>
                      <w:i w:val="0"/>
                      <w:strike w:val="0"/>
                      <w:u w:val="none"/>
                    </w:rPr>
                    <w:t>☐ Update</w:t>
                  </w:r>
                </w:p>
              </w:tc>
              <w:tc>
                <w:tcPr>
                  <w:tcW w:type="dxa" w:w="2160"/>
                  <w:tcMar>
                    <w:top w:w="50" w:type="dxa"/>
                    <w:bottom w:w="50" w:type="dxa"/>
                  </w:tcMar>
                </w:tcPr>
                <w:p>
                  <w:r>
                    <w:rPr>
                      <w:b w:val="0"/>
                      <w:i w:val="0"/>
                      <w:strike w:val="0"/>
                      <w:u w:val="none"/>
                    </w:rPr>
                    <w:t>☐ Not Needed</w:t>
                  </w:r>
                </w:p>
              </w:tc>
            </w:tr>
          </w:tbl>
          <w:p/>
          <w:p>
            <w:pPr>
              <w:spacing w:after="0" w:before="0"/>
            </w:pPr>
          </w:p>
        </w:tc>
      </w:tr>
    </w:tbl>
    <w:p>
      <w:pPr>
        <w:spacing w:after="0" w:before="0"/>
      </w:pPr>
    </w:p>
    <w:tbl>
      <w:tblPr>
        <w:tblStyle w:val="TableGrid"/>
        <w:tblW w:type="auto" w:w="0"/>
        <w:tblLook w:firstColumn="1" w:firstRow="1" w:lastColumn="0" w:lastRow="0" w:noHBand="0" w:noVBand="1" w:val="04A0"/>
      </w:tblPr>
      <w:tblGrid>
        <w:gridCol w:w="4320"/>
        <w:gridCol w:w="4320"/>
      </w:tblGrid>
      <w:tr>
        <w:tc>
          <w:tcPr>
            <w:tcW w:type="dxa" w:w="8640"/>
            <w:gridSpan w:val="2"/>
            <w:tcMar>
              <w:top w:w="50" w:type="dxa"/>
              <w:bottom w:w="50" w:type="dxa"/>
            </w:tcMar>
          </w:tcPr>
          <w:p>
            <w:r>
              <w:rPr>
                <w:b w:val="0"/>
                <w:i w:val="0"/>
                <w:strike w:val="0"/>
                <w:u w:val="none"/>
              </w:rPr>
              <w:t>Software Configuration Management Plan</w:t>
            </w:r>
          </w:p>
        </w:tc>
      </w:tr>
      <w:tr>
        <w:tc>
          <w:tcPr>
            <w:tcW w:type="dxa" w:w="4320"/>
            <w:tcMar>
              <w:top w:w="50" w:type="dxa"/>
              <w:bottom w:w="50" w:type="dxa"/>
            </w:tcMar>
          </w:tcPr>
          <w:p>
            <w:r>
              <w:rPr>
                <w:b w:val="0"/>
                <w:i w:val="0"/>
                <w:strike w:val="0"/>
                <w:u w:val="none"/>
              </w:rPr>
              <w:t xml:space="preserve">Provides the plan for conducting the </w:t>
            </w:r>
            <w:r>
              <w:rPr>
                <w:rStyle w:val="SubtleReference"/>
                <w:b w:val="0"/>
                <w:i w:val="0"/>
                <w:strike w:val="0"/>
                <w:u w:val="none"/>
              </w:rPr>
              <w:t>activities</w:t>
            </w:r>
            <w:r>
              <w:rPr>
                <w:b w:val="0"/>
                <w:i w:val="0"/>
                <w:strike w:val="0"/>
                <w:u w:val="none"/>
              </w:rPr>
              <w:t xml:space="preserve"> and </w:t>
            </w:r>
            <w:r>
              <w:rPr>
                <w:rStyle w:val="SubtleReference"/>
                <w:b w:val="0"/>
                <w:i w:val="0"/>
                <w:strike w:val="0"/>
                <w:u w:val="none"/>
              </w:rPr>
              <w:t>tasks</w:t>
            </w:r>
            <w:r>
              <w:rPr>
                <w:b w:val="0"/>
                <w:i w:val="0"/>
                <w:strike w:val="0"/>
                <w:u w:val="none"/>
              </w:rPr>
              <w:t xml:space="preserve"> of the </w:t>
            </w:r>
            <w:r>
              <w:rPr>
                <w:rStyle w:val="SubtleReference"/>
                <w:b w:val="0"/>
                <w:i w:val="0"/>
                <w:strike w:val="0"/>
                <w:u w:val="none"/>
              </w:rPr>
              <w:t>Software Configuration Management</w:t>
            </w:r>
            <w:r>
              <w:rPr>
                <w:rStyle w:val="SubtleReference"/>
                <w:b w:val="0"/>
                <w:i w:val="0"/>
                <w:strike w:val="0"/>
                <w:u w:val="none"/>
              </w:rPr>
              <w:t>process</w:t>
            </w:r>
            <w:r>
              <w:rPr>
                <w:b w:val="0"/>
                <w:i w:val="0"/>
                <w:strike w:val="0"/>
                <w:u w:val="none"/>
              </w:rPr>
              <w:t>. Determines items to be controlled and when they are to be placed under configuration control.</w:t>
            </w:r>
          </w:p>
          <w:p>
            <w:r>
              <w:rPr>
                <w:b w:val="0"/>
                <w:i w:val="0"/>
                <w:strike w:val="0"/>
                <w:u w:val="none"/>
              </w:rPr>
              <w:t>Content required at milestone:</w:t>
            </w:r>
          </w:p>
          <w:p>
            <w:pPr>
              <w:pStyle w:val="ListBullet"/>
            </w:pPr>
            <w:r>
              <w:rPr>
                <w:b w:val="0"/>
                <w:i w:val="0"/>
                <w:strike w:val="0"/>
                <w:u w:val="none"/>
              </w:rPr>
              <w:t>Software Configuration Management Process</w:t>
            </w:r>
          </w:p>
        </w:tc>
        <w:tc>
          <w:tcPr>
            <w:tcW w:type="dxa" w:w="4320"/>
            <w:tcMar>
              <w:top w:w="50" w:type="dxa"/>
              <w:bottom w:w="50" w:type="dxa"/>
            </w:tcMar>
          </w:tcPr>
          <w:p>
            <w:r>
              <w:rPr>
                <w:b w:val="0"/>
                <w:i w:val="0"/>
                <w:strike w:val="0"/>
                <w:u w:val="none"/>
              </w:rPr>
              <w:t>Document Instance/s</w:t>
            </w:r>
            <w:r>
              <w:rPr>
                <w:b w:val="0"/>
                <w:i w:val="0"/>
                <w:strike w:val="0"/>
                <w:color w:val="4169E1"/>
                <w:u w:val="none"/>
              </w:rPr>
              <w:t>Ultra Dialysis Machine Software Configuration Management Plan</w:t>
            </w:r>
          </w:p>
          <w:p>
            <w:r>
              <w:rPr>
                <w:b w:val="0"/>
                <w:i w:val="0"/>
                <w:strike w:val="0"/>
                <w:u w:val="none"/>
              </w:rPr>
              <w:t>Author</w:t>
            </w:r>
            <w:r>
              <w:rPr>
                <w:b w:val="0"/>
                <w:i w:val="0"/>
                <w:strike w:val="0"/>
                <w:color w:val="4169E1"/>
                <w:u w:val="none"/>
              </w:rPr>
              <w:t>J. Doe</w:t>
            </w:r>
          </w:p>
          <w:p>
            <w:r>
              <w:rPr>
                <w:b w:val="0"/>
                <w:i w:val="0"/>
                <w:strike w:val="0"/>
                <w:u w:val="none"/>
              </w:rPr>
              <w:t>Reviewer</w:t>
            </w:r>
            <w:r>
              <w:rPr>
                <w:b w:val="0"/>
                <w:i w:val="0"/>
                <w:strike w:val="0"/>
                <w:color w:val="4169E1"/>
                <w:u w:val="none"/>
              </w:rPr>
              <w:t>J. Doe</w:t>
            </w:r>
          </w:p>
          <w:p>
            <w:r>
              <w:rPr>
                <w:b w:val="0"/>
                <w:i w:val="0"/>
                <w:strike w:val="0"/>
                <w:u w:val="none"/>
              </w:rPr>
              <w:t>Approver</w:t>
            </w:r>
            <w:r>
              <w:rPr>
                <w:b w:val="0"/>
                <w:i w:val="0"/>
                <w:strike w:val="0"/>
                <w:color w:val="4169E1"/>
                <w:u w:val="none"/>
              </w:rPr>
              <w:t>J. Doe</w:t>
            </w:r>
          </w:p>
          <w:p>
            <w:r>
              <w:rPr>
                <w:b w:val="0"/>
                <w:i w:val="0"/>
                <w:strike w:val="0"/>
                <w:u w:val="none"/>
              </w:rPr>
              <w:t>Action</w:t>
            </w:r>
          </w:p>
          <w:tbl>
            <w:tblPr>
              <w:tblStyle w:val="TableGrid"/>
              <w:tblW w:type="auto" w:w="0"/>
              <w:tblLook w:firstColumn="1" w:firstRow="1" w:lastColumn="0" w:lastRow="0" w:noHBand="0" w:noVBand="1" w:val="04A0"/>
            </w:tblPr>
            <w:tblGrid>
              <w:gridCol w:w="2160"/>
              <w:gridCol w:w="2160"/>
            </w:tblGrid>
            <w:tr>
              <w:tc>
                <w:tcPr>
                  <w:tcW w:type="dxa" w:w="2160"/>
                  <w:tcMar>
                    <w:top w:w="50" w:type="dxa"/>
                    <w:bottom w:w="50" w:type="dxa"/>
                  </w:tcMar>
                </w:tcPr>
                <w:p>
                  <w:r>
                    <w:rPr>
                      <w:b w:val="0"/>
                      <w:i w:val="0"/>
                      <w:strike w:val="0"/>
                      <w:u w:val="none"/>
                    </w:rPr>
                    <w:t>☑ Create</w:t>
                  </w:r>
                </w:p>
              </w:tc>
              <w:tc>
                <w:tcPr>
                  <w:tcW w:type="dxa" w:w="2160"/>
                  <w:tcMar>
                    <w:top w:w="50" w:type="dxa"/>
                    <w:bottom w:w="50" w:type="dxa"/>
                  </w:tcMar>
                </w:tcPr>
                <w:p>
                  <w:r>
                    <w:rPr>
                      <w:b w:val="0"/>
                      <w:i w:val="0"/>
                      <w:strike w:val="0"/>
                      <w:u w:val="none"/>
                    </w:rPr>
                    <w:t>☐ Use Existing</w:t>
                  </w:r>
                </w:p>
              </w:tc>
            </w:tr>
            <w:tr>
              <w:tc>
                <w:tcPr>
                  <w:tcW w:type="dxa" w:w="2160"/>
                  <w:tcMar>
                    <w:top w:w="50" w:type="dxa"/>
                    <w:bottom w:w="50" w:type="dxa"/>
                  </w:tcMar>
                </w:tcPr>
                <w:p>
                  <w:r>
                    <w:rPr>
                      <w:b w:val="0"/>
                      <w:i w:val="0"/>
                      <w:strike w:val="0"/>
                      <w:u w:val="none"/>
                    </w:rPr>
                    <w:t>☐ Update</w:t>
                  </w:r>
                </w:p>
              </w:tc>
              <w:tc>
                <w:tcPr>
                  <w:tcW w:type="dxa" w:w="2160"/>
                  <w:tcMar>
                    <w:top w:w="50" w:type="dxa"/>
                    <w:bottom w:w="50" w:type="dxa"/>
                  </w:tcMar>
                </w:tcPr>
                <w:p>
                  <w:r>
                    <w:rPr>
                      <w:b w:val="0"/>
                      <w:i w:val="0"/>
                      <w:strike w:val="0"/>
                      <w:u w:val="none"/>
                    </w:rPr>
                    <w:t>☐ Not Needed</w:t>
                  </w:r>
                </w:p>
              </w:tc>
            </w:tr>
          </w:tbl>
          <w:p/>
          <w:p>
            <w:pPr>
              <w:spacing w:after="0" w:before="0"/>
            </w:pPr>
          </w:p>
        </w:tc>
      </w:tr>
    </w:tbl>
    <w:p>
      <w:pPr>
        <w:spacing w:after="0" w:before="0"/>
      </w:pPr>
    </w:p>
    <w:tbl>
      <w:tblPr>
        <w:tblStyle w:val="TableGrid"/>
        <w:tblW w:type="auto" w:w="0"/>
        <w:tblLook w:firstColumn="1" w:firstRow="1" w:lastColumn="0" w:lastRow="0" w:noHBand="0" w:noVBand="1" w:val="04A0"/>
      </w:tblPr>
      <w:tblGrid>
        <w:gridCol w:w="4320"/>
        <w:gridCol w:w="4320"/>
      </w:tblGrid>
      <w:tr>
        <w:tc>
          <w:tcPr>
            <w:tcW w:type="dxa" w:w="8640"/>
            <w:gridSpan w:val="2"/>
            <w:tcMar>
              <w:top w:w="50" w:type="dxa"/>
              <w:bottom w:w="50" w:type="dxa"/>
            </w:tcMar>
          </w:tcPr>
          <w:p>
            <w:r>
              <w:rPr>
                <w:b w:val="0"/>
                <w:i w:val="0"/>
                <w:strike w:val="0"/>
                <w:u w:val="none"/>
              </w:rPr>
              <w:t>Software Configuration Status Report</w:t>
            </w:r>
          </w:p>
        </w:tc>
      </w:tr>
      <w:tr>
        <w:tc>
          <w:tcPr>
            <w:tcW w:type="dxa" w:w="4320"/>
            <w:tcMar>
              <w:top w:w="50" w:type="dxa"/>
              <w:bottom w:w="50" w:type="dxa"/>
            </w:tcMar>
          </w:tcPr>
          <w:p>
            <w:r>
              <w:rPr>
                <w:b w:val="0"/>
                <w:i w:val="0"/>
                <w:strike w:val="0"/>
                <w:u w:val="none"/>
              </w:rPr>
              <w:t xml:space="preserve">Provides </w:t>
            </w:r>
            <w:r>
              <w:rPr>
                <w:rStyle w:val="SubtleReference"/>
                <w:b w:val="0"/>
                <w:i w:val="0"/>
                <w:strike w:val="0"/>
                <w:u w:val="none"/>
              </w:rPr>
              <w:t>configuration items</w:t>
            </w:r>
            <w:r>
              <w:rPr>
                <w:b w:val="0"/>
                <w:i w:val="0"/>
                <w:strike w:val="0"/>
                <w:u w:val="none"/>
              </w:rPr>
              <w:t xml:space="preserve"> of a particular </w:t>
            </w:r>
            <w:r>
              <w:rPr>
                <w:rStyle w:val="SubtleReference"/>
                <w:b w:val="0"/>
                <w:i w:val="0"/>
                <w:strike w:val="0"/>
                <w:u w:val="none"/>
              </w:rPr>
              <w:t>software</w:t>
            </w:r>
            <w:r>
              <w:rPr>
                <w:b w:val="0"/>
                <w:i w:val="0"/>
                <w:strike w:val="0"/>
                <w:u w:val="none"/>
              </w:rPr>
              <w:t xml:space="preserve"> configuration, including their versions.</w:t>
            </w:r>
          </w:p>
          <w:p>
            <w:r>
              <w:rPr>
                <w:b w:val="0"/>
                <w:i w:val="0"/>
                <w:strike w:val="0"/>
                <w:u w:val="none"/>
              </w:rPr>
              <w:t>Content required at milestone:</w:t>
            </w:r>
          </w:p>
          <w:p>
            <w:pPr>
              <w:pStyle w:val="ListBullet"/>
            </w:pPr>
            <w:r>
              <w:rPr>
                <w:b w:val="0"/>
                <w:i w:val="0"/>
                <w:strike w:val="0"/>
                <w:u w:val="none"/>
              </w:rPr>
              <w:t>Configuration Identification</w:t>
            </w:r>
          </w:p>
        </w:tc>
        <w:tc>
          <w:tcPr>
            <w:tcW w:type="dxa" w:w="4320"/>
            <w:tcMar>
              <w:top w:w="50" w:type="dxa"/>
              <w:bottom w:w="50" w:type="dxa"/>
            </w:tcMar>
          </w:tcPr>
          <w:p>
            <w:r>
              <w:rPr>
                <w:b w:val="0"/>
                <w:i w:val="0"/>
                <w:strike w:val="0"/>
                <w:u w:val="none"/>
              </w:rPr>
              <w:t>Document Instance/s</w:t>
            </w:r>
            <w:r>
              <w:rPr>
                <w:b w:val="0"/>
                <w:i w:val="0"/>
                <w:strike w:val="0"/>
                <w:color w:val="4169E1"/>
                <w:u w:val="none"/>
              </w:rPr>
              <w:t>Ultra Dialysis Machine Software Configuration Status Report</w:t>
            </w:r>
          </w:p>
          <w:p>
            <w:r>
              <w:rPr>
                <w:b w:val="0"/>
                <w:i w:val="0"/>
                <w:strike w:val="0"/>
                <w:u w:val="none"/>
              </w:rPr>
              <w:t>Author</w:t>
            </w:r>
            <w:r>
              <w:rPr>
                <w:b w:val="0"/>
                <w:i w:val="0"/>
                <w:strike w:val="0"/>
                <w:color w:val="4169E1"/>
                <w:u w:val="none"/>
              </w:rPr>
              <w:t>J. Doe</w:t>
            </w:r>
          </w:p>
          <w:p>
            <w:r>
              <w:rPr>
                <w:b w:val="0"/>
                <w:i w:val="0"/>
                <w:strike w:val="0"/>
                <w:u w:val="none"/>
              </w:rPr>
              <w:t>Reviewer</w:t>
            </w:r>
            <w:r>
              <w:rPr>
                <w:b w:val="0"/>
                <w:i w:val="0"/>
                <w:strike w:val="0"/>
                <w:color w:val="4169E1"/>
                <w:u w:val="none"/>
              </w:rPr>
              <w:t>J. Doe</w:t>
            </w:r>
          </w:p>
          <w:p>
            <w:r>
              <w:rPr>
                <w:b w:val="0"/>
                <w:i w:val="0"/>
                <w:strike w:val="0"/>
                <w:u w:val="none"/>
              </w:rPr>
              <w:t>Approver</w:t>
            </w:r>
            <w:r>
              <w:rPr>
                <w:b w:val="0"/>
                <w:i w:val="0"/>
                <w:strike w:val="0"/>
                <w:color w:val="4169E1"/>
                <w:u w:val="none"/>
              </w:rPr>
              <w:t>J. Doe</w:t>
            </w:r>
          </w:p>
          <w:p>
            <w:r>
              <w:rPr>
                <w:b w:val="0"/>
                <w:i w:val="0"/>
                <w:strike w:val="0"/>
                <w:u w:val="none"/>
              </w:rPr>
              <w:t>Action</w:t>
            </w:r>
          </w:p>
          <w:tbl>
            <w:tblPr>
              <w:tblStyle w:val="TableGrid"/>
              <w:tblW w:type="auto" w:w="0"/>
              <w:tblLook w:firstColumn="1" w:firstRow="1" w:lastColumn="0" w:lastRow="0" w:noHBand="0" w:noVBand="1" w:val="04A0"/>
            </w:tblPr>
            <w:tblGrid>
              <w:gridCol w:w="2160"/>
              <w:gridCol w:w="2160"/>
            </w:tblGrid>
            <w:tr>
              <w:tc>
                <w:tcPr>
                  <w:tcW w:type="dxa" w:w="2160"/>
                  <w:tcMar>
                    <w:top w:w="50" w:type="dxa"/>
                    <w:bottom w:w="50" w:type="dxa"/>
                  </w:tcMar>
                </w:tcPr>
                <w:p>
                  <w:r>
                    <w:rPr>
                      <w:b w:val="0"/>
                      <w:i w:val="0"/>
                      <w:strike w:val="0"/>
                      <w:u w:val="none"/>
                    </w:rPr>
                    <w:t>☑ Create</w:t>
                  </w:r>
                </w:p>
              </w:tc>
              <w:tc>
                <w:tcPr>
                  <w:tcW w:type="dxa" w:w="2160"/>
                  <w:tcMar>
                    <w:top w:w="50" w:type="dxa"/>
                    <w:bottom w:w="50" w:type="dxa"/>
                  </w:tcMar>
                </w:tcPr>
                <w:p>
                  <w:r>
                    <w:rPr>
                      <w:b w:val="0"/>
                      <w:i w:val="0"/>
                      <w:strike w:val="0"/>
                      <w:u w:val="none"/>
                    </w:rPr>
                    <w:t>☐ Use Existing</w:t>
                  </w:r>
                </w:p>
              </w:tc>
            </w:tr>
            <w:tr>
              <w:tc>
                <w:tcPr>
                  <w:tcW w:type="dxa" w:w="2160"/>
                  <w:tcMar>
                    <w:top w:w="50" w:type="dxa"/>
                    <w:bottom w:w="50" w:type="dxa"/>
                  </w:tcMar>
                </w:tcPr>
                <w:p>
                  <w:r>
                    <w:rPr>
                      <w:b w:val="0"/>
                      <w:i w:val="0"/>
                      <w:strike w:val="0"/>
                      <w:u w:val="none"/>
                    </w:rPr>
                    <w:t>☐ Update</w:t>
                  </w:r>
                </w:p>
              </w:tc>
              <w:tc>
                <w:tcPr>
                  <w:tcW w:type="dxa" w:w="2160"/>
                  <w:tcMar>
                    <w:top w:w="50" w:type="dxa"/>
                    <w:bottom w:w="50" w:type="dxa"/>
                  </w:tcMar>
                </w:tcPr>
                <w:p>
                  <w:r>
                    <w:rPr>
                      <w:b w:val="0"/>
                      <w:i w:val="0"/>
                      <w:strike w:val="0"/>
                      <w:u w:val="none"/>
                    </w:rPr>
                    <w:t>☐ Not Needed</w:t>
                  </w:r>
                </w:p>
              </w:tc>
            </w:tr>
          </w:tbl>
          <w:p/>
          <w:p>
            <w:pPr>
              <w:spacing w:after="0" w:before="0"/>
            </w:pPr>
          </w:p>
        </w:tc>
      </w:tr>
    </w:tbl>
    <w:p>
      <w:pPr>
        <w:spacing w:after="0" w:before="0"/>
      </w:pPr>
    </w:p>
    <w:tbl>
      <w:tblPr>
        <w:tblStyle w:val="TableGrid"/>
        <w:tblW w:type="auto" w:w="0"/>
        <w:tblLook w:firstColumn="1" w:firstRow="1" w:lastColumn="0" w:lastRow="0" w:noHBand="0" w:noVBand="1" w:val="04A0"/>
      </w:tblPr>
      <w:tblGrid>
        <w:gridCol w:w="4320"/>
        <w:gridCol w:w="4320"/>
      </w:tblGrid>
      <w:tr>
        <w:tc>
          <w:tcPr>
            <w:tcW w:type="dxa" w:w="8640"/>
            <w:gridSpan w:val="2"/>
            <w:tcMar>
              <w:top w:w="50" w:type="dxa"/>
              <w:bottom w:w="50" w:type="dxa"/>
            </w:tcMar>
          </w:tcPr>
          <w:p>
            <w:r>
              <w:rPr>
                <w:b w:val="0"/>
                <w:i w:val="0"/>
                <w:strike w:val="0"/>
                <w:u w:val="none"/>
              </w:rPr>
              <w:t>Software Development Plan</w:t>
            </w:r>
          </w:p>
        </w:tc>
      </w:tr>
      <w:tr>
        <w:tc>
          <w:tcPr>
            <w:tcW w:type="dxa" w:w="4320"/>
            <w:tcMar>
              <w:top w:w="50" w:type="dxa"/>
              <w:bottom w:w="50" w:type="dxa"/>
            </w:tcMar>
          </w:tcPr>
          <w:p>
            <w:r>
              <w:rPr>
                <w:b w:val="0"/>
                <w:i w:val="0"/>
                <w:strike w:val="0"/>
                <w:u w:val="none"/>
              </w:rPr>
              <w:t xml:space="preserve">Provides overall plan for conducting a software development effort. Describes </w:t>
            </w:r>
            <w:r>
              <w:rPr>
                <w:rStyle w:val="SubtleReference"/>
                <w:b w:val="0"/>
                <w:i w:val="0"/>
                <w:strike w:val="0"/>
                <w:u w:val="none"/>
              </w:rPr>
              <w:t>processes</w:t>
            </w:r>
            <w:r>
              <w:rPr>
                <w:b w:val="0"/>
                <w:i w:val="0"/>
                <w:strike w:val="0"/>
                <w:u w:val="none"/>
              </w:rPr>
              <w:t xml:space="preserve"> to be followed and determines </w:t>
            </w:r>
            <w:r>
              <w:rPr>
                <w:rStyle w:val="SubtleReference"/>
                <w:b w:val="0"/>
                <w:i w:val="0"/>
                <w:strike w:val="0"/>
                <w:u w:val="none"/>
              </w:rPr>
              <w:t>methods</w:t>
            </w:r>
            <w:r>
              <w:rPr>
                <w:b w:val="0"/>
                <w:i w:val="0"/>
                <w:strike w:val="0"/>
                <w:u w:val="none"/>
              </w:rPr>
              <w:t xml:space="preserve"> and </w:t>
            </w:r>
            <w:r>
              <w:rPr>
                <w:rStyle w:val="SubtleReference"/>
                <w:b w:val="0"/>
                <w:i w:val="0"/>
                <w:strike w:val="0"/>
                <w:u w:val="none"/>
              </w:rPr>
              <w:t>tools</w:t>
            </w:r>
            <w:r>
              <w:rPr>
                <w:b w:val="0"/>
                <w:i w:val="0"/>
                <w:strike w:val="0"/>
                <w:u w:val="none"/>
              </w:rPr>
              <w:t xml:space="preserve"> to be used. Serves to communicate </w:t>
            </w:r>
            <w:r>
              <w:rPr>
                <w:rStyle w:val="SubtleReference"/>
                <w:b w:val="0"/>
                <w:i w:val="0"/>
                <w:strike w:val="0"/>
                <w:u w:val="none"/>
              </w:rPr>
              <w:t>procedures</w:t>
            </w:r>
            <w:r>
              <w:rPr>
                <w:b w:val="0"/>
                <w:i w:val="0"/>
                <w:strike w:val="0"/>
                <w:u w:val="none"/>
              </w:rPr>
              <w:t xml:space="preserve"> and goals to members of the development team.</w:t>
            </w:r>
          </w:p>
          <w:p>
            <w:r>
              <w:rPr>
                <w:b w:val="0"/>
                <w:i w:val="0"/>
                <w:strike w:val="0"/>
                <w:u w:val="none"/>
              </w:rPr>
              <w:t>Content required at milestone:</w:t>
            </w:r>
          </w:p>
          <w:p>
            <w:pPr>
              <w:pStyle w:val="ListBullet"/>
            </w:pPr>
            <w:r>
              <w:rPr>
                <w:b w:val="0"/>
                <w:i w:val="0"/>
                <w:strike w:val="0"/>
                <w:u w:val="none"/>
              </w:rPr>
              <w:t>Software Engineering Life Cycle</w:t>
            </w:r>
          </w:p>
          <w:p>
            <w:pPr>
              <w:pStyle w:val="ListBullet"/>
            </w:pPr>
            <w:r>
              <w:rPr>
                <w:b w:val="0"/>
                <w:i w:val="0"/>
                <w:strike w:val="0"/>
                <w:u w:val="none"/>
              </w:rPr>
              <w:t>Coordination With Product Development</w:t>
            </w:r>
          </w:p>
          <w:p>
            <w:pPr>
              <w:pStyle w:val="ListBullet"/>
            </w:pPr>
            <w:r>
              <w:rPr>
                <w:b w:val="0"/>
                <w:i w:val="0"/>
                <w:strike w:val="0"/>
                <w:u w:val="none"/>
              </w:rPr>
              <w:t>Roles and Responsibilities</w:t>
            </w:r>
          </w:p>
          <w:p>
            <w:pPr>
              <w:pStyle w:val="ListBullet"/>
            </w:pPr>
            <w:r>
              <w:rPr>
                <w:b w:val="0"/>
                <w:i w:val="0"/>
                <w:strike w:val="0"/>
                <w:u w:val="none"/>
              </w:rPr>
              <w:t>Traceability</w:t>
            </w:r>
          </w:p>
          <w:p>
            <w:pPr>
              <w:pStyle w:val="ListBullet"/>
            </w:pPr>
            <w:r>
              <w:rPr>
                <w:b w:val="0"/>
                <w:i w:val="0"/>
                <w:strike w:val="0"/>
                <w:u w:val="none"/>
              </w:rPr>
              <w:t>Development Standards and Methods</w:t>
            </w:r>
          </w:p>
          <w:p>
            <w:pPr>
              <w:pStyle w:val="ListBullet"/>
            </w:pPr>
            <w:r>
              <w:rPr>
                <w:b w:val="0"/>
                <w:i w:val="0"/>
                <w:strike w:val="0"/>
                <w:u w:val="none"/>
              </w:rPr>
              <w:t>Programming Technologies Used</w:t>
            </w:r>
          </w:p>
          <w:p>
            <w:pPr>
              <w:pStyle w:val="ListBullet"/>
            </w:pPr>
            <w:r>
              <w:rPr>
                <w:b w:val="0"/>
                <w:i w:val="0"/>
                <w:strike w:val="0"/>
                <w:u w:val="none"/>
              </w:rPr>
              <w:t>Common Software Causes</w:t>
            </w:r>
          </w:p>
          <w:p>
            <w:pPr>
              <w:pStyle w:val="ListBullet"/>
            </w:pPr>
            <w:r>
              <w:rPr>
                <w:b w:val="0"/>
                <w:i w:val="0"/>
                <w:strike w:val="0"/>
                <w:u w:val="none"/>
              </w:rPr>
              <w:t>Avoidance Strategy for Common Software Causes</w:t>
            </w:r>
          </w:p>
          <w:p>
            <w:pPr>
              <w:pStyle w:val="ListBullet"/>
            </w:pPr>
            <w:r>
              <w:rPr>
                <w:b w:val="0"/>
                <w:i w:val="0"/>
                <w:strike w:val="0"/>
                <w:u w:val="none"/>
              </w:rPr>
              <w:t>Verification Strategy for Avoidance of Common Software Causes</w:t>
            </w:r>
          </w:p>
          <w:p>
            <w:pPr>
              <w:pStyle w:val="ListBullet"/>
            </w:pPr>
            <w:r>
              <w:rPr>
                <w:b w:val="0"/>
                <w:i w:val="0"/>
                <w:strike w:val="0"/>
                <w:u w:val="none"/>
              </w:rPr>
              <w:t>Secure Design Best Practices</w:t>
            </w:r>
          </w:p>
          <w:p>
            <w:pPr>
              <w:pStyle w:val="ListBullet"/>
            </w:pPr>
            <w:r>
              <w:rPr>
                <w:b w:val="0"/>
                <w:i w:val="0"/>
                <w:strike w:val="0"/>
                <w:u w:val="none"/>
              </w:rPr>
              <w:t>Software Unit Verification Approach</w:t>
            </w:r>
          </w:p>
          <w:p>
            <w:pPr>
              <w:pStyle w:val="ListBullet"/>
            </w:pPr>
            <w:r>
              <w:rPr>
                <w:b w:val="0"/>
                <w:i w:val="0"/>
                <w:strike w:val="0"/>
                <w:u w:val="none"/>
              </w:rPr>
              <w:t>Software Problem Resolution Approach</w:t>
            </w:r>
          </w:p>
          <w:p>
            <w:pPr>
              <w:pStyle w:val="ListBullet"/>
            </w:pPr>
            <w:r>
              <w:rPr>
                <w:b w:val="0"/>
                <w:i w:val="0"/>
                <w:strike w:val="0"/>
                <w:u w:val="none"/>
              </w:rPr>
              <w:t>Software Integration Plan</w:t>
            </w:r>
          </w:p>
          <w:p>
            <w:pPr>
              <w:pStyle w:val="ListBullet"/>
            </w:pPr>
            <w:r>
              <w:rPr>
                <w:b w:val="0"/>
                <w:i w:val="0"/>
                <w:strike w:val="0"/>
                <w:u w:val="none"/>
              </w:rPr>
              <w:t>Software Integration Test Approach</w:t>
            </w:r>
          </w:p>
          <w:p>
            <w:pPr>
              <w:pStyle w:val="ListBullet"/>
            </w:pPr>
            <w:r>
              <w:rPr>
                <w:b w:val="0"/>
                <w:i w:val="0"/>
                <w:strike w:val="0"/>
                <w:u w:val="none"/>
              </w:rPr>
              <w:t>Expected Unit Test Coverage</w:t>
            </w:r>
          </w:p>
          <w:p>
            <w:pPr>
              <w:pStyle w:val="ListBullet"/>
            </w:pPr>
            <w:r>
              <w:rPr>
                <w:b w:val="0"/>
                <w:i w:val="0"/>
                <w:strike w:val="0"/>
                <w:u w:val="none"/>
              </w:rPr>
              <w:t>Software Development Environment</w:t>
            </w:r>
          </w:p>
          <w:p>
            <w:pPr>
              <w:pStyle w:val="ListBullet"/>
            </w:pPr>
            <w:r>
              <w:rPr>
                <w:b w:val="0"/>
                <w:i w:val="0"/>
                <w:strike w:val="0"/>
                <w:u w:val="none"/>
              </w:rPr>
              <w:t>Software Development Environment Controls</w:t>
            </w:r>
          </w:p>
          <w:p>
            <w:pPr>
              <w:pStyle w:val="ListBullet"/>
            </w:pPr>
            <w:r>
              <w:rPr>
                <w:b w:val="0"/>
                <w:i w:val="0"/>
                <w:strike w:val="0"/>
                <w:u w:val="none"/>
              </w:rPr>
              <w:t>Selected Tools for Static Code Analysis</w:t>
            </w:r>
          </w:p>
          <w:p>
            <w:pPr>
              <w:pStyle w:val="ListBullet"/>
            </w:pPr>
            <w:r>
              <w:rPr>
                <w:b w:val="0"/>
                <w:i w:val="0"/>
                <w:strike w:val="0"/>
                <w:u w:val="none"/>
              </w:rPr>
              <w:t>Selected Tools for Static Model Analysis</w:t>
            </w:r>
          </w:p>
          <w:p>
            <w:pPr>
              <w:pStyle w:val="ListBullet"/>
            </w:pPr>
            <w:r>
              <w:rPr>
                <w:b w:val="0"/>
                <w:i w:val="0"/>
                <w:strike w:val="0"/>
                <w:u w:val="none"/>
              </w:rPr>
              <w:t>Selected Tools for Dynamic Code Analysis</w:t>
            </w:r>
          </w:p>
          <w:p>
            <w:pPr>
              <w:pStyle w:val="ListBullet"/>
            </w:pPr>
            <w:r>
              <w:rPr>
                <w:b w:val="0"/>
                <w:i w:val="0"/>
                <w:strike w:val="0"/>
                <w:u w:val="none"/>
              </w:rPr>
              <w:t>Selected Tools for Implementation Model</w:t>
            </w:r>
          </w:p>
          <w:p>
            <w:pPr>
              <w:pStyle w:val="ListBullet"/>
            </w:pPr>
            <w:r>
              <w:rPr>
                <w:b w:val="0"/>
                <w:i w:val="0"/>
                <w:strike w:val="0"/>
                <w:u w:val="none"/>
              </w:rPr>
              <w:t>Release Plan</w:t>
            </w:r>
          </w:p>
          <w:p>
            <w:pPr>
              <w:pStyle w:val="ListBullet"/>
            </w:pPr>
            <w:r>
              <w:rPr>
                <w:b w:val="0"/>
                <w:i w:val="0"/>
                <w:strike w:val="0"/>
                <w:u w:val="none"/>
              </w:rPr>
              <w:t>Static Code Analysis Rules</w:t>
            </w:r>
          </w:p>
          <w:p>
            <w:pPr>
              <w:pStyle w:val="ListBullet"/>
            </w:pPr>
            <w:r>
              <w:rPr>
                <w:b w:val="0"/>
                <w:i w:val="0"/>
                <w:strike w:val="0"/>
                <w:u w:val="none"/>
              </w:rPr>
              <w:t>Static Model Analysis Rules</w:t>
            </w:r>
          </w:p>
          <w:p>
            <w:pPr>
              <w:pStyle w:val="ListBullet"/>
            </w:pPr>
            <w:r>
              <w:rPr>
                <w:b w:val="0"/>
                <w:i w:val="0"/>
                <w:strike w:val="0"/>
                <w:u w:val="none"/>
              </w:rPr>
              <w:t>Dynamic Code Analysis Rules</w:t>
            </w:r>
          </w:p>
        </w:tc>
        <w:tc>
          <w:tcPr>
            <w:tcW w:type="dxa" w:w="4320"/>
            <w:tcMar>
              <w:top w:w="50" w:type="dxa"/>
              <w:bottom w:w="50" w:type="dxa"/>
            </w:tcMar>
          </w:tcPr>
          <w:p>
            <w:r>
              <w:rPr>
                <w:b w:val="0"/>
                <w:i w:val="0"/>
                <w:strike w:val="0"/>
                <w:u w:val="none"/>
              </w:rPr>
              <w:t>Document Instance/s</w:t>
            </w:r>
            <w:r>
              <w:rPr>
                <w:b w:val="0"/>
                <w:i w:val="0"/>
                <w:strike w:val="0"/>
                <w:color w:val="4169E1"/>
                <w:u w:val="none"/>
              </w:rPr>
              <w:t>Ultra Dialysis Machine Software Development Plan</w:t>
            </w:r>
          </w:p>
          <w:p>
            <w:r>
              <w:rPr>
                <w:b w:val="0"/>
                <w:i w:val="0"/>
                <w:strike w:val="0"/>
                <w:u w:val="none"/>
              </w:rPr>
              <w:t>Author</w:t>
            </w:r>
            <w:r>
              <w:rPr>
                <w:b w:val="0"/>
                <w:i w:val="0"/>
                <w:strike w:val="0"/>
                <w:color w:val="4169E1"/>
                <w:u w:val="none"/>
              </w:rPr>
              <w:t>J. Doe</w:t>
            </w:r>
          </w:p>
          <w:p>
            <w:r>
              <w:rPr>
                <w:b w:val="0"/>
                <w:i w:val="0"/>
                <w:strike w:val="0"/>
                <w:u w:val="none"/>
              </w:rPr>
              <w:t>Reviewer</w:t>
            </w:r>
            <w:r>
              <w:rPr>
                <w:b w:val="0"/>
                <w:i w:val="0"/>
                <w:strike w:val="0"/>
                <w:color w:val="4169E1"/>
                <w:u w:val="none"/>
              </w:rPr>
              <w:t>J. Doe</w:t>
            </w:r>
          </w:p>
          <w:p>
            <w:r>
              <w:rPr>
                <w:b w:val="0"/>
                <w:i w:val="0"/>
                <w:strike w:val="0"/>
                <w:u w:val="none"/>
              </w:rPr>
              <w:t>Approver</w:t>
            </w:r>
            <w:r>
              <w:rPr>
                <w:b w:val="0"/>
                <w:i w:val="0"/>
                <w:strike w:val="0"/>
                <w:color w:val="4169E1"/>
                <w:u w:val="none"/>
              </w:rPr>
              <w:t>J. Doe</w:t>
            </w:r>
          </w:p>
          <w:p>
            <w:r>
              <w:rPr>
                <w:b w:val="0"/>
                <w:i w:val="0"/>
                <w:strike w:val="0"/>
                <w:u w:val="none"/>
              </w:rPr>
              <w:t>Action</w:t>
            </w:r>
          </w:p>
          <w:tbl>
            <w:tblPr>
              <w:tblStyle w:val="TableGrid"/>
              <w:tblW w:type="auto" w:w="0"/>
              <w:tblLook w:firstColumn="1" w:firstRow="1" w:lastColumn="0" w:lastRow="0" w:noHBand="0" w:noVBand="1" w:val="04A0"/>
            </w:tblPr>
            <w:tblGrid>
              <w:gridCol w:w="2160"/>
              <w:gridCol w:w="2160"/>
            </w:tblGrid>
            <w:tr>
              <w:tc>
                <w:tcPr>
                  <w:tcW w:type="dxa" w:w="2160"/>
                  <w:tcMar>
                    <w:top w:w="50" w:type="dxa"/>
                    <w:bottom w:w="50" w:type="dxa"/>
                  </w:tcMar>
                </w:tcPr>
                <w:p>
                  <w:r>
                    <w:rPr>
                      <w:b w:val="0"/>
                      <w:i w:val="0"/>
                      <w:strike w:val="0"/>
                      <w:u w:val="none"/>
                    </w:rPr>
                    <w:t>☑ Create</w:t>
                  </w:r>
                </w:p>
              </w:tc>
              <w:tc>
                <w:tcPr>
                  <w:tcW w:type="dxa" w:w="2160"/>
                  <w:tcMar>
                    <w:top w:w="50" w:type="dxa"/>
                    <w:bottom w:w="50" w:type="dxa"/>
                  </w:tcMar>
                </w:tcPr>
                <w:p>
                  <w:r>
                    <w:rPr>
                      <w:b w:val="0"/>
                      <w:i w:val="0"/>
                      <w:strike w:val="0"/>
                      <w:u w:val="none"/>
                    </w:rPr>
                    <w:t>☐ Use Existing</w:t>
                  </w:r>
                </w:p>
              </w:tc>
            </w:tr>
            <w:tr>
              <w:tc>
                <w:tcPr>
                  <w:tcW w:type="dxa" w:w="2160"/>
                  <w:tcMar>
                    <w:top w:w="50" w:type="dxa"/>
                    <w:bottom w:w="50" w:type="dxa"/>
                  </w:tcMar>
                </w:tcPr>
                <w:p>
                  <w:r>
                    <w:rPr>
                      <w:b w:val="0"/>
                      <w:i w:val="0"/>
                      <w:strike w:val="0"/>
                      <w:u w:val="none"/>
                    </w:rPr>
                    <w:t>☐ Update</w:t>
                  </w:r>
                </w:p>
              </w:tc>
              <w:tc>
                <w:tcPr>
                  <w:tcW w:type="dxa" w:w="2160"/>
                  <w:tcMar>
                    <w:top w:w="50" w:type="dxa"/>
                    <w:bottom w:w="50" w:type="dxa"/>
                  </w:tcMar>
                </w:tcPr>
                <w:p>
                  <w:r>
                    <w:rPr>
                      <w:b w:val="0"/>
                      <w:i w:val="0"/>
                      <w:strike w:val="0"/>
                      <w:u w:val="none"/>
                    </w:rPr>
                    <w:t>☐ Not Needed</w:t>
                  </w:r>
                </w:p>
              </w:tc>
            </w:tr>
          </w:tbl>
          <w:p/>
          <w:p>
            <w:pPr>
              <w:spacing w:after="0" w:before="0"/>
            </w:pPr>
          </w:p>
        </w:tc>
      </w:tr>
    </w:tbl>
    <w:p>
      <w:pPr>
        <w:spacing w:after="0" w:before="0"/>
      </w:pPr>
    </w:p>
    <w:tbl>
      <w:tblPr>
        <w:tblStyle w:val="TableGrid"/>
        <w:tblW w:type="auto" w:w="0"/>
        <w:tblLook w:firstColumn="1" w:firstRow="1" w:lastColumn="0" w:lastRow="0" w:noHBand="0" w:noVBand="1" w:val="04A0"/>
      </w:tblPr>
      <w:tblGrid>
        <w:gridCol w:w="4320"/>
        <w:gridCol w:w="4320"/>
      </w:tblGrid>
      <w:tr>
        <w:tc>
          <w:tcPr>
            <w:tcW w:type="dxa" w:w="8640"/>
            <w:gridSpan w:val="2"/>
            <w:tcMar>
              <w:top w:w="50" w:type="dxa"/>
              <w:bottom w:w="50" w:type="dxa"/>
            </w:tcMar>
          </w:tcPr>
          <w:p>
            <w:r>
              <w:rPr>
                <w:b w:val="0"/>
                <w:i w:val="0"/>
                <w:strike w:val="0"/>
                <w:u w:val="none"/>
              </w:rPr>
              <w:t>Software Requirements Specification</w:t>
            </w:r>
          </w:p>
        </w:tc>
      </w:tr>
      <w:tr>
        <w:tc>
          <w:tcPr>
            <w:tcW w:type="dxa" w:w="4320"/>
            <w:tcMar>
              <w:top w:w="50" w:type="dxa"/>
              <w:bottom w:w="50" w:type="dxa"/>
            </w:tcMar>
          </w:tcPr>
          <w:p>
            <w:r>
              <w:rPr>
                <w:b w:val="0"/>
                <w:i w:val="0"/>
                <w:strike w:val="0"/>
                <w:u w:val="none"/>
              </w:rPr>
              <w:t xml:space="preserve">Provides the requirements for the </w:t>
            </w:r>
            <w:r>
              <w:rPr>
                <w:rStyle w:val="SubtleReference"/>
                <w:b w:val="0"/>
                <w:i w:val="0"/>
                <w:strike w:val="0"/>
                <w:u w:val="none"/>
              </w:rPr>
              <w:t>software</w:t>
            </w:r>
            <w:r>
              <w:rPr>
                <w:b w:val="0"/>
                <w:i w:val="0"/>
                <w:strike w:val="0"/>
                <w:u w:val="none"/>
              </w:rPr>
              <w:t xml:space="preserve">. This typically includes functional, performance, interface, and other requirements for the </w:t>
            </w:r>
            <w:r>
              <w:rPr>
                <w:rStyle w:val="SubtleReference"/>
                <w:b w:val="0"/>
                <w:i w:val="0"/>
                <w:strike w:val="0"/>
                <w:u w:val="none"/>
              </w:rPr>
              <w:t>software</w:t>
            </w:r>
            <w:r>
              <w:rPr>
                <w:b w:val="0"/>
                <w:i w:val="0"/>
                <w:strike w:val="0"/>
                <w:u w:val="none"/>
              </w:rPr>
              <w:t xml:space="preserve">. In effect, it describes the observable behavior of the </w:t>
            </w:r>
            <w:r>
              <w:rPr>
                <w:rStyle w:val="SubtleReference"/>
                <w:b w:val="0"/>
                <w:i w:val="0"/>
                <w:strike w:val="0"/>
                <w:u w:val="none"/>
              </w:rPr>
              <w:t>software systems</w:t>
            </w:r>
            <w:r>
              <w:rPr>
                <w:b w:val="0"/>
                <w:i w:val="0"/>
                <w:strike w:val="0"/>
                <w:u w:val="none"/>
              </w:rPr>
              <w:t xml:space="preserve"> as a black-box.</w:t>
            </w:r>
          </w:p>
          <w:p>
            <w:r>
              <w:rPr>
                <w:b w:val="0"/>
                <w:i w:val="0"/>
                <w:strike w:val="0"/>
                <w:u w:val="none"/>
              </w:rPr>
              <w:t>Content required at milestone:</w:t>
            </w:r>
          </w:p>
          <w:p>
            <w:pPr>
              <w:pStyle w:val="ListBullet"/>
            </w:pPr>
            <w:r>
              <w:rPr>
                <w:b w:val="0"/>
                <w:i w:val="0"/>
                <w:strike w:val="0"/>
                <w:u w:val="none"/>
              </w:rPr>
              <w:t>Software Requirements</w:t>
            </w:r>
          </w:p>
        </w:tc>
        <w:tc>
          <w:tcPr>
            <w:tcW w:type="dxa" w:w="4320"/>
            <w:tcMar>
              <w:top w:w="50" w:type="dxa"/>
              <w:bottom w:w="50" w:type="dxa"/>
            </w:tcMar>
          </w:tcPr>
          <w:p>
            <w:r>
              <w:rPr>
                <w:b w:val="0"/>
                <w:i w:val="0"/>
                <w:strike w:val="0"/>
                <w:u w:val="none"/>
              </w:rPr>
              <w:t>Document Instance/s</w:t>
            </w:r>
            <w:r>
              <w:rPr>
                <w:b w:val="0"/>
                <w:i w:val="0"/>
                <w:strike w:val="0"/>
                <w:color w:val="4169E1"/>
                <w:u w:val="none"/>
              </w:rPr>
              <w:t>Ultra Dialysis Machine Software Requirements Specification</w:t>
            </w:r>
          </w:p>
          <w:p>
            <w:r>
              <w:rPr>
                <w:b w:val="0"/>
                <w:i w:val="0"/>
                <w:strike w:val="0"/>
                <w:u w:val="none"/>
              </w:rPr>
              <w:t>Author</w:t>
            </w:r>
            <w:r>
              <w:rPr>
                <w:b w:val="0"/>
                <w:i w:val="0"/>
                <w:strike w:val="0"/>
                <w:color w:val="4169E1"/>
                <w:u w:val="none"/>
              </w:rPr>
              <w:t>J. Doe</w:t>
            </w:r>
          </w:p>
          <w:p>
            <w:r>
              <w:rPr>
                <w:b w:val="0"/>
                <w:i w:val="0"/>
                <w:strike w:val="0"/>
                <w:u w:val="none"/>
              </w:rPr>
              <w:t>Reviewer</w:t>
            </w:r>
            <w:r>
              <w:rPr>
                <w:b w:val="0"/>
                <w:i w:val="0"/>
                <w:strike w:val="0"/>
                <w:color w:val="4169E1"/>
                <w:u w:val="none"/>
              </w:rPr>
              <w:t>J. Doe</w:t>
            </w:r>
          </w:p>
          <w:p>
            <w:r>
              <w:rPr>
                <w:b w:val="0"/>
                <w:i w:val="0"/>
                <w:strike w:val="0"/>
                <w:u w:val="none"/>
              </w:rPr>
              <w:t>Approver</w:t>
            </w:r>
            <w:r>
              <w:rPr>
                <w:b w:val="0"/>
                <w:i w:val="0"/>
                <w:strike w:val="0"/>
                <w:color w:val="4169E1"/>
                <w:u w:val="none"/>
              </w:rPr>
              <w:t>J. Doe</w:t>
            </w:r>
          </w:p>
          <w:p>
            <w:r>
              <w:rPr>
                <w:b w:val="0"/>
                <w:i w:val="0"/>
                <w:strike w:val="0"/>
                <w:u w:val="none"/>
              </w:rPr>
              <w:t>Action</w:t>
            </w:r>
          </w:p>
          <w:tbl>
            <w:tblPr>
              <w:tblStyle w:val="TableGrid"/>
              <w:tblW w:type="auto" w:w="0"/>
              <w:tblLook w:firstColumn="1" w:firstRow="1" w:lastColumn="0" w:lastRow="0" w:noHBand="0" w:noVBand="1" w:val="04A0"/>
            </w:tblPr>
            <w:tblGrid>
              <w:gridCol w:w="2160"/>
              <w:gridCol w:w="2160"/>
            </w:tblGrid>
            <w:tr>
              <w:tc>
                <w:tcPr>
                  <w:tcW w:type="dxa" w:w="2160"/>
                  <w:tcMar>
                    <w:top w:w="50" w:type="dxa"/>
                    <w:bottom w:w="50" w:type="dxa"/>
                  </w:tcMar>
                </w:tcPr>
                <w:p>
                  <w:r>
                    <w:rPr>
                      <w:b w:val="0"/>
                      <w:i w:val="0"/>
                      <w:strike w:val="0"/>
                      <w:u w:val="none"/>
                    </w:rPr>
                    <w:t>☑ Create</w:t>
                  </w:r>
                </w:p>
              </w:tc>
              <w:tc>
                <w:tcPr>
                  <w:tcW w:type="dxa" w:w="2160"/>
                  <w:tcMar>
                    <w:top w:w="50" w:type="dxa"/>
                    <w:bottom w:w="50" w:type="dxa"/>
                  </w:tcMar>
                </w:tcPr>
                <w:p>
                  <w:r>
                    <w:rPr>
                      <w:b w:val="0"/>
                      <w:i w:val="0"/>
                      <w:strike w:val="0"/>
                      <w:u w:val="none"/>
                    </w:rPr>
                    <w:t>☐ Use Existing</w:t>
                  </w:r>
                </w:p>
              </w:tc>
            </w:tr>
            <w:tr>
              <w:tc>
                <w:tcPr>
                  <w:tcW w:type="dxa" w:w="2160"/>
                  <w:tcMar>
                    <w:top w:w="50" w:type="dxa"/>
                    <w:bottom w:w="50" w:type="dxa"/>
                  </w:tcMar>
                </w:tcPr>
                <w:p>
                  <w:r>
                    <w:rPr>
                      <w:b w:val="0"/>
                      <w:i w:val="0"/>
                      <w:strike w:val="0"/>
                      <w:u w:val="none"/>
                    </w:rPr>
                    <w:t>☐ Update</w:t>
                  </w:r>
                </w:p>
              </w:tc>
              <w:tc>
                <w:tcPr>
                  <w:tcW w:type="dxa" w:w="2160"/>
                  <w:tcMar>
                    <w:top w:w="50" w:type="dxa"/>
                    <w:bottom w:w="50" w:type="dxa"/>
                  </w:tcMar>
                </w:tcPr>
                <w:p>
                  <w:r>
                    <w:rPr>
                      <w:b w:val="0"/>
                      <w:i w:val="0"/>
                      <w:strike w:val="0"/>
                      <w:u w:val="none"/>
                    </w:rPr>
                    <w:t>☐ Not Needed</w:t>
                  </w:r>
                </w:p>
              </w:tc>
            </w:tr>
          </w:tbl>
          <w:p/>
          <w:p>
            <w:pPr>
              <w:spacing w:after="0" w:before="0"/>
            </w:pPr>
          </w:p>
        </w:tc>
      </w:tr>
    </w:tbl>
    <w:p>
      <w:pPr>
        <w:spacing w:after="0" w:before="0"/>
      </w:pPr>
    </w:p>
    <w:tbl>
      <w:tblPr>
        <w:tblStyle w:val="TableGrid"/>
        <w:tblW w:type="auto" w:w="0"/>
        <w:tblLook w:firstColumn="1" w:firstRow="1" w:lastColumn="0" w:lastRow="0" w:noHBand="0" w:noVBand="1" w:val="04A0"/>
      </w:tblPr>
      <w:tblGrid>
        <w:gridCol w:w="4320"/>
        <w:gridCol w:w="4320"/>
      </w:tblGrid>
      <w:tr>
        <w:tc>
          <w:tcPr>
            <w:tcW w:type="dxa" w:w="8640"/>
            <w:gridSpan w:val="2"/>
            <w:tcMar>
              <w:top w:w="50" w:type="dxa"/>
              <w:bottom w:w="50" w:type="dxa"/>
            </w:tcMar>
          </w:tcPr>
          <w:p>
            <w:r>
              <w:rPr>
                <w:b w:val="0"/>
                <w:i w:val="0"/>
                <w:strike w:val="0"/>
                <w:u w:val="none"/>
              </w:rPr>
              <w:t>Software Risk Management Plan</w:t>
            </w:r>
          </w:p>
        </w:tc>
      </w:tr>
      <w:tr>
        <w:tc>
          <w:tcPr>
            <w:tcW w:type="dxa" w:w="4320"/>
            <w:tcMar>
              <w:top w:w="50" w:type="dxa"/>
              <w:bottom w:w="50" w:type="dxa"/>
            </w:tcMar>
          </w:tcPr>
          <w:p>
            <w:r>
              <w:rPr>
                <w:b w:val="0"/>
                <w:i w:val="0"/>
                <w:strike w:val="0"/>
                <w:u w:val="none"/>
              </w:rPr>
              <w:t xml:space="preserve">Provides the plan for conducting the </w:t>
            </w:r>
            <w:r>
              <w:rPr>
                <w:rStyle w:val="SubtleReference"/>
                <w:b w:val="0"/>
                <w:i w:val="0"/>
                <w:strike w:val="0"/>
                <w:u w:val="none"/>
              </w:rPr>
              <w:t>activities</w:t>
            </w:r>
            <w:r>
              <w:rPr>
                <w:b w:val="0"/>
                <w:i w:val="0"/>
                <w:strike w:val="0"/>
                <w:u w:val="none"/>
              </w:rPr>
              <w:t xml:space="preserve"> and </w:t>
            </w:r>
            <w:r>
              <w:rPr>
                <w:rStyle w:val="SubtleReference"/>
                <w:b w:val="0"/>
                <w:i w:val="0"/>
                <w:strike w:val="0"/>
                <w:u w:val="none"/>
              </w:rPr>
              <w:t>tasks</w:t>
            </w:r>
            <w:r>
              <w:rPr>
                <w:b w:val="0"/>
                <w:i w:val="0"/>
                <w:strike w:val="0"/>
                <w:u w:val="none"/>
              </w:rPr>
              <w:t xml:space="preserve"> of the </w:t>
            </w:r>
            <w:r>
              <w:rPr>
                <w:rStyle w:val="SubtleReference"/>
                <w:b w:val="0"/>
                <w:i w:val="0"/>
                <w:strike w:val="0"/>
                <w:u w:val="none"/>
              </w:rPr>
              <w:t>Software Risk Management</w:t>
            </w:r>
            <w:r>
              <w:rPr>
                <w:rStyle w:val="SubtleReference"/>
                <w:b w:val="0"/>
                <w:i w:val="0"/>
                <w:strike w:val="0"/>
                <w:u w:val="none"/>
              </w:rPr>
              <w:t>process</w:t>
            </w:r>
            <w:r>
              <w:rPr>
                <w:b w:val="0"/>
                <w:i w:val="0"/>
                <w:strike w:val="0"/>
                <w:u w:val="none"/>
              </w:rPr>
              <w:t xml:space="preserve">, including the management of </w:t>
            </w:r>
            <w:r>
              <w:rPr>
                <w:rStyle w:val="SubtleReference"/>
                <w:b w:val="0"/>
                <w:i w:val="0"/>
                <w:strike w:val="0"/>
                <w:u w:val="none"/>
              </w:rPr>
              <w:t>risks</w:t>
            </w:r>
            <w:r>
              <w:rPr>
                <w:b w:val="0"/>
                <w:i w:val="0"/>
                <w:strike w:val="0"/>
                <w:u w:val="none"/>
              </w:rPr>
              <w:t xml:space="preserve"> relating to </w:t>
            </w:r>
            <w:r>
              <w:rPr>
                <w:rStyle w:val="SubtleReference"/>
                <w:b w:val="0"/>
                <w:i w:val="0"/>
                <w:strike w:val="0"/>
                <w:u w:val="none"/>
              </w:rPr>
              <w:t>SOUP</w:t>
            </w:r>
            <w:r>
              <w:rPr>
                <w:b w:val="0"/>
                <w:i w:val="0"/>
                <w:strike w:val="0"/>
                <w:u w:val="none"/>
              </w:rPr>
              <w:t>.</w:t>
            </w:r>
          </w:p>
          <w:p>
            <w:r>
              <w:rPr>
                <w:b w:val="0"/>
                <w:i w:val="0"/>
                <w:strike w:val="0"/>
                <w:u w:val="none"/>
              </w:rPr>
              <w:t>Content required at milestone:</w:t>
            </w:r>
          </w:p>
          <w:p>
            <w:pPr>
              <w:pStyle w:val="ListBullet"/>
            </w:pPr>
            <w:r>
              <w:rPr>
                <w:b w:val="0"/>
                <w:i w:val="0"/>
                <w:strike w:val="0"/>
                <w:u w:val="none"/>
              </w:rPr>
              <w:t>Software Risk Management Process</w:t>
            </w:r>
          </w:p>
        </w:tc>
        <w:tc>
          <w:tcPr>
            <w:tcW w:type="dxa" w:w="4320"/>
            <w:tcMar>
              <w:top w:w="50" w:type="dxa"/>
              <w:bottom w:w="50" w:type="dxa"/>
            </w:tcMar>
          </w:tcPr>
          <w:p>
            <w:r>
              <w:rPr>
                <w:b w:val="0"/>
                <w:i w:val="0"/>
                <w:strike w:val="0"/>
                <w:u w:val="none"/>
              </w:rPr>
              <w:t>Document Instance/s</w:t>
            </w:r>
            <w:r>
              <w:rPr>
                <w:b w:val="0"/>
                <w:i w:val="0"/>
                <w:strike w:val="0"/>
                <w:color w:val="4169E1"/>
                <w:u w:val="none"/>
              </w:rPr>
              <w:t>Ultra Dialysis Machine Software Risk Management Plan</w:t>
            </w:r>
          </w:p>
          <w:p>
            <w:r>
              <w:rPr>
                <w:b w:val="0"/>
                <w:i w:val="0"/>
                <w:strike w:val="0"/>
                <w:u w:val="none"/>
              </w:rPr>
              <w:t>Author</w:t>
            </w:r>
            <w:r>
              <w:rPr>
                <w:b w:val="0"/>
                <w:i w:val="0"/>
                <w:strike w:val="0"/>
                <w:color w:val="4169E1"/>
                <w:u w:val="none"/>
              </w:rPr>
              <w:t>J. Doe</w:t>
            </w:r>
          </w:p>
          <w:p>
            <w:r>
              <w:rPr>
                <w:b w:val="0"/>
                <w:i w:val="0"/>
                <w:strike w:val="0"/>
                <w:u w:val="none"/>
              </w:rPr>
              <w:t>Reviewer</w:t>
            </w:r>
            <w:r>
              <w:rPr>
                <w:b w:val="0"/>
                <w:i w:val="0"/>
                <w:strike w:val="0"/>
                <w:color w:val="4169E1"/>
                <w:u w:val="none"/>
              </w:rPr>
              <w:t>J. Doe</w:t>
            </w:r>
          </w:p>
          <w:p>
            <w:r>
              <w:rPr>
                <w:b w:val="0"/>
                <w:i w:val="0"/>
                <w:strike w:val="0"/>
                <w:u w:val="none"/>
              </w:rPr>
              <w:t>Approver</w:t>
            </w:r>
            <w:r>
              <w:rPr>
                <w:b w:val="0"/>
                <w:i w:val="0"/>
                <w:strike w:val="0"/>
                <w:color w:val="4169E1"/>
                <w:u w:val="none"/>
              </w:rPr>
              <w:t>J. Doe</w:t>
            </w:r>
          </w:p>
          <w:p>
            <w:r>
              <w:rPr>
                <w:b w:val="0"/>
                <w:i w:val="0"/>
                <w:strike w:val="0"/>
                <w:u w:val="none"/>
              </w:rPr>
              <w:t>Action</w:t>
            </w:r>
          </w:p>
          <w:tbl>
            <w:tblPr>
              <w:tblStyle w:val="TableGrid"/>
              <w:tblW w:type="auto" w:w="0"/>
              <w:tblLook w:firstColumn="1" w:firstRow="1" w:lastColumn="0" w:lastRow="0" w:noHBand="0" w:noVBand="1" w:val="04A0"/>
            </w:tblPr>
            <w:tblGrid>
              <w:gridCol w:w="2160"/>
              <w:gridCol w:w="2160"/>
            </w:tblGrid>
            <w:tr>
              <w:tc>
                <w:tcPr>
                  <w:tcW w:type="dxa" w:w="2160"/>
                  <w:tcMar>
                    <w:top w:w="50" w:type="dxa"/>
                    <w:bottom w:w="50" w:type="dxa"/>
                  </w:tcMar>
                </w:tcPr>
                <w:p>
                  <w:r>
                    <w:rPr>
                      <w:b w:val="0"/>
                      <w:i w:val="0"/>
                      <w:strike w:val="0"/>
                      <w:u w:val="none"/>
                    </w:rPr>
                    <w:t>☑ Create</w:t>
                  </w:r>
                </w:p>
              </w:tc>
              <w:tc>
                <w:tcPr>
                  <w:tcW w:type="dxa" w:w="2160"/>
                  <w:tcMar>
                    <w:top w:w="50" w:type="dxa"/>
                    <w:bottom w:w="50" w:type="dxa"/>
                  </w:tcMar>
                </w:tcPr>
                <w:p>
                  <w:r>
                    <w:rPr>
                      <w:b w:val="0"/>
                      <w:i w:val="0"/>
                      <w:strike w:val="0"/>
                      <w:u w:val="none"/>
                    </w:rPr>
                    <w:t>☐ Use Existing</w:t>
                  </w:r>
                </w:p>
              </w:tc>
            </w:tr>
            <w:tr>
              <w:tc>
                <w:tcPr>
                  <w:tcW w:type="dxa" w:w="2160"/>
                  <w:tcMar>
                    <w:top w:w="50" w:type="dxa"/>
                    <w:bottom w:w="50" w:type="dxa"/>
                  </w:tcMar>
                </w:tcPr>
                <w:p>
                  <w:r>
                    <w:rPr>
                      <w:b w:val="0"/>
                      <w:i w:val="0"/>
                      <w:strike w:val="0"/>
                      <w:u w:val="none"/>
                    </w:rPr>
                    <w:t>☐ Update</w:t>
                  </w:r>
                </w:p>
              </w:tc>
              <w:tc>
                <w:tcPr>
                  <w:tcW w:type="dxa" w:w="2160"/>
                  <w:tcMar>
                    <w:top w:w="50" w:type="dxa"/>
                    <w:bottom w:w="50" w:type="dxa"/>
                  </w:tcMar>
                </w:tcPr>
                <w:p>
                  <w:r>
                    <w:rPr>
                      <w:b w:val="0"/>
                      <w:i w:val="0"/>
                      <w:strike w:val="0"/>
                      <w:u w:val="none"/>
                    </w:rPr>
                    <w:t>☐ Not Needed</w:t>
                  </w:r>
                </w:p>
              </w:tc>
            </w:tr>
          </w:tbl>
          <w:p/>
          <w:p>
            <w:pPr>
              <w:spacing w:after="0" w:before="0"/>
            </w:pPr>
          </w:p>
        </w:tc>
      </w:tr>
    </w:tbl>
    <w:p>
      <w:pPr>
        <w:spacing w:after="0" w:before="0"/>
      </w:pPr>
    </w:p>
    <w:tbl>
      <w:tblPr>
        <w:tblStyle w:val="TableGrid"/>
        <w:tblW w:type="auto" w:w="0"/>
        <w:tblLook w:firstColumn="1" w:firstRow="1" w:lastColumn="0" w:lastRow="0" w:noHBand="0" w:noVBand="1" w:val="04A0"/>
      </w:tblPr>
      <w:tblGrid>
        <w:gridCol w:w="4320"/>
        <w:gridCol w:w="4320"/>
      </w:tblGrid>
      <w:tr>
        <w:tc>
          <w:tcPr>
            <w:tcW w:type="dxa" w:w="8640"/>
            <w:gridSpan w:val="2"/>
            <w:tcMar>
              <w:top w:w="50" w:type="dxa"/>
              <w:bottom w:w="50" w:type="dxa"/>
            </w:tcMar>
          </w:tcPr>
          <w:p>
            <w:r>
              <w:rPr>
                <w:b w:val="0"/>
                <w:i w:val="0"/>
                <w:strike w:val="0"/>
                <w:u w:val="none"/>
              </w:rPr>
              <w:t>Software Security Risk Analysis</w:t>
            </w:r>
          </w:p>
        </w:tc>
      </w:tr>
      <w:tr>
        <w:tc>
          <w:tcPr>
            <w:tcW w:type="dxa" w:w="4320"/>
            <w:tcMar>
              <w:top w:w="50" w:type="dxa"/>
              <w:bottom w:w="50" w:type="dxa"/>
            </w:tcMar>
          </w:tcPr>
          <w:p>
            <w:r>
              <w:rPr>
                <w:b w:val="0"/>
                <w:i w:val="0"/>
                <w:strike w:val="0"/>
                <w:u w:val="none"/>
              </w:rPr>
              <w:t xml:space="preserve">Analysis of the </w:t>
            </w:r>
            <w:r>
              <w:rPr>
                <w:rStyle w:val="SubtleReference"/>
                <w:b w:val="0"/>
                <w:i w:val="0"/>
                <w:strike w:val="0"/>
                <w:u w:val="none"/>
              </w:rPr>
              <w:t>security</w:t>
            </w:r>
            <w:r>
              <w:rPr>
                <w:rStyle w:val="SubtleReference"/>
                <w:b w:val="0"/>
                <w:i w:val="0"/>
                <w:strike w:val="0"/>
                <w:u w:val="none"/>
              </w:rPr>
              <w:t>risks</w:t>
            </w:r>
            <w:r>
              <w:rPr>
                <w:b w:val="0"/>
                <w:i w:val="0"/>
                <w:strike w:val="0"/>
                <w:u w:val="none"/>
              </w:rPr>
              <w:t xml:space="preserve"> associated with the </w:t>
            </w:r>
            <w:r>
              <w:rPr>
                <w:rStyle w:val="SubtleReference"/>
                <w:b w:val="0"/>
                <w:i w:val="0"/>
                <w:strike w:val="0"/>
                <w:u w:val="none"/>
              </w:rPr>
              <w:t>medical device software</w:t>
            </w:r>
            <w:r>
              <w:rPr>
                <w:b w:val="0"/>
                <w:i w:val="0"/>
                <w:strike w:val="0"/>
                <w:u w:val="none"/>
              </w:rPr>
              <w:t>.</w:t>
            </w:r>
          </w:p>
          <w:p>
            <w:r>
              <w:rPr>
                <w:b w:val="0"/>
                <w:i w:val="0"/>
                <w:strike w:val="0"/>
                <w:u w:val="none"/>
              </w:rPr>
              <w:t>Content required at milestone:</w:t>
            </w:r>
          </w:p>
          <w:p>
            <w:pPr>
              <w:pStyle w:val="ListBullet"/>
            </w:pPr>
            <w:r>
              <w:rPr>
                <w:b w:val="0"/>
                <w:i w:val="0"/>
                <w:strike w:val="0"/>
                <w:u w:val="none"/>
              </w:rPr>
              <w:t>Software Security Risk Estimation</w:t>
            </w:r>
          </w:p>
        </w:tc>
        <w:tc>
          <w:tcPr>
            <w:tcW w:type="dxa" w:w="4320"/>
            <w:tcMar>
              <w:top w:w="50" w:type="dxa"/>
              <w:bottom w:w="50" w:type="dxa"/>
            </w:tcMar>
          </w:tcPr>
          <w:p>
            <w:r>
              <w:rPr>
                <w:b w:val="0"/>
                <w:i w:val="0"/>
                <w:strike w:val="0"/>
                <w:u w:val="none"/>
              </w:rPr>
              <w:t>Document Instance/s</w:t>
            </w:r>
            <w:r>
              <w:rPr>
                <w:b w:val="0"/>
                <w:i w:val="0"/>
                <w:strike w:val="0"/>
                <w:color w:val="4169E1"/>
                <w:u w:val="none"/>
              </w:rPr>
              <w:t>Ultra Dialysis Machine Software Security Risk Analysis</w:t>
            </w:r>
          </w:p>
          <w:p>
            <w:r>
              <w:rPr>
                <w:b w:val="0"/>
                <w:i w:val="0"/>
                <w:strike w:val="0"/>
                <w:u w:val="none"/>
              </w:rPr>
              <w:t>Author</w:t>
            </w:r>
            <w:r>
              <w:rPr>
                <w:b w:val="0"/>
                <w:i w:val="0"/>
                <w:strike w:val="0"/>
                <w:color w:val="4169E1"/>
                <w:u w:val="none"/>
              </w:rPr>
              <w:t>J. Doe</w:t>
            </w:r>
          </w:p>
          <w:p>
            <w:r>
              <w:rPr>
                <w:b w:val="0"/>
                <w:i w:val="0"/>
                <w:strike w:val="0"/>
                <w:u w:val="none"/>
              </w:rPr>
              <w:t>Reviewer</w:t>
            </w:r>
            <w:r>
              <w:rPr>
                <w:b w:val="0"/>
                <w:i w:val="0"/>
                <w:strike w:val="0"/>
                <w:color w:val="4169E1"/>
                <w:u w:val="none"/>
              </w:rPr>
              <w:t>J. Doe</w:t>
            </w:r>
          </w:p>
          <w:p>
            <w:r>
              <w:rPr>
                <w:b w:val="0"/>
                <w:i w:val="0"/>
                <w:strike w:val="0"/>
                <w:u w:val="none"/>
              </w:rPr>
              <w:t>Approver</w:t>
            </w:r>
            <w:r>
              <w:rPr>
                <w:b w:val="0"/>
                <w:i w:val="0"/>
                <w:strike w:val="0"/>
                <w:color w:val="4169E1"/>
                <w:u w:val="none"/>
              </w:rPr>
              <w:t>J. Doe</w:t>
            </w:r>
          </w:p>
          <w:p>
            <w:r>
              <w:rPr>
                <w:b w:val="0"/>
                <w:i w:val="0"/>
                <w:strike w:val="0"/>
                <w:u w:val="none"/>
              </w:rPr>
              <w:t>Action</w:t>
            </w:r>
          </w:p>
          <w:tbl>
            <w:tblPr>
              <w:tblStyle w:val="TableGrid"/>
              <w:tblW w:type="auto" w:w="0"/>
              <w:tblLook w:firstColumn="1" w:firstRow="1" w:lastColumn="0" w:lastRow="0" w:noHBand="0" w:noVBand="1" w:val="04A0"/>
            </w:tblPr>
            <w:tblGrid>
              <w:gridCol w:w="2160"/>
              <w:gridCol w:w="2160"/>
            </w:tblGrid>
            <w:tr>
              <w:tc>
                <w:tcPr>
                  <w:tcW w:type="dxa" w:w="2160"/>
                  <w:tcMar>
                    <w:top w:w="50" w:type="dxa"/>
                    <w:bottom w:w="50" w:type="dxa"/>
                  </w:tcMar>
                </w:tcPr>
                <w:p>
                  <w:r>
                    <w:rPr>
                      <w:b w:val="0"/>
                      <w:i w:val="0"/>
                      <w:strike w:val="0"/>
                      <w:u w:val="none"/>
                    </w:rPr>
                    <w:t>☑ Create</w:t>
                  </w:r>
                </w:p>
              </w:tc>
              <w:tc>
                <w:tcPr>
                  <w:tcW w:type="dxa" w:w="2160"/>
                  <w:tcMar>
                    <w:top w:w="50" w:type="dxa"/>
                    <w:bottom w:w="50" w:type="dxa"/>
                  </w:tcMar>
                </w:tcPr>
                <w:p>
                  <w:r>
                    <w:rPr>
                      <w:b w:val="0"/>
                      <w:i w:val="0"/>
                      <w:strike w:val="0"/>
                      <w:u w:val="none"/>
                    </w:rPr>
                    <w:t>☐ Use Existing</w:t>
                  </w:r>
                </w:p>
              </w:tc>
            </w:tr>
            <w:tr>
              <w:tc>
                <w:tcPr>
                  <w:tcW w:type="dxa" w:w="2160"/>
                  <w:tcMar>
                    <w:top w:w="50" w:type="dxa"/>
                    <w:bottom w:w="50" w:type="dxa"/>
                  </w:tcMar>
                </w:tcPr>
                <w:p>
                  <w:r>
                    <w:rPr>
                      <w:b w:val="0"/>
                      <w:i w:val="0"/>
                      <w:strike w:val="0"/>
                      <w:u w:val="none"/>
                    </w:rPr>
                    <w:t>☐ Update</w:t>
                  </w:r>
                </w:p>
              </w:tc>
              <w:tc>
                <w:tcPr>
                  <w:tcW w:type="dxa" w:w="2160"/>
                  <w:tcMar>
                    <w:top w:w="50" w:type="dxa"/>
                    <w:bottom w:w="50" w:type="dxa"/>
                  </w:tcMar>
                </w:tcPr>
                <w:p>
                  <w:r>
                    <w:rPr>
                      <w:b w:val="0"/>
                      <w:i w:val="0"/>
                      <w:strike w:val="0"/>
                      <w:u w:val="none"/>
                    </w:rPr>
                    <w:t>☐ Not Needed</w:t>
                  </w:r>
                </w:p>
              </w:tc>
            </w:tr>
          </w:tbl>
          <w:p/>
          <w:p>
            <w:pPr>
              <w:spacing w:after="0" w:before="0"/>
            </w:pPr>
          </w:p>
        </w:tc>
      </w:tr>
    </w:tbl>
    <w:p>
      <w:pPr>
        <w:spacing w:after="0" w:before="0"/>
      </w:pPr>
    </w:p>
    <w:tbl>
      <w:tblPr>
        <w:tblStyle w:val="TableGrid"/>
        <w:tblW w:type="auto" w:w="0"/>
        <w:tblLook w:firstColumn="1" w:firstRow="1" w:lastColumn="0" w:lastRow="0" w:noHBand="0" w:noVBand="1" w:val="04A0"/>
      </w:tblPr>
      <w:tblGrid>
        <w:gridCol w:w="4320"/>
        <w:gridCol w:w="4320"/>
      </w:tblGrid>
      <w:tr>
        <w:tc>
          <w:tcPr>
            <w:tcW w:type="dxa" w:w="8640"/>
            <w:gridSpan w:val="2"/>
            <w:tcMar>
              <w:top w:w="50" w:type="dxa"/>
              <w:bottom w:w="50" w:type="dxa"/>
            </w:tcMar>
          </w:tcPr>
          <w:p>
            <w:r>
              <w:rPr>
                <w:b w:val="0"/>
                <w:i w:val="0"/>
                <w:strike w:val="0"/>
                <w:u w:val="none"/>
              </w:rPr>
              <w:t>Software Traceability Matrix</w:t>
            </w:r>
          </w:p>
        </w:tc>
      </w:tr>
      <w:tr>
        <w:tc>
          <w:tcPr>
            <w:tcW w:type="dxa" w:w="4320"/>
            <w:tcMar>
              <w:top w:w="50" w:type="dxa"/>
              <w:bottom w:w="50" w:type="dxa"/>
            </w:tcMar>
          </w:tcPr>
          <w:p>
            <w:r>
              <w:rPr>
                <w:b w:val="0"/>
                <w:i w:val="0"/>
                <w:strike w:val="0"/>
                <w:u w:val="none"/>
              </w:rPr>
              <w:t xml:space="preserve">Provides </w:t>
            </w:r>
            <w:r>
              <w:rPr>
                <w:rStyle w:val="SubtleReference"/>
                <w:b w:val="0"/>
                <w:i w:val="0"/>
                <w:strike w:val="0"/>
                <w:u w:val="none"/>
              </w:rPr>
              <w:t>software</w:t>
            </w:r>
            <w:r>
              <w:rPr>
                <w:rStyle w:val="SubtleReference"/>
                <w:b w:val="0"/>
                <w:i w:val="0"/>
                <w:strike w:val="0"/>
                <w:u w:val="none"/>
              </w:rPr>
              <w:t>traceability</w:t>
            </w:r>
            <w:r>
              <w:rPr>
                <w:b w:val="0"/>
                <w:i w:val="0"/>
                <w:strike w:val="0"/>
                <w:u w:val="none"/>
              </w:rPr>
              <w:t>.</w:t>
            </w:r>
          </w:p>
          <w:p>
            <w:r>
              <w:rPr>
                <w:b w:val="0"/>
                <w:i w:val="0"/>
                <w:strike w:val="0"/>
                <w:u w:val="none"/>
              </w:rPr>
              <w:t>Content required at milestone:</w:t>
            </w:r>
          </w:p>
          <w:p>
            <w:pPr>
              <w:pStyle w:val="ListBullet"/>
            </w:pPr>
            <w:r>
              <w:rPr>
                <w:b w:val="0"/>
                <w:i w:val="0"/>
                <w:strike w:val="0"/>
                <w:u w:val="none"/>
              </w:rPr>
              <w:t>Traces Product Requirements To Software Requirements</w:t>
            </w:r>
          </w:p>
        </w:tc>
        <w:tc>
          <w:tcPr>
            <w:tcW w:type="dxa" w:w="4320"/>
            <w:tcMar>
              <w:top w:w="50" w:type="dxa"/>
              <w:bottom w:w="50" w:type="dxa"/>
            </w:tcMar>
          </w:tcPr>
          <w:p>
            <w:r>
              <w:rPr>
                <w:b w:val="0"/>
                <w:i w:val="0"/>
                <w:strike w:val="0"/>
                <w:u w:val="none"/>
              </w:rPr>
              <w:t>Document Instance/s</w:t>
            </w:r>
            <w:r>
              <w:rPr>
                <w:b w:val="0"/>
                <w:i w:val="0"/>
                <w:strike w:val="0"/>
                <w:color w:val="4169E1"/>
                <w:u w:val="none"/>
              </w:rPr>
              <w:t>Ultra Dialysis Machine Software Traceability Matrix</w:t>
            </w:r>
          </w:p>
          <w:p>
            <w:r>
              <w:rPr>
                <w:b w:val="0"/>
                <w:i w:val="0"/>
                <w:strike w:val="0"/>
                <w:u w:val="none"/>
              </w:rPr>
              <w:t>Author</w:t>
            </w:r>
            <w:r>
              <w:rPr>
                <w:b w:val="0"/>
                <w:i w:val="0"/>
                <w:strike w:val="0"/>
                <w:color w:val="4169E1"/>
                <w:u w:val="none"/>
              </w:rPr>
              <w:t>J. Doe</w:t>
            </w:r>
          </w:p>
          <w:p>
            <w:r>
              <w:rPr>
                <w:b w:val="0"/>
                <w:i w:val="0"/>
                <w:strike w:val="0"/>
                <w:u w:val="none"/>
              </w:rPr>
              <w:t>Reviewer</w:t>
            </w:r>
            <w:r>
              <w:rPr>
                <w:b w:val="0"/>
                <w:i w:val="0"/>
                <w:strike w:val="0"/>
                <w:color w:val="4169E1"/>
                <w:u w:val="none"/>
              </w:rPr>
              <w:t>J. Doe</w:t>
            </w:r>
          </w:p>
          <w:p>
            <w:r>
              <w:rPr>
                <w:b w:val="0"/>
                <w:i w:val="0"/>
                <w:strike w:val="0"/>
                <w:u w:val="none"/>
              </w:rPr>
              <w:t>Approver</w:t>
            </w:r>
            <w:r>
              <w:rPr>
                <w:b w:val="0"/>
                <w:i w:val="0"/>
                <w:strike w:val="0"/>
                <w:color w:val="4169E1"/>
                <w:u w:val="none"/>
              </w:rPr>
              <w:t>J. Doe</w:t>
            </w:r>
          </w:p>
          <w:p>
            <w:r>
              <w:rPr>
                <w:b w:val="0"/>
                <w:i w:val="0"/>
                <w:strike w:val="0"/>
                <w:u w:val="none"/>
              </w:rPr>
              <w:t>Action</w:t>
            </w:r>
          </w:p>
          <w:tbl>
            <w:tblPr>
              <w:tblStyle w:val="TableGrid"/>
              <w:tblW w:type="auto" w:w="0"/>
              <w:tblLook w:firstColumn="1" w:firstRow="1" w:lastColumn="0" w:lastRow="0" w:noHBand="0" w:noVBand="1" w:val="04A0"/>
            </w:tblPr>
            <w:tblGrid>
              <w:gridCol w:w="2160"/>
              <w:gridCol w:w="2160"/>
            </w:tblGrid>
            <w:tr>
              <w:tc>
                <w:tcPr>
                  <w:tcW w:type="dxa" w:w="2160"/>
                  <w:tcMar>
                    <w:top w:w="50" w:type="dxa"/>
                    <w:bottom w:w="50" w:type="dxa"/>
                  </w:tcMar>
                </w:tcPr>
                <w:p>
                  <w:r>
                    <w:rPr>
                      <w:b w:val="0"/>
                      <w:i w:val="0"/>
                      <w:strike w:val="0"/>
                      <w:u w:val="none"/>
                    </w:rPr>
                    <w:t>☑ Create</w:t>
                  </w:r>
                </w:p>
              </w:tc>
              <w:tc>
                <w:tcPr>
                  <w:tcW w:type="dxa" w:w="2160"/>
                  <w:tcMar>
                    <w:top w:w="50" w:type="dxa"/>
                    <w:bottom w:w="50" w:type="dxa"/>
                  </w:tcMar>
                </w:tcPr>
                <w:p>
                  <w:r>
                    <w:rPr>
                      <w:b w:val="0"/>
                      <w:i w:val="0"/>
                      <w:strike w:val="0"/>
                      <w:u w:val="none"/>
                    </w:rPr>
                    <w:t>☐ Use Existing</w:t>
                  </w:r>
                </w:p>
              </w:tc>
            </w:tr>
            <w:tr>
              <w:tc>
                <w:tcPr>
                  <w:tcW w:type="dxa" w:w="2160"/>
                  <w:tcMar>
                    <w:top w:w="50" w:type="dxa"/>
                    <w:bottom w:w="50" w:type="dxa"/>
                  </w:tcMar>
                </w:tcPr>
                <w:p>
                  <w:r>
                    <w:rPr>
                      <w:b w:val="0"/>
                      <w:i w:val="0"/>
                      <w:strike w:val="0"/>
                      <w:u w:val="none"/>
                    </w:rPr>
                    <w:t>☐ Update</w:t>
                  </w:r>
                </w:p>
              </w:tc>
              <w:tc>
                <w:tcPr>
                  <w:tcW w:type="dxa" w:w="2160"/>
                  <w:tcMar>
                    <w:top w:w="50" w:type="dxa"/>
                    <w:bottom w:w="50" w:type="dxa"/>
                  </w:tcMar>
                </w:tcPr>
                <w:p>
                  <w:r>
                    <w:rPr>
                      <w:b w:val="0"/>
                      <w:i w:val="0"/>
                      <w:strike w:val="0"/>
                      <w:u w:val="none"/>
                    </w:rPr>
                    <w:t>☐ Not Needed</w:t>
                  </w:r>
                </w:p>
              </w:tc>
            </w:tr>
          </w:tbl>
          <w:p/>
          <w:p>
            <w:pPr>
              <w:spacing w:after="0" w:before="0"/>
            </w:pPr>
          </w:p>
        </w:tc>
      </w:tr>
    </w:tbl>
    <w:p>
      <w:pPr>
        <w:spacing w:after="0" w:before="0"/>
      </w:pPr>
    </w:p>
    <w:p>
      <w:pPr>
        <w:pStyle w:val="Heading2"/>
      </w:pPr>
      <w:r>
        <w:t>Required by Milestone SW-MS2.1</w:t>
      </w:r>
    </w:p>
    <w:tbl>
      <w:tblPr>
        <w:tblStyle w:val="TableGrid"/>
        <w:tblW w:type="auto" w:w="0"/>
        <w:tblLook w:firstColumn="1" w:firstRow="1" w:lastColumn="0" w:lastRow="0" w:noHBand="0" w:noVBand="1" w:val="04A0"/>
      </w:tblPr>
      <w:tblGrid>
        <w:gridCol w:w="4320"/>
        <w:gridCol w:w="4320"/>
      </w:tblGrid>
      <w:tr>
        <w:tc>
          <w:tcPr>
            <w:tcW w:type="dxa" w:w="8640"/>
            <w:gridSpan w:val="2"/>
            <w:tcMar>
              <w:top w:w="50" w:type="dxa"/>
              <w:bottom w:w="50" w:type="dxa"/>
            </w:tcMar>
          </w:tcPr>
          <w:p>
            <w:r>
              <w:rPr>
                <w:b w:val="0"/>
                <w:i w:val="0"/>
                <w:strike w:val="0"/>
                <w:u w:val="none"/>
              </w:rPr>
              <w:t>Deviation Register</w:t>
            </w:r>
          </w:p>
        </w:tc>
      </w:tr>
      <w:tr>
        <w:tc>
          <w:tcPr>
            <w:tcW w:type="dxa" w:w="4320"/>
            <w:tcMar>
              <w:top w:w="50" w:type="dxa"/>
              <w:bottom w:w="50" w:type="dxa"/>
            </w:tcMar>
          </w:tcPr>
          <w:p>
            <w:r>
              <w:rPr>
                <w:b w:val="0"/>
                <w:i w:val="0"/>
                <w:strike w:val="0"/>
                <w:u w:val="none"/>
              </w:rPr>
              <w:t xml:space="preserve">Registers deviations from specified </w:t>
            </w:r>
            <w:r>
              <w:rPr>
                <w:rStyle w:val="SubtleReference"/>
                <w:b w:val="0"/>
                <w:i w:val="0"/>
                <w:strike w:val="0"/>
                <w:u w:val="none"/>
              </w:rPr>
              <w:t>software unit</w:t>
            </w:r>
            <w:r>
              <w:rPr>
                <w:b w:val="0"/>
                <w:i w:val="0"/>
                <w:strike w:val="0"/>
                <w:u w:val="none"/>
              </w:rPr>
              <w:t xml:space="preserve"> acceptance criteria and provides justifications why these are acceptable.</w:t>
            </w:r>
          </w:p>
          <w:p>
            <w:r>
              <w:rPr>
                <w:b w:val="0"/>
                <w:i w:val="0"/>
                <w:strike w:val="0"/>
                <w:u w:val="none"/>
              </w:rPr>
              <w:t>Content required at milestone:</w:t>
            </w:r>
          </w:p>
          <w:p>
            <w:pPr>
              <w:pStyle w:val="ListBullet"/>
            </w:pPr>
            <w:r>
              <w:rPr>
                <w:b w:val="0"/>
                <w:i w:val="0"/>
                <w:strike w:val="0"/>
                <w:u w:val="none"/>
              </w:rPr>
              <w:t>Deviations From Acceptance Criteria</w:t>
            </w:r>
          </w:p>
          <w:p>
            <w:pPr>
              <w:pStyle w:val="ListBullet"/>
            </w:pPr>
            <w:r>
              <w:rPr>
                <w:b w:val="0"/>
                <w:i w:val="0"/>
                <w:strike w:val="0"/>
                <w:u w:val="none"/>
              </w:rPr>
              <w:t>Deviations from Static Code Analysis Rules</w:t>
            </w:r>
          </w:p>
          <w:p>
            <w:pPr>
              <w:pStyle w:val="ListBullet"/>
            </w:pPr>
            <w:r>
              <w:rPr>
                <w:b w:val="0"/>
                <w:i w:val="0"/>
                <w:strike w:val="0"/>
                <w:u w:val="none"/>
              </w:rPr>
              <w:t>Deviations from Static Model Analysis Rules</w:t>
            </w:r>
          </w:p>
          <w:p>
            <w:pPr>
              <w:pStyle w:val="ListBullet"/>
            </w:pPr>
            <w:r>
              <w:rPr>
                <w:b w:val="0"/>
                <w:i w:val="0"/>
                <w:strike w:val="0"/>
                <w:u w:val="none"/>
              </w:rPr>
              <w:t>Deviations from Dynamic Code Analysis Rules</w:t>
            </w:r>
          </w:p>
        </w:tc>
        <w:tc>
          <w:tcPr>
            <w:tcW w:type="dxa" w:w="4320"/>
            <w:tcMar>
              <w:top w:w="50" w:type="dxa"/>
              <w:bottom w:w="50" w:type="dxa"/>
            </w:tcMar>
          </w:tcPr>
          <w:p>
            <w:r>
              <w:rPr>
                <w:b w:val="0"/>
                <w:i w:val="0"/>
                <w:strike w:val="0"/>
                <w:u w:val="none"/>
              </w:rPr>
              <w:t>Document Instance/s</w:t>
            </w:r>
            <w:r>
              <w:rPr>
                <w:b w:val="0"/>
                <w:i w:val="0"/>
                <w:strike w:val="0"/>
                <w:color w:val="4169E1"/>
                <w:u w:val="none"/>
              </w:rPr>
              <w:t>Ultra Dialysis Machine Deviation Register</w:t>
            </w:r>
          </w:p>
          <w:p>
            <w:r>
              <w:rPr>
                <w:b w:val="0"/>
                <w:i w:val="0"/>
                <w:strike w:val="0"/>
                <w:u w:val="none"/>
              </w:rPr>
              <w:t>Author</w:t>
            </w:r>
            <w:r>
              <w:rPr>
                <w:b w:val="0"/>
                <w:i w:val="0"/>
                <w:strike w:val="0"/>
                <w:color w:val="4169E1"/>
                <w:u w:val="none"/>
              </w:rPr>
              <w:t>J. Doe</w:t>
            </w:r>
          </w:p>
          <w:p>
            <w:r>
              <w:rPr>
                <w:b w:val="0"/>
                <w:i w:val="0"/>
                <w:strike w:val="0"/>
                <w:u w:val="none"/>
              </w:rPr>
              <w:t>Reviewer</w:t>
            </w:r>
            <w:r>
              <w:rPr>
                <w:b w:val="0"/>
                <w:i w:val="0"/>
                <w:strike w:val="0"/>
                <w:color w:val="4169E1"/>
                <w:u w:val="none"/>
              </w:rPr>
              <w:t>J. Doe</w:t>
            </w:r>
          </w:p>
          <w:p>
            <w:r>
              <w:rPr>
                <w:b w:val="0"/>
                <w:i w:val="0"/>
                <w:strike w:val="0"/>
                <w:u w:val="none"/>
              </w:rPr>
              <w:t>Approver</w:t>
            </w:r>
            <w:r>
              <w:rPr>
                <w:b w:val="0"/>
                <w:i w:val="0"/>
                <w:strike w:val="0"/>
                <w:color w:val="4169E1"/>
                <w:u w:val="none"/>
              </w:rPr>
              <w:t>J. Doe</w:t>
            </w:r>
          </w:p>
          <w:p>
            <w:r>
              <w:rPr>
                <w:b w:val="0"/>
                <w:i w:val="0"/>
                <w:strike w:val="0"/>
                <w:u w:val="none"/>
              </w:rPr>
              <w:t>Action</w:t>
            </w:r>
          </w:p>
          <w:tbl>
            <w:tblPr>
              <w:tblStyle w:val="TableGrid"/>
              <w:tblW w:type="auto" w:w="0"/>
              <w:tblLook w:firstColumn="1" w:firstRow="1" w:lastColumn="0" w:lastRow="0" w:noHBand="0" w:noVBand="1" w:val="04A0"/>
            </w:tblPr>
            <w:tblGrid>
              <w:gridCol w:w="2160"/>
              <w:gridCol w:w="2160"/>
            </w:tblGrid>
            <w:tr>
              <w:tc>
                <w:tcPr>
                  <w:tcW w:type="dxa" w:w="2160"/>
                  <w:tcMar>
                    <w:top w:w="50" w:type="dxa"/>
                    <w:bottom w:w="50" w:type="dxa"/>
                  </w:tcMar>
                </w:tcPr>
                <w:p>
                  <w:r>
                    <w:rPr>
                      <w:b w:val="0"/>
                      <w:i w:val="0"/>
                      <w:strike w:val="0"/>
                      <w:u w:val="none"/>
                    </w:rPr>
                    <w:t>☑ Create</w:t>
                  </w:r>
                </w:p>
              </w:tc>
              <w:tc>
                <w:tcPr>
                  <w:tcW w:type="dxa" w:w="2160"/>
                  <w:tcMar>
                    <w:top w:w="50" w:type="dxa"/>
                    <w:bottom w:w="50" w:type="dxa"/>
                  </w:tcMar>
                </w:tcPr>
                <w:p>
                  <w:r>
                    <w:rPr>
                      <w:b w:val="0"/>
                      <w:i w:val="0"/>
                      <w:strike w:val="0"/>
                      <w:u w:val="none"/>
                    </w:rPr>
                    <w:t>☐ Use Existing</w:t>
                  </w:r>
                </w:p>
              </w:tc>
            </w:tr>
            <w:tr>
              <w:tc>
                <w:tcPr>
                  <w:tcW w:type="dxa" w:w="2160"/>
                  <w:tcMar>
                    <w:top w:w="50" w:type="dxa"/>
                    <w:bottom w:w="50" w:type="dxa"/>
                  </w:tcMar>
                </w:tcPr>
                <w:p>
                  <w:r>
                    <w:rPr>
                      <w:b w:val="0"/>
                      <w:i w:val="0"/>
                      <w:strike w:val="0"/>
                      <w:u w:val="none"/>
                    </w:rPr>
                    <w:t>☐ Update</w:t>
                  </w:r>
                </w:p>
              </w:tc>
              <w:tc>
                <w:tcPr>
                  <w:tcW w:type="dxa" w:w="2160"/>
                  <w:tcMar>
                    <w:top w:w="50" w:type="dxa"/>
                    <w:bottom w:w="50" w:type="dxa"/>
                  </w:tcMar>
                </w:tcPr>
                <w:p>
                  <w:r>
                    <w:rPr>
                      <w:b w:val="0"/>
                      <w:i w:val="0"/>
                      <w:strike w:val="0"/>
                      <w:u w:val="none"/>
                    </w:rPr>
                    <w:t>☐ Not Needed</w:t>
                  </w:r>
                </w:p>
              </w:tc>
            </w:tr>
          </w:tbl>
          <w:p/>
          <w:p>
            <w:pPr>
              <w:spacing w:after="0" w:before="0"/>
            </w:pPr>
          </w:p>
        </w:tc>
      </w:tr>
    </w:tbl>
    <w:p>
      <w:pPr>
        <w:spacing w:after="0" w:before="0"/>
      </w:pPr>
    </w:p>
    <w:tbl>
      <w:tblPr>
        <w:tblStyle w:val="TableGrid"/>
        <w:tblW w:type="auto" w:w="0"/>
        <w:tblLook w:firstColumn="1" w:firstRow="1" w:lastColumn="0" w:lastRow="0" w:noHBand="0" w:noVBand="1" w:val="04A0"/>
      </w:tblPr>
      <w:tblGrid>
        <w:gridCol w:w="4320"/>
        <w:gridCol w:w="4320"/>
      </w:tblGrid>
      <w:tr>
        <w:tc>
          <w:tcPr>
            <w:tcW w:type="dxa" w:w="8640"/>
            <w:gridSpan w:val="2"/>
            <w:tcMar>
              <w:top w:w="50" w:type="dxa"/>
              <w:bottom w:w="50" w:type="dxa"/>
            </w:tcMar>
          </w:tcPr>
          <w:p>
            <w:r>
              <w:rPr>
                <w:b w:val="0"/>
                <w:i w:val="0"/>
                <w:strike w:val="0"/>
                <w:u w:val="none"/>
              </w:rPr>
              <w:t>SOUP Documentation</w:t>
            </w:r>
          </w:p>
        </w:tc>
      </w:tr>
      <w:tr>
        <w:tc>
          <w:tcPr>
            <w:tcW w:type="dxa" w:w="4320"/>
            <w:tcMar>
              <w:top w:w="50" w:type="dxa"/>
              <w:bottom w:w="50" w:type="dxa"/>
            </w:tcMar>
          </w:tcPr>
          <w:p>
            <w:r>
              <w:rPr>
                <w:b w:val="0"/>
                <w:i w:val="0"/>
                <w:strike w:val="0"/>
                <w:u w:val="none"/>
              </w:rPr>
              <w:t xml:space="preserve">Provides information about </w:t>
            </w:r>
            <w:r>
              <w:rPr>
                <w:rStyle w:val="SubtleReference"/>
                <w:b w:val="0"/>
                <w:i w:val="0"/>
                <w:strike w:val="0"/>
                <w:u w:val="none"/>
              </w:rPr>
              <w:t>SOUP</w:t>
            </w:r>
            <w:r>
              <w:rPr>
                <w:b w:val="0"/>
                <w:i w:val="0"/>
                <w:strike w:val="0"/>
                <w:u w:val="none"/>
              </w:rPr>
              <w:t xml:space="preserve"> selection, qualification, integration, and monitoring.</w:t>
            </w:r>
          </w:p>
          <w:p>
            <w:r>
              <w:rPr>
                <w:b w:val="0"/>
                <w:i w:val="0"/>
                <w:strike w:val="0"/>
                <w:u w:val="none"/>
              </w:rPr>
              <w:t>Content required at milestone:</w:t>
            </w:r>
          </w:p>
          <w:p>
            <w:pPr>
              <w:pStyle w:val="ListBullet"/>
            </w:pPr>
            <w:r>
              <w:rPr>
                <w:b w:val="0"/>
                <w:i w:val="0"/>
                <w:strike w:val="0"/>
                <w:u w:val="none"/>
              </w:rPr>
              <w:t>SOUP Prerequisites</w:t>
            </w:r>
          </w:p>
          <w:p>
            <w:pPr>
              <w:pStyle w:val="ListBullet"/>
            </w:pPr>
            <w:r>
              <w:rPr>
                <w:b w:val="0"/>
                <w:i w:val="0"/>
                <w:strike w:val="0"/>
                <w:u w:val="none"/>
              </w:rPr>
              <w:t>Re-Qualification Decision</w:t>
            </w:r>
          </w:p>
          <w:p>
            <w:pPr>
              <w:pStyle w:val="ListBullet"/>
            </w:pPr>
            <w:r>
              <w:rPr>
                <w:b w:val="0"/>
                <w:i w:val="0"/>
                <w:strike w:val="0"/>
                <w:u w:val="none"/>
              </w:rPr>
              <w:t>Selected SOUP Qualification Methods</w:t>
            </w:r>
          </w:p>
          <w:p>
            <w:pPr>
              <w:pStyle w:val="ListBullet"/>
            </w:pPr>
            <w:r>
              <w:rPr>
                <w:b w:val="0"/>
                <w:i w:val="0"/>
                <w:strike w:val="0"/>
                <w:u w:val="none"/>
              </w:rPr>
              <w:t>Results of SOUP Verification</w:t>
            </w:r>
          </w:p>
          <w:p>
            <w:pPr>
              <w:pStyle w:val="ListBullet"/>
            </w:pPr>
            <w:r>
              <w:rPr>
                <w:b w:val="0"/>
                <w:i w:val="0"/>
                <w:strike w:val="0"/>
                <w:u w:val="none"/>
              </w:rPr>
              <w:t>Evidence of Common Use Experience</w:t>
            </w:r>
          </w:p>
          <w:p>
            <w:pPr>
              <w:pStyle w:val="ListBullet"/>
            </w:pPr>
            <w:r>
              <w:rPr>
                <w:b w:val="0"/>
                <w:i w:val="0"/>
                <w:strike w:val="0"/>
                <w:u w:val="none"/>
              </w:rPr>
              <w:t>Evidence of Prior Use Experience</w:t>
            </w:r>
          </w:p>
          <w:p>
            <w:pPr>
              <w:pStyle w:val="ListBullet"/>
            </w:pPr>
            <w:r>
              <w:rPr>
                <w:b w:val="0"/>
                <w:i w:val="0"/>
                <w:strike w:val="0"/>
                <w:u w:val="none"/>
              </w:rPr>
              <w:t>Evaluation of SOUP Development Process</w:t>
            </w:r>
          </w:p>
          <w:p>
            <w:pPr>
              <w:pStyle w:val="ListBullet"/>
            </w:pPr>
            <w:r>
              <w:rPr>
                <w:b w:val="0"/>
                <w:i w:val="0"/>
                <w:strike w:val="0"/>
                <w:u w:val="none"/>
              </w:rPr>
              <w:t>Evaluation of SOUP Test Suite</w:t>
            </w:r>
          </w:p>
          <w:p>
            <w:pPr>
              <w:pStyle w:val="ListBullet"/>
            </w:pPr>
            <w:r>
              <w:rPr>
                <w:b w:val="0"/>
                <w:i w:val="0"/>
                <w:strike w:val="0"/>
                <w:u w:val="none"/>
              </w:rPr>
              <w:t>Results of SOUP Code Review</w:t>
            </w:r>
          </w:p>
          <w:p>
            <w:pPr>
              <w:pStyle w:val="ListBullet"/>
            </w:pPr>
            <w:r>
              <w:rPr>
                <w:b w:val="0"/>
                <w:i w:val="0"/>
                <w:strike w:val="0"/>
                <w:u w:val="none"/>
              </w:rPr>
              <w:t>Decision to Use / Not Use the SOUP</w:t>
            </w:r>
          </w:p>
        </w:tc>
        <w:tc>
          <w:tcPr>
            <w:tcW w:type="dxa" w:w="4320"/>
            <w:tcMar>
              <w:top w:w="50" w:type="dxa"/>
              <w:bottom w:w="50" w:type="dxa"/>
            </w:tcMar>
          </w:tcPr>
          <w:p>
            <w:r>
              <w:rPr>
                <w:b w:val="0"/>
                <w:i w:val="0"/>
                <w:strike w:val="0"/>
                <w:u w:val="none"/>
              </w:rPr>
              <w:t>Document Instance/s</w:t>
            </w:r>
            <w:r>
              <w:rPr>
                <w:b w:val="0"/>
                <w:i w:val="0"/>
                <w:strike w:val="0"/>
                <w:color w:val="4169E1"/>
                <w:u w:val="none"/>
              </w:rPr>
              <w:t>Ultra Dialysis Machine SOUP Documentation</w:t>
            </w:r>
          </w:p>
          <w:p>
            <w:r>
              <w:rPr>
                <w:b w:val="0"/>
                <w:i w:val="0"/>
                <w:strike w:val="0"/>
                <w:u w:val="none"/>
              </w:rPr>
              <w:t>Author</w:t>
            </w:r>
            <w:r>
              <w:rPr>
                <w:b w:val="0"/>
                <w:i w:val="0"/>
                <w:strike w:val="0"/>
                <w:color w:val="4169E1"/>
                <w:u w:val="none"/>
              </w:rPr>
              <w:t>J. Doe</w:t>
            </w:r>
          </w:p>
          <w:p>
            <w:r>
              <w:rPr>
                <w:b w:val="0"/>
                <w:i w:val="0"/>
                <w:strike w:val="0"/>
                <w:u w:val="none"/>
              </w:rPr>
              <w:t>Reviewer</w:t>
            </w:r>
            <w:r>
              <w:rPr>
                <w:b w:val="0"/>
                <w:i w:val="0"/>
                <w:strike w:val="0"/>
                <w:color w:val="4169E1"/>
                <w:u w:val="none"/>
              </w:rPr>
              <w:t>J. Doe</w:t>
            </w:r>
          </w:p>
          <w:p>
            <w:r>
              <w:rPr>
                <w:b w:val="0"/>
                <w:i w:val="0"/>
                <w:strike w:val="0"/>
                <w:u w:val="none"/>
              </w:rPr>
              <w:t>Approver</w:t>
            </w:r>
            <w:r>
              <w:rPr>
                <w:b w:val="0"/>
                <w:i w:val="0"/>
                <w:strike w:val="0"/>
                <w:color w:val="4169E1"/>
                <w:u w:val="none"/>
              </w:rPr>
              <w:t>J. Doe</w:t>
            </w:r>
          </w:p>
          <w:p>
            <w:r>
              <w:rPr>
                <w:b w:val="0"/>
                <w:i w:val="0"/>
                <w:strike w:val="0"/>
                <w:u w:val="none"/>
              </w:rPr>
              <w:t>Action</w:t>
            </w:r>
          </w:p>
          <w:tbl>
            <w:tblPr>
              <w:tblStyle w:val="TableGrid"/>
              <w:tblW w:type="auto" w:w="0"/>
              <w:tblLook w:firstColumn="1" w:firstRow="1" w:lastColumn="0" w:lastRow="0" w:noHBand="0" w:noVBand="1" w:val="04A0"/>
            </w:tblPr>
            <w:tblGrid>
              <w:gridCol w:w="2160"/>
              <w:gridCol w:w="2160"/>
            </w:tblGrid>
            <w:tr>
              <w:tc>
                <w:tcPr>
                  <w:tcW w:type="dxa" w:w="2160"/>
                  <w:tcMar>
                    <w:top w:w="50" w:type="dxa"/>
                    <w:bottom w:w="50" w:type="dxa"/>
                  </w:tcMar>
                </w:tcPr>
                <w:p>
                  <w:r>
                    <w:rPr>
                      <w:b w:val="0"/>
                      <w:i w:val="0"/>
                      <w:strike w:val="0"/>
                      <w:u w:val="none"/>
                    </w:rPr>
                    <w:t>☑ Create</w:t>
                  </w:r>
                </w:p>
              </w:tc>
              <w:tc>
                <w:tcPr>
                  <w:tcW w:type="dxa" w:w="2160"/>
                  <w:tcMar>
                    <w:top w:w="50" w:type="dxa"/>
                    <w:bottom w:w="50" w:type="dxa"/>
                  </w:tcMar>
                </w:tcPr>
                <w:p>
                  <w:r>
                    <w:rPr>
                      <w:b w:val="0"/>
                      <w:i w:val="0"/>
                      <w:strike w:val="0"/>
                      <w:u w:val="none"/>
                    </w:rPr>
                    <w:t>☐ Use Existing</w:t>
                  </w:r>
                </w:p>
              </w:tc>
            </w:tr>
            <w:tr>
              <w:tc>
                <w:tcPr>
                  <w:tcW w:type="dxa" w:w="2160"/>
                  <w:tcMar>
                    <w:top w:w="50" w:type="dxa"/>
                    <w:bottom w:w="50" w:type="dxa"/>
                  </w:tcMar>
                </w:tcPr>
                <w:p>
                  <w:r>
                    <w:rPr>
                      <w:b w:val="0"/>
                      <w:i w:val="0"/>
                      <w:strike w:val="0"/>
                      <w:u w:val="none"/>
                    </w:rPr>
                    <w:t>☐ Update</w:t>
                  </w:r>
                </w:p>
              </w:tc>
              <w:tc>
                <w:tcPr>
                  <w:tcW w:type="dxa" w:w="2160"/>
                  <w:tcMar>
                    <w:top w:w="50" w:type="dxa"/>
                    <w:bottom w:w="50" w:type="dxa"/>
                  </w:tcMar>
                </w:tcPr>
                <w:p>
                  <w:r>
                    <w:rPr>
                      <w:b w:val="0"/>
                      <w:i w:val="0"/>
                      <w:strike w:val="0"/>
                      <w:u w:val="none"/>
                    </w:rPr>
                    <w:t>☐ Not Needed</w:t>
                  </w:r>
                </w:p>
              </w:tc>
            </w:tr>
          </w:tbl>
          <w:p/>
          <w:p>
            <w:pPr>
              <w:spacing w:after="0" w:before="0"/>
            </w:pPr>
          </w:p>
        </w:tc>
      </w:tr>
    </w:tbl>
    <w:p>
      <w:pPr>
        <w:spacing w:after="0" w:before="0"/>
      </w:pPr>
    </w:p>
    <w:tbl>
      <w:tblPr>
        <w:tblStyle w:val="TableGrid"/>
        <w:tblW w:type="auto" w:w="0"/>
        <w:tblLook w:firstColumn="1" w:firstRow="1" w:lastColumn="0" w:lastRow="0" w:noHBand="0" w:noVBand="1" w:val="04A0"/>
      </w:tblPr>
      <w:tblGrid>
        <w:gridCol w:w="4320"/>
        <w:gridCol w:w="4320"/>
      </w:tblGrid>
      <w:tr>
        <w:tc>
          <w:tcPr>
            <w:tcW w:type="dxa" w:w="8640"/>
            <w:gridSpan w:val="2"/>
            <w:tcMar>
              <w:top w:w="50" w:type="dxa"/>
              <w:bottom w:w="50" w:type="dxa"/>
            </w:tcMar>
          </w:tcPr>
          <w:p>
            <w:r>
              <w:rPr>
                <w:b w:val="0"/>
                <w:i w:val="0"/>
                <w:strike w:val="0"/>
                <w:u w:val="none"/>
              </w:rPr>
              <w:t>Software Architecture Specification</w:t>
            </w:r>
          </w:p>
        </w:tc>
      </w:tr>
      <w:tr>
        <w:tc>
          <w:tcPr>
            <w:tcW w:type="dxa" w:w="4320"/>
            <w:tcMar>
              <w:top w:w="50" w:type="dxa"/>
              <w:bottom w:w="50" w:type="dxa"/>
            </w:tcMar>
          </w:tcPr>
          <w:p>
            <w:r>
              <w:rPr>
                <w:b w:val="0"/>
                <w:i w:val="0"/>
                <w:strike w:val="0"/>
                <w:u w:val="none"/>
              </w:rPr>
              <w:t xml:space="preserve">Provides structural items of the </w:t>
            </w:r>
            <w:r>
              <w:rPr>
                <w:rStyle w:val="SubtleReference"/>
                <w:b w:val="0"/>
                <w:i w:val="0"/>
                <w:strike w:val="0"/>
                <w:u w:val="none"/>
              </w:rPr>
              <w:t>software system</w:t>
            </w:r>
            <w:r>
              <w:rPr>
                <w:b w:val="0"/>
                <w:i w:val="0"/>
                <w:strike w:val="0"/>
                <w:u w:val="none"/>
              </w:rPr>
              <w:t xml:space="preserve"> and identifies their key responsibilities, their externally visible properties, and the relationship among them. This also includes relationships to hardware and to data flows such as networking.</w:t>
            </w:r>
          </w:p>
          <w:p>
            <w:r>
              <w:rPr>
                <w:b w:val="0"/>
                <w:i w:val="0"/>
                <w:strike w:val="0"/>
                <w:u w:val="none"/>
              </w:rPr>
              <w:t>Content required at milestone:</w:t>
            </w:r>
          </w:p>
          <w:p>
            <w:pPr>
              <w:pStyle w:val="ListBullet"/>
            </w:pPr>
            <w:r>
              <w:rPr>
                <w:b w:val="0"/>
                <w:i w:val="0"/>
                <w:strike w:val="0"/>
                <w:u w:val="none"/>
              </w:rPr>
              <w:t>Software Structure</w:t>
            </w:r>
          </w:p>
          <w:p>
            <w:pPr>
              <w:pStyle w:val="ListBullet"/>
            </w:pPr>
            <w:r>
              <w:rPr>
                <w:b w:val="0"/>
                <w:i w:val="0"/>
                <w:strike w:val="0"/>
                <w:u w:val="none"/>
              </w:rPr>
              <w:t>Software Behavior</w:t>
            </w:r>
          </w:p>
          <w:p>
            <w:pPr>
              <w:pStyle w:val="ListBullet"/>
            </w:pPr>
            <w:r>
              <w:rPr>
                <w:b w:val="0"/>
                <w:i w:val="0"/>
                <w:strike w:val="0"/>
                <w:u w:val="none"/>
              </w:rPr>
              <w:t>Software Unit Granularity</w:t>
            </w:r>
          </w:p>
          <w:p>
            <w:pPr>
              <w:pStyle w:val="ListBullet"/>
            </w:pPr>
            <w:r>
              <w:rPr>
                <w:b w:val="0"/>
                <w:i w:val="0"/>
                <w:strike w:val="0"/>
                <w:u w:val="none"/>
              </w:rPr>
              <w:t>SOUP Items</w:t>
            </w:r>
          </w:p>
          <w:p>
            <w:pPr>
              <w:pStyle w:val="ListBullet"/>
            </w:pPr>
            <w:r>
              <w:rPr>
                <w:b w:val="0"/>
                <w:i w:val="0"/>
                <w:strike w:val="0"/>
                <w:u w:val="none"/>
              </w:rPr>
              <w:t>Segregation Concept</w:t>
            </w:r>
          </w:p>
        </w:tc>
        <w:tc>
          <w:tcPr>
            <w:tcW w:type="dxa" w:w="4320"/>
            <w:tcMar>
              <w:top w:w="50" w:type="dxa"/>
              <w:bottom w:w="50" w:type="dxa"/>
            </w:tcMar>
          </w:tcPr>
          <w:p>
            <w:r>
              <w:rPr>
                <w:b w:val="0"/>
                <w:i w:val="0"/>
                <w:strike w:val="0"/>
                <w:u w:val="none"/>
              </w:rPr>
              <w:t>Document Instance/s</w:t>
            </w:r>
            <w:r>
              <w:rPr>
                <w:b w:val="0"/>
                <w:i w:val="0"/>
                <w:strike w:val="0"/>
                <w:color w:val="4169E1"/>
                <w:u w:val="none"/>
              </w:rPr>
              <w:t>Ultra Dialysis Machine Software Architecture Specification</w:t>
            </w:r>
          </w:p>
          <w:p>
            <w:r>
              <w:rPr>
                <w:b w:val="0"/>
                <w:i w:val="0"/>
                <w:strike w:val="0"/>
                <w:u w:val="none"/>
              </w:rPr>
              <w:t>Author</w:t>
            </w:r>
            <w:r>
              <w:rPr>
                <w:b w:val="0"/>
                <w:i w:val="0"/>
                <w:strike w:val="0"/>
                <w:color w:val="4169E1"/>
                <w:u w:val="none"/>
              </w:rPr>
              <w:t>J. Doe</w:t>
            </w:r>
          </w:p>
          <w:p>
            <w:r>
              <w:rPr>
                <w:b w:val="0"/>
                <w:i w:val="0"/>
                <w:strike w:val="0"/>
                <w:u w:val="none"/>
              </w:rPr>
              <w:t>Reviewer</w:t>
            </w:r>
            <w:r>
              <w:rPr>
                <w:b w:val="0"/>
                <w:i w:val="0"/>
                <w:strike w:val="0"/>
                <w:color w:val="4169E1"/>
                <w:u w:val="none"/>
              </w:rPr>
              <w:t>J. Doe</w:t>
            </w:r>
          </w:p>
          <w:p>
            <w:r>
              <w:rPr>
                <w:b w:val="0"/>
                <w:i w:val="0"/>
                <w:strike w:val="0"/>
                <w:u w:val="none"/>
              </w:rPr>
              <w:t>Approver</w:t>
            </w:r>
            <w:r>
              <w:rPr>
                <w:b w:val="0"/>
                <w:i w:val="0"/>
                <w:strike w:val="0"/>
                <w:color w:val="4169E1"/>
                <w:u w:val="none"/>
              </w:rPr>
              <w:t>J. Doe</w:t>
            </w:r>
          </w:p>
          <w:p>
            <w:r>
              <w:rPr>
                <w:b w:val="0"/>
                <w:i w:val="0"/>
                <w:strike w:val="0"/>
                <w:u w:val="none"/>
              </w:rPr>
              <w:t>Action</w:t>
            </w:r>
          </w:p>
          <w:tbl>
            <w:tblPr>
              <w:tblStyle w:val="TableGrid"/>
              <w:tblW w:type="auto" w:w="0"/>
              <w:tblLook w:firstColumn="1" w:firstRow="1" w:lastColumn="0" w:lastRow="0" w:noHBand="0" w:noVBand="1" w:val="04A0"/>
            </w:tblPr>
            <w:tblGrid>
              <w:gridCol w:w="2160"/>
              <w:gridCol w:w="2160"/>
            </w:tblGrid>
            <w:tr>
              <w:tc>
                <w:tcPr>
                  <w:tcW w:type="dxa" w:w="2160"/>
                  <w:tcMar>
                    <w:top w:w="50" w:type="dxa"/>
                    <w:bottom w:w="50" w:type="dxa"/>
                  </w:tcMar>
                </w:tcPr>
                <w:p>
                  <w:r>
                    <w:rPr>
                      <w:b w:val="0"/>
                      <w:i w:val="0"/>
                      <w:strike w:val="0"/>
                      <w:u w:val="none"/>
                    </w:rPr>
                    <w:t>☑ Create</w:t>
                  </w:r>
                </w:p>
              </w:tc>
              <w:tc>
                <w:tcPr>
                  <w:tcW w:type="dxa" w:w="2160"/>
                  <w:tcMar>
                    <w:top w:w="50" w:type="dxa"/>
                    <w:bottom w:w="50" w:type="dxa"/>
                  </w:tcMar>
                </w:tcPr>
                <w:p>
                  <w:r>
                    <w:rPr>
                      <w:b w:val="0"/>
                      <w:i w:val="0"/>
                      <w:strike w:val="0"/>
                      <w:u w:val="none"/>
                    </w:rPr>
                    <w:t>☐ Use Existing</w:t>
                  </w:r>
                </w:p>
              </w:tc>
            </w:tr>
            <w:tr>
              <w:tc>
                <w:tcPr>
                  <w:tcW w:type="dxa" w:w="2160"/>
                  <w:tcMar>
                    <w:top w:w="50" w:type="dxa"/>
                    <w:bottom w:w="50" w:type="dxa"/>
                  </w:tcMar>
                </w:tcPr>
                <w:p>
                  <w:r>
                    <w:rPr>
                      <w:b w:val="0"/>
                      <w:i w:val="0"/>
                      <w:strike w:val="0"/>
                      <w:u w:val="none"/>
                    </w:rPr>
                    <w:t>☐ Update</w:t>
                  </w:r>
                </w:p>
              </w:tc>
              <w:tc>
                <w:tcPr>
                  <w:tcW w:type="dxa" w:w="2160"/>
                  <w:tcMar>
                    <w:top w:w="50" w:type="dxa"/>
                    <w:bottom w:w="50" w:type="dxa"/>
                  </w:tcMar>
                </w:tcPr>
                <w:p>
                  <w:r>
                    <w:rPr>
                      <w:b w:val="0"/>
                      <w:i w:val="0"/>
                      <w:strike w:val="0"/>
                      <w:u w:val="none"/>
                    </w:rPr>
                    <w:t>☐ Not Needed</w:t>
                  </w:r>
                </w:p>
              </w:tc>
            </w:tr>
          </w:tbl>
          <w:p/>
          <w:p>
            <w:pPr>
              <w:spacing w:after="0" w:before="0"/>
            </w:pPr>
          </w:p>
        </w:tc>
      </w:tr>
    </w:tbl>
    <w:p>
      <w:pPr>
        <w:spacing w:after="0" w:before="0"/>
      </w:pPr>
    </w:p>
    <w:tbl>
      <w:tblPr>
        <w:tblStyle w:val="TableGrid"/>
        <w:tblW w:type="auto" w:w="0"/>
        <w:tblLook w:firstColumn="1" w:firstRow="1" w:lastColumn="0" w:lastRow="0" w:noHBand="0" w:noVBand="1" w:val="04A0"/>
      </w:tblPr>
      <w:tblGrid>
        <w:gridCol w:w="4320"/>
        <w:gridCol w:w="4320"/>
      </w:tblGrid>
      <w:tr>
        <w:tc>
          <w:tcPr>
            <w:tcW w:type="dxa" w:w="8640"/>
            <w:gridSpan w:val="2"/>
            <w:tcMar>
              <w:top w:w="50" w:type="dxa"/>
              <w:bottom w:w="50" w:type="dxa"/>
            </w:tcMar>
          </w:tcPr>
          <w:p>
            <w:r>
              <w:rPr>
                <w:b w:val="0"/>
                <w:i w:val="0"/>
                <w:strike w:val="0"/>
                <w:u w:val="none"/>
              </w:rPr>
              <w:t>Software Archive</w:t>
            </w:r>
          </w:p>
        </w:tc>
      </w:tr>
      <w:tr>
        <w:tc>
          <w:tcPr>
            <w:tcW w:type="dxa" w:w="4320"/>
            <w:tcMar>
              <w:top w:w="50" w:type="dxa"/>
              <w:bottom w:w="50" w:type="dxa"/>
            </w:tcMar>
          </w:tcPr>
          <w:p>
            <w:r>
              <w:rPr>
                <w:b w:val="0"/>
                <w:i w:val="0"/>
                <w:strike w:val="0"/>
                <w:u w:val="none"/>
              </w:rPr>
              <w:t>Provides the archive of the final software release.</w:t>
            </w:r>
          </w:p>
          <w:p>
            <w:r>
              <w:rPr>
                <w:b w:val="0"/>
                <w:i w:val="0"/>
                <w:strike w:val="0"/>
                <w:u w:val="none"/>
              </w:rPr>
              <w:t>Content required at milestone:</w:t>
            </w:r>
          </w:p>
          <w:p>
            <w:pPr>
              <w:pStyle w:val="ListBullet"/>
            </w:pPr>
            <w:r>
              <w:rPr>
                <w:b w:val="0"/>
                <w:i w:val="0"/>
                <w:strike w:val="0"/>
                <w:u w:val="none"/>
              </w:rPr>
              <w:t>Released Software</w:t>
            </w:r>
          </w:p>
        </w:tc>
        <w:tc>
          <w:tcPr>
            <w:tcW w:type="dxa" w:w="4320"/>
            <w:tcMar>
              <w:top w:w="50" w:type="dxa"/>
              <w:bottom w:w="50" w:type="dxa"/>
            </w:tcMar>
          </w:tcPr>
          <w:p>
            <w:r>
              <w:rPr>
                <w:b w:val="0"/>
                <w:i w:val="0"/>
                <w:strike w:val="0"/>
                <w:u w:val="none"/>
              </w:rPr>
              <w:t>Document Instance/s</w:t>
            </w:r>
            <w:r>
              <w:rPr>
                <w:b w:val="0"/>
                <w:i w:val="0"/>
                <w:strike w:val="0"/>
                <w:color w:val="4169E1"/>
                <w:u w:val="none"/>
              </w:rPr>
              <w:t>Ultra Dialysis Machine Software Archive</w:t>
            </w:r>
          </w:p>
          <w:p>
            <w:r>
              <w:rPr>
                <w:b w:val="0"/>
                <w:i w:val="0"/>
                <w:strike w:val="0"/>
                <w:u w:val="none"/>
              </w:rPr>
              <w:t>Author</w:t>
            </w:r>
            <w:r>
              <w:rPr>
                <w:b w:val="0"/>
                <w:i w:val="0"/>
                <w:strike w:val="0"/>
                <w:color w:val="4169E1"/>
                <w:u w:val="none"/>
              </w:rPr>
              <w:t>J. Doe</w:t>
            </w:r>
          </w:p>
          <w:p>
            <w:r>
              <w:rPr>
                <w:b w:val="0"/>
                <w:i w:val="0"/>
                <w:strike w:val="0"/>
                <w:u w:val="none"/>
              </w:rPr>
              <w:t>Reviewer</w:t>
            </w:r>
            <w:r>
              <w:rPr>
                <w:b w:val="0"/>
                <w:i w:val="0"/>
                <w:strike w:val="0"/>
                <w:color w:val="4169E1"/>
                <w:u w:val="none"/>
              </w:rPr>
              <w:t>J. Doe</w:t>
            </w:r>
          </w:p>
          <w:p>
            <w:r>
              <w:rPr>
                <w:b w:val="0"/>
                <w:i w:val="0"/>
                <w:strike w:val="0"/>
                <w:u w:val="none"/>
              </w:rPr>
              <w:t>Approver</w:t>
            </w:r>
            <w:r>
              <w:rPr>
                <w:b w:val="0"/>
                <w:i w:val="0"/>
                <w:strike w:val="0"/>
                <w:color w:val="4169E1"/>
                <w:u w:val="none"/>
              </w:rPr>
              <w:t>J. Doe</w:t>
            </w:r>
          </w:p>
          <w:p>
            <w:r>
              <w:rPr>
                <w:b w:val="0"/>
                <w:i w:val="0"/>
                <w:strike w:val="0"/>
                <w:u w:val="none"/>
              </w:rPr>
              <w:t>Action</w:t>
            </w:r>
          </w:p>
          <w:tbl>
            <w:tblPr>
              <w:tblStyle w:val="TableGrid"/>
              <w:tblW w:type="auto" w:w="0"/>
              <w:tblLook w:firstColumn="1" w:firstRow="1" w:lastColumn="0" w:lastRow="0" w:noHBand="0" w:noVBand="1" w:val="04A0"/>
            </w:tblPr>
            <w:tblGrid>
              <w:gridCol w:w="2160"/>
              <w:gridCol w:w="2160"/>
            </w:tblGrid>
            <w:tr>
              <w:tc>
                <w:tcPr>
                  <w:tcW w:type="dxa" w:w="2160"/>
                  <w:tcMar>
                    <w:top w:w="50" w:type="dxa"/>
                    <w:bottom w:w="50" w:type="dxa"/>
                  </w:tcMar>
                </w:tcPr>
                <w:p>
                  <w:r>
                    <w:rPr>
                      <w:b w:val="0"/>
                      <w:i w:val="0"/>
                      <w:strike w:val="0"/>
                      <w:u w:val="none"/>
                    </w:rPr>
                    <w:t>☑ Create</w:t>
                  </w:r>
                </w:p>
              </w:tc>
              <w:tc>
                <w:tcPr>
                  <w:tcW w:type="dxa" w:w="2160"/>
                  <w:tcMar>
                    <w:top w:w="50" w:type="dxa"/>
                    <w:bottom w:w="50" w:type="dxa"/>
                  </w:tcMar>
                </w:tcPr>
                <w:p>
                  <w:r>
                    <w:rPr>
                      <w:b w:val="0"/>
                      <w:i w:val="0"/>
                      <w:strike w:val="0"/>
                      <w:u w:val="none"/>
                    </w:rPr>
                    <w:t>☐ Use Existing</w:t>
                  </w:r>
                </w:p>
              </w:tc>
            </w:tr>
            <w:tr>
              <w:tc>
                <w:tcPr>
                  <w:tcW w:type="dxa" w:w="2160"/>
                  <w:tcMar>
                    <w:top w:w="50" w:type="dxa"/>
                    <w:bottom w:w="50" w:type="dxa"/>
                  </w:tcMar>
                </w:tcPr>
                <w:p>
                  <w:r>
                    <w:rPr>
                      <w:b w:val="0"/>
                      <w:i w:val="0"/>
                      <w:strike w:val="0"/>
                      <w:u w:val="none"/>
                    </w:rPr>
                    <w:t>☐ Update</w:t>
                  </w:r>
                </w:p>
              </w:tc>
              <w:tc>
                <w:tcPr>
                  <w:tcW w:type="dxa" w:w="2160"/>
                  <w:tcMar>
                    <w:top w:w="50" w:type="dxa"/>
                    <w:bottom w:w="50" w:type="dxa"/>
                  </w:tcMar>
                </w:tcPr>
                <w:p>
                  <w:r>
                    <w:rPr>
                      <w:b w:val="0"/>
                      <w:i w:val="0"/>
                      <w:strike w:val="0"/>
                      <w:u w:val="none"/>
                    </w:rPr>
                    <w:t>☐ Not Needed</w:t>
                  </w:r>
                </w:p>
              </w:tc>
            </w:tr>
          </w:tbl>
          <w:p/>
          <w:p>
            <w:pPr>
              <w:spacing w:after="0" w:before="0"/>
            </w:pPr>
          </w:p>
        </w:tc>
      </w:tr>
    </w:tbl>
    <w:p>
      <w:pPr>
        <w:spacing w:after="0" w:before="0"/>
      </w:pPr>
    </w:p>
    <w:tbl>
      <w:tblPr>
        <w:tblStyle w:val="TableGrid"/>
        <w:tblW w:type="auto" w:w="0"/>
        <w:tblLook w:firstColumn="1" w:firstRow="1" w:lastColumn="0" w:lastRow="0" w:noHBand="0" w:noVBand="1" w:val="04A0"/>
      </w:tblPr>
      <w:tblGrid>
        <w:gridCol w:w="4320"/>
        <w:gridCol w:w="4320"/>
      </w:tblGrid>
      <w:tr>
        <w:tc>
          <w:tcPr>
            <w:tcW w:type="dxa" w:w="8640"/>
            <w:gridSpan w:val="2"/>
            <w:tcMar>
              <w:top w:w="50" w:type="dxa"/>
              <w:bottom w:w="50" w:type="dxa"/>
            </w:tcMar>
          </w:tcPr>
          <w:p>
            <w:r>
              <w:rPr>
                <w:b w:val="0"/>
                <w:i w:val="0"/>
                <w:strike w:val="0"/>
                <w:u w:val="none"/>
              </w:rPr>
              <w:t>Software Build Configuration</w:t>
            </w:r>
          </w:p>
        </w:tc>
      </w:tr>
      <w:tr>
        <w:tc>
          <w:tcPr>
            <w:tcW w:type="dxa" w:w="4320"/>
            <w:tcMar>
              <w:top w:w="50" w:type="dxa"/>
              <w:bottom w:w="50" w:type="dxa"/>
            </w:tcMar>
          </w:tcPr>
          <w:p>
            <w:r>
              <w:rPr>
                <w:rStyle w:val="SubtleReference"/>
                <w:b w:val="0"/>
                <w:i w:val="0"/>
                <w:strike w:val="0"/>
                <w:u w:val="none"/>
              </w:rPr>
              <w:t>Configuration items</w:t>
            </w:r>
            <w:r>
              <w:rPr>
                <w:b w:val="0"/>
                <w:i w:val="0"/>
                <w:strike w:val="0"/>
                <w:u w:val="none"/>
              </w:rPr>
              <w:t xml:space="preserve"> needed to configure the build system for building the </w:t>
            </w:r>
            <w:r>
              <w:rPr>
                <w:rStyle w:val="SubtleReference"/>
                <w:b w:val="0"/>
                <w:i w:val="0"/>
                <w:strike w:val="0"/>
                <w:u w:val="none"/>
              </w:rPr>
              <w:t>software</w:t>
            </w:r>
            <w:r>
              <w:rPr>
                <w:b w:val="0"/>
                <w:i w:val="0"/>
                <w:strike w:val="0"/>
                <w:u w:val="none"/>
              </w:rPr>
              <w:t>.</w:t>
            </w:r>
          </w:p>
          <w:p>
            <w:r>
              <w:rPr>
                <w:b w:val="0"/>
                <w:i w:val="0"/>
                <w:strike w:val="0"/>
                <w:u w:val="none"/>
              </w:rPr>
              <w:t>Content required at milestone:</w:t>
            </w:r>
          </w:p>
          <w:p>
            <w:pPr>
              <w:pStyle w:val="ListBullet"/>
            </w:pPr>
            <w:r>
              <w:rPr>
                <w:b w:val="0"/>
                <w:i w:val="0"/>
                <w:strike w:val="0"/>
                <w:u w:val="none"/>
              </w:rPr>
              <w:t>Build Scripts</w:t>
            </w:r>
          </w:p>
          <w:p>
            <w:pPr>
              <w:pStyle w:val="ListBullet"/>
            </w:pPr>
            <w:r>
              <w:rPr>
                <w:b w:val="0"/>
                <w:i w:val="0"/>
                <w:strike w:val="0"/>
                <w:u w:val="none"/>
              </w:rPr>
              <w:t>Integrated Static Code Analysis</w:t>
            </w:r>
          </w:p>
          <w:p>
            <w:pPr>
              <w:pStyle w:val="ListBullet"/>
            </w:pPr>
            <w:r>
              <w:rPr>
                <w:b w:val="0"/>
                <w:i w:val="0"/>
                <w:strike w:val="0"/>
                <w:u w:val="none"/>
              </w:rPr>
              <w:t>Integrated Static Model Analysis</w:t>
            </w:r>
          </w:p>
          <w:p>
            <w:pPr>
              <w:pStyle w:val="ListBullet"/>
            </w:pPr>
            <w:r>
              <w:rPr>
                <w:b w:val="0"/>
                <w:i w:val="0"/>
                <w:strike w:val="0"/>
                <w:u w:val="none"/>
              </w:rPr>
              <w:t>Integrated Dynamic Code Analysis</w:t>
            </w:r>
          </w:p>
          <w:p>
            <w:pPr>
              <w:pStyle w:val="ListBullet"/>
            </w:pPr>
            <w:r>
              <w:rPr>
                <w:b w:val="0"/>
                <w:i w:val="0"/>
                <w:strike w:val="0"/>
                <w:u w:val="none"/>
              </w:rPr>
              <w:t>Integrated Code Generation</w:t>
            </w:r>
          </w:p>
        </w:tc>
        <w:tc>
          <w:tcPr>
            <w:tcW w:type="dxa" w:w="4320"/>
            <w:tcMar>
              <w:top w:w="50" w:type="dxa"/>
              <w:bottom w:w="50" w:type="dxa"/>
            </w:tcMar>
          </w:tcPr>
          <w:p>
            <w:r>
              <w:rPr>
                <w:b w:val="0"/>
                <w:i w:val="0"/>
                <w:strike w:val="0"/>
                <w:u w:val="none"/>
              </w:rPr>
              <w:t>Document Instance/s</w:t>
            </w:r>
            <w:r>
              <w:rPr>
                <w:b w:val="0"/>
                <w:i w:val="0"/>
                <w:strike w:val="0"/>
                <w:color w:val="4169E1"/>
                <w:u w:val="none"/>
              </w:rPr>
              <w:t>Ultra Dialysis Machine Software Build Configuration</w:t>
            </w:r>
          </w:p>
          <w:p>
            <w:r>
              <w:rPr>
                <w:b w:val="0"/>
                <w:i w:val="0"/>
                <w:strike w:val="0"/>
                <w:u w:val="none"/>
              </w:rPr>
              <w:t>Author</w:t>
            </w:r>
            <w:r>
              <w:rPr>
                <w:b w:val="0"/>
                <w:i w:val="0"/>
                <w:strike w:val="0"/>
                <w:color w:val="4169E1"/>
                <w:u w:val="none"/>
              </w:rPr>
              <w:t>J. Doe</w:t>
            </w:r>
          </w:p>
          <w:p>
            <w:r>
              <w:rPr>
                <w:b w:val="0"/>
                <w:i w:val="0"/>
                <w:strike w:val="0"/>
                <w:u w:val="none"/>
              </w:rPr>
              <w:t>Reviewer</w:t>
            </w:r>
            <w:r>
              <w:rPr>
                <w:b w:val="0"/>
                <w:i w:val="0"/>
                <w:strike w:val="0"/>
                <w:color w:val="4169E1"/>
                <w:u w:val="none"/>
              </w:rPr>
              <w:t>J. Doe</w:t>
            </w:r>
          </w:p>
          <w:p>
            <w:r>
              <w:rPr>
                <w:b w:val="0"/>
                <w:i w:val="0"/>
                <w:strike w:val="0"/>
                <w:u w:val="none"/>
              </w:rPr>
              <w:t>Approver</w:t>
            </w:r>
            <w:r>
              <w:rPr>
                <w:b w:val="0"/>
                <w:i w:val="0"/>
                <w:strike w:val="0"/>
                <w:color w:val="4169E1"/>
                <w:u w:val="none"/>
              </w:rPr>
              <w:t>J. Doe</w:t>
            </w:r>
          </w:p>
          <w:p>
            <w:r>
              <w:rPr>
                <w:b w:val="0"/>
                <w:i w:val="0"/>
                <w:strike w:val="0"/>
                <w:u w:val="none"/>
              </w:rPr>
              <w:t>Action</w:t>
            </w:r>
          </w:p>
          <w:tbl>
            <w:tblPr>
              <w:tblStyle w:val="TableGrid"/>
              <w:tblW w:type="auto" w:w="0"/>
              <w:tblLook w:firstColumn="1" w:firstRow="1" w:lastColumn="0" w:lastRow="0" w:noHBand="0" w:noVBand="1" w:val="04A0"/>
            </w:tblPr>
            <w:tblGrid>
              <w:gridCol w:w="2160"/>
              <w:gridCol w:w="2160"/>
            </w:tblGrid>
            <w:tr>
              <w:tc>
                <w:tcPr>
                  <w:tcW w:type="dxa" w:w="2160"/>
                  <w:tcMar>
                    <w:top w:w="50" w:type="dxa"/>
                    <w:bottom w:w="50" w:type="dxa"/>
                  </w:tcMar>
                </w:tcPr>
                <w:p>
                  <w:r>
                    <w:rPr>
                      <w:b w:val="0"/>
                      <w:i w:val="0"/>
                      <w:strike w:val="0"/>
                      <w:u w:val="none"/>
                    </w:rPr>
                    <w:t>☑ Create</w:t>
                  </w:r>
                </w:p>
              </w:tc>
              <w:tc>
                <w:tcPr>
                  <w:tcW w:type="dxa" w:w="2160"/>
                  <w:tcMar>
                    <w:top w:w="50" w:type="dxa"/>
                    <w:bottom w:w="50" w:type="dxa"/>
                  </w:tcMar>
                </w:tcPr>
                <w:p>
                  <w:r>
                    <w:rPr>
                      <w:b w:val="0"/>
                      <w:i w:val="0"/>
                      <w:strike w:val="0"/>
                      <w:u w:val="none"/>
                    </w:rPr>
                    <w:t>☐ Use Existing</w:t>
                  </w:r>
                </w:p>
              </w:tc>
            </w:tr>
            <w:tr>
              <w:tc>
                <w:tcPr>
                  <w:tcW w:type="dxa" w:w="2160"/>
                  <w:tcMar>
                    <w:top w:w="50" w:type="dxa"/>
                    <w:bottom w:w="50" w:type="dxa"/>
                  </w:tcMar>
                </w:tcPr>
                <w:p>
                  <w:r>
                    <w:rPr>
                      <w:b w:val="0"/>
                      <w:i w:val="0"/>
                      <w:strike w:val="0"/>
                      <w:u w:val="none"/>
                    </w:rPr>
                    <w:t>☐ Update</w:t>
                  </w:r>
                </w:p>
              </w:tc>
              <w:tc>
                <w:tcPr>
                  <w:tcW w:type="dxa" w:w="2160"/>
                  <w:tcMar>
                    <w:top w:w="50" w:type="dxa"/>
                    <w:bottom w:w="50" w:type="dxa"/>
                  </w:tcMar>
                </w:tcPr>
                <w:p>
                  <w:r>
                    <w:rPr>
                      <w:b w:val="0"/>
                      <w:i w:val="0"/>
                      <w:strike w:val="0"/>
                      <w:u w:val="none"/>
                    </w:rPr>
                    <w:t>☐ Not Needed</w:t>
                  </w:r>
                </w:p>
              </w:tc>
            </w:tr>
          </w:tbl>
          <w:p/>
          <w:p>
            <w:pPr>
              <w:spacing w:after="0" w:before="0"/>
            </w:pPr>
          </w:p>
        </w:tc>
      </w:tr>
    </w:tbl>
    <w:p>
      <w:pPr>
        <w:spacing w:after="0" w:before="0"/>
      </w:pPr>
    </w:p>
    <w:tbl>
      <w:tblPr>
        <w:tblStyle w:val="TableGrid"/>
        <w:tblW w:type="auto" w:w="0"/>
        <w:tblLook w:firstColumn="1" w:firstRow="1" w:lastColumn="0" w:lastRow="0" w:noHBand="0" w:noVBand="1" w:val="04A0"/>
      </w:tblPr>
      <w:tblGrid>
        <w:gridCol w:w="4320"/>
        <w:gridCol w:w="4320"/>
      </w:tblGrid>
      <w:tr>
        <w:tc>
          <w:tcPr>
            <w:tcW w:type="dxa" w:w="8640"/>
            <w:gridSpan w:val="2"/>
            <w:tcMar>
              <w:top w:w="50" w:type="dxa"/>
              <w:bottom w:w="50" w:type="dxa"/>
            </w:tcMar>
          </w:tcPr>
          <w:p>
            <w:r>
              <w:rPr>
                <w:b w:val="0"/>
                <w:i w:val="0"/>
                <w:strike w:val="0"/>
                <w:u w:val="none"/>
              </w:rPr>
              <w:t>Software Build Report</w:t>
            </w:r>
          </w:p>
        </w:tc>
      </w:tr>
      <w:tr>
        <w:tc>
          <w:tcPr>
            <w:tcW w:type="dxa" w:w="4320"/>
            <w:tcMar>
              <w:top w:w="50" w:type="dxa"/>
              <w:bottom w:w="50" w:type="dxa"/>
            </w:tcMar>
          </w:tcPr>
          <w:p>
            <w:r>
              <w:rPr>
                <w:b w:val="0"/>
                <w:i w:val="0"/>
                <w:strike w:val="0"/>
                <w:u w:val="none"/>
              </w:rPr>
              <w:t xml:space="preserve">Provides information on the </w:t>
            </w:r>
            <w:r>
              <w:rPr>
                <w:rStyle w:val="SubtleReference"/>
                <w:b w:val="0"/>
                <w:i w:val="0"/>
                <w:strike w:val="0"/>
                <w:u w:val="none"/>
              </w:rPr>
              <w:t>procedure</w:t>
            </w:r>
            <w:r>
              <w:rPr>
                <w:b w:val="0"/>
                <w:i w:val="0"/>
                <w:strike w:val="0"/>
                <w:u w:val="none"/>
              </w:rPr>
              <w:t xml:space="preserve"> and environment used to create a software build.</w:t>
            </w:r>
          </w:p>
          <w:p>
            <w:r>
              <w:rPr>
                <w:b w:val="0"/>
                <w:i w:val="0"/>
                <w:strike w:val="0"/>
                <w:u w:val="none"/>
              </w:rPr>
              <w:t>Content required at milestone:</w:t>
            </w:r>
          </w:p>
          <w:p>
            <w:pPr>
              <w:pStyle w:val="ListBullet"/>
            </w:pPr>
            <w:r>
              <w:rPr>
                <w:b w:val="0"/>
                <w:i w:val="0"/>
                <w:strike w:val="0"/>
                <w:u w:val="none"/>
              </w:rPr>
              <w:t>Build Report</w:t>
            </w:r>
          </w:p>
        </w:tc>
        <w:tc>
          <w:tcPr>
            <w:tcW w:type="dxa" w:w="4320"/>
            <w:tcMar>
              <w:top w:w="50" w:type="dxa"/>
              <w:bottom w:w="50" w:type="dxa"/>
            </w:tcMar>
          </w:tcPr>
          <w:p>
            <w:r>
              <w:rPr>
                <w:b w:val="0"/>
                <w:i w:val="0"/>
                <w:strike w:val="0"/>
                <w:u w:val="none"/>
              </w:rPr>
              <w:t>Document Instance/s</w:t>
            </w:r>
            <w:r>
              <w:rPr>
                <w:b w:val="0"/>
                <w:i w:val="0"/>
                <w:strike w:val="0"/>
                <w:color w:val="4169E1"/>
                <w:u w:val="none"/>
              </w:rPr>
              <w:t>Ultra Dialysis Machine Software Build Report</w:t>
            </w:r>
          </w:p>
          <w:p>
            <w:r>
              <w:rPr>
                <w:b w:val="0"/>
                <w:i w:val="0"/>
                <w:strike w:val="0"/>
                <w:u w:val="none"/>
              </w:rPr>
              <w:t>Author</w:t>
            </w:r>
            <w:r>
              <w:rPr>
                <w:b w:val="0"/>
                <w:i w:val="0"/>
                <w:strike w:val="0"/>
                <w:color w:val="4169E1"/>
                <w:u w:val="none"/>
              </w:rPr>
              <w:t>J. Doe</w:t>
            </w:r>
          </w:p>
          <w:p>
            <w:r>
              <w:rPr>
                <w:b w:val="0"/>
                <w:i w:val="0"/>
                <w:strike w:val="0"/>
                <w:u w:val="none"/>
              </w:rPr>
              <w:t>Reviewer</w:t>
            </w:r>
            <w:r>
              <w:rPr>
                <w:b w:val="0"/>
                <w:i w:val="0"/>
                <w:strike w:val="0"/>
                <w:color w:val="4169E1"/>
                <w:u w:val="none"/>
              </w:rPr>
              <w:t>J. Doe</w:t>
            </w:r>
          </w:p>
          <w:p>
            <w:r>
              <w:rPr>
                <w:b w:val="0"/>
                <w:i w:val="0"/>
                <w:strike w:val="0"/>
                <w:u w:val="none"/>
              </w:rPr>
              <w:t>Approver</w:t>
            </w:r>
            <w:r>
              <w:rPr>
                <w:b w:val="0"/>
                <w:i w:val="0"/>
                <w:strike w:val="0"/>
                <w:color w:val="4169E1"/>
                <w:u w:val="none"/>
              </w:rPr>
              <w:t>J. Doe</w:t>
            </w:r>
          </w:p>
          <w:p>
            <w:r>
              <w:rPr>
                <w:b w:val="0"/>
                <w:i w:val="0"/>
                <w:strike w:val="0"/>
                <w:u w:val="none"/>
              </w:rPr>
              <w:t>Action</w:t>
            </w:r>
          </w:p>
          <w:tbl>
            <w:tblPr>
              <w:tblStyle w:val="TableGrid"/>
              <w:tblW w:type="auto" w:w="0"/>
              <w:tblLook w:firstColumn="1" w:firstRow="1" w:lastColumn="0" w:lastRow="0" w:noHBand="0" w:noVBand="1" w:val="04A0"/>
            </w:tblPr>
            <w:tblGrid>
              <w:gridCol w:w="2160"/>
              <w:gridCol w:w="2160"/>
            </w:tblGrid>
            <w:tr>
              <w:tc>
                <w:tcPr>
                  <w:tcW w:type="dxa" w:w="2160"/>
                  <w:tcMar>
                    <w:top w:w="50" w:type="dxa"/>
                    <w:bottom w:w="50" w:type="dxa"/>
                  </w:tcMar>
                </w:tcPr>
                <w:p>
                  <w:r>
                    <w:rPr>
                      <w:b w:val="0"/>
                      <w:i w:val="0"/>
                      <w:strike w:val="0"/>
                      <w:u w:val="none"/>
                    </w:rPr>
                    <w:t>☑ Create</w:t>
                  </w:r>
                </w:p>
              </w:tc>
              <w:tc>
                <w:tcPr>
                  <w:tcW w:type="dxa" w:w="2160"/>
                  <w:tcMar>
                    <w:top w:w="50" w:type="dxa"/>
                    <w:bottom w:w="50" w:type="dxa"/>
                  </w:tcMar>
                </w:tcPr>
                <w:p>
                  <w:r>
                    <w:rPr>
                      <w:b w:val="0"/>
                      <w:i w:val="0"/>
                      <w:strike w:val="0"/>
                      <w:u w:val="none"/>
                    </w:rPr>
                    <w:t>☐ Use Existing</w:t>
                  </w:r>
                </w:p>
              </w:tc>
            </w:tr>
            <w:tr>
              <w:tc>
                <w:tcPr>
                  <w:tcW w:type="dxa" w:w="2160"/>
                  <w:tcMar>
                    <w:top w:w="50" w:type="dxa"/>
                    <w:bottom w:w="50" w:type="dxa"/>
                  </w:tcMar>
                </w:tcPr>
                <w:p>
                  <w:r>
                    <w:rPr>
                      <w:b w:val="0"/>
                      <w:i w:val="0"/>
                      <w:strike w:val="0"/>
                      <w:u w:val="none"/>
                    </w:rPr>
                    <w:t>☐ Update</w:t>
                  </w:r>
                </w:p>
              </w:tc>
              <w:tc>
                <w:tcPr>
                  <w:tcW w:type="dxa" w:w="2160"/>
                  <w:tcMar>
                    <w:top w:w="50" w:type="dxa"/>
                    <w:bottom w:w="50" w:type="dxa"/>
                  </w:tcMar>
                </w:tcPr>
                <w:p>
                  <w:r>
                    <w:rPr>
                      <w:b w:val="0"/>
                      <w:i w:val="0"/>
                      <w:strike w:val="0"/>
                      <w:u w:val="none"/>
                    </w:rPr>
                    <w:t>☐ Not Needed</w:t>
                  </w:r>
                </w:p>
              </w:tc>
            </w:tr>
          </w:tbl>
          <w:p/>
          <w:p>
            <w:pPr>
              <w:spacing w:after="0" w:before="0"/>
            </w:pPr>
          </w:p>
        </w:tc>
      </w:tr>
    </w:tbl>
    <w:p>
      <w:pPr>
        <w:spacing w:after="0" w:before="0"/>
      </w:pPr>
    </w:p>
    <w:tbl>
      <w:tblPr>
        <w:tblStyle w:val="TableGrid"/>
        <w:tblW w:type="auto" w:w="0"/>
        <w:tblLook w:firstColumn="1" w:firstRow="1" w:lastColumn="0" w:lastRow="0" w:noHBand="0" w:noVBand="1" w:val="04A0"/>
      </w:tblPr>
      <w:tblGrid>
        <w:gridCol w:w="4320"/>
        <w:gridCol w:w="4320"/>
      </w:tblGrid>
      <w:tr>
        <w:tc>
          <w:tcPr>
            <w:tcW w:type="dxa" w:w="8640"/>
            <w:gridSpan w:val="2"/>
            <w:tcMar>
              <w:top w:w="50" w:type="dxa"/>
              <w:bottom w:w="50" w:type="dxa"/>
            </w:tcMar>
          </w:tcPr>
          <w:p>
            <w:r>
              <w:rPr>
                <w:b w:val="0"/>
                <w:i w:val="0"/>
                <w:strike w:val="0"/>
                <w:u w:val="none"/>
              </w:rPr>
              <w:t>Software Configuration Management Plan</w:t>
            </w:r>
          </w:p>
        </w:tc>
      </w:tr>
      <w:tr>
        <w:tc>
          <w:tcPr>
            <w:tcW w:type="dxa" w:w="4320"/>
            <w:tcMar>
              <w:top w:w="50" w:type="dxa"/>
              <w:bottom w:w="50" w:type="dxa"/>
            </w:tcMar>
          </w:tcPr>
          <w:p>
            <w:r>
              <w:rPr>
                <w:b w:val="0"/>
                <w:i w:val="0"/>
                <w:strike w:val="0"/>
                <w:u w:val="none"/>
              </w:rPr>
              <w:t xml:space="preserve">Provides the plan for conducting the </w:t>
            </w:r>
            <w:r>
              <w:rPr>
                <w:rStyle w:val="SubtleReference"/>
                <w:b w:val="0"/>
                <w:i w:val="0"/>
                <w:strike w:val="0"/>
                <w:u w:val="none"/>
              </w:rPr>
              <w:t>activities</w:t>
            </w:r>
            <w:r>
              <w:rPr>
                <w:b w:val="0"/>
                <w:i w:val="0"/>
                <w:strike w:val="0"/>
                <w:u w:val="none"/>
              </w:rPr>
              <w:t xml:space="preserve"> and </w:t>
            </w:r>
            <w:r>
              <w:rPr>
                <w:rStyle w:val="SubtleReference"/>
                <w:b w:val="0"/>
                <w:i w:val="0"/>
                <w:strike w:val="0"/>
                <w:u w:val="none"/>
              </w:rPr>
              <w:t>tasks</w:t>
            </w:r>
            <w:r>
              <w:rPr>
                <w:b w:val="0"/>
                <w:i w:val="0"/>
                <w:strike w:val="0"/>
                <w:u w:val="none"/>
              </w:rPr>
              <w:t xml:space="preserve"> of the </w:t>
            </w:r>
            <w:r>
              <w:rPr>
                <w:rStyle w:val="SubtleReference"/>
                <w:b w:val="0"/>
                <w:i w:val="0"/>
                <w:strike w:val="0"/>
                <w:u w:val="none"/>
              </w:rPr>
              <w:t>Software Configuration Management</w:t>
            </w:r>
            <w:r>
              <w:rPr>
                <w:rStyle w:val="SubtleReference"/>
                <w:b w:val="0"/>
                <w:i w:val="0"/>
                <w:strike w:val="0"/>
                <w:u w:val="none"/>
              </w:rPr>
              <w:t>process</w:t>
            </w:r>
            <w:r>
              <w:rPr>
                <w:b w:val="0"/>
                <w:i w:val="0"/>
                <w:strike w:val="0"/>
                <w:u w:val="none"/>
              </w:rPr>
              <w:t>. Determines items to be controlled and when they are to be placed under configuration control.</w:t>
            </w:r>
          </w:p>
          <w:p>
            <w:r>
              <w:rPr>
                <w:b w:val="0"/>
                <w:i w:val="0"/>
                <w:strike w:val="0"/>
                <w:u w:val="none"/>
              </w:rPr>
              <w:t>Content required at milestone:</w:t>
            </w:r>
          </w:p>
          <w:p>
            <w:pPr>
              <w:pStyle w:val="ListBullet"/>
            </w:pPr>
            <w:r>
              <w:rPr>
                <w:b w:val="0"/>
                <w:i w:val="0"/>
                <w:strike w:val="0"/>
                <w:u w:val="none"/>
              </w:rPr>
              <w:t>Build Tools</w:t>
            </w:r>
          </w:p>
        </w:tc>
        <w:tc>
          <w:tcPr>
            <w:tcW w:type="dxa" w:w="4320"/>
            <w:tcMar>
              <w:top w:w="50" w:type="dxa"/>
              <w:bottom w:w="50" w:type="dxa"/>
            </w:tcMar>
          </w:tcPr>
          <w:p>
            <w:r>
              <w:rPr>
                <w:b w:val="0"/>
                <w:i w:val="0"/>
                <w:strike w:val="0"/>
                <w:u w:val="none"/>
              </w:rPr>
              <w:t>Document Instance/s</w:t>
            </w:r>
            <w:r>
              <w:rPr>
                <w:b w:val="0"/>
                <w:i w:val="0"/>
                <w:strike w:val="0"/>
                <w:color w:val="4169E1"/>
                <w:u w:val="none"/>
              </w:rPr>
              <w:t>Ultra Dialysis Machine Software Configuration Management Plan</w:t>
            </w:r>
          </w:p>
          <w:p>
            <w:r>
              <w:rPr>
                <w:b w:val="0"/>
                <w:i w:val="0"/>
                <w:strike w:val="0"/>
                <w:u w:val="none"/>
              </w:rPr>
              <w:t>Author</w:t>
            </w:r>
            <w:r>
              <w:rPr>
                <w:b w:val="0"/>
                <w:i w:val="0"/>
                <w:strike w:val="0"/>
                <w:color w:val="4169E1"/>
                <w:u w:val="none"/>
              </w:rPr>
              <w:t>J. Doe</w:t>
            </w:r>
          </w:p>
          <w:p>
            <w:r>
              <w:rPr>
                <w:b w:val="0"/>
                <w:i w:val="0"/>
                <w:strike w:val="0"/>
                <w:u w:val="none"/>
              </w:rPr>
              <w:t>Reviewer</w:t>
            </w:r>
            <w:r>
              <w:rPr>
                <w:b w:val="0"/>
                <w:i w:val="0"/>
                <w:strike w:val="0"/>
                <w:color w:val="4169E1"/>
                <w:u w:val="none"/>
              </w:rPr>
              <w:t>J. Doe</w:t>
            </w:r>
          </w:p>
          <w:p>
            <w:r>
              <w:rPr>
                <w:b w:val="0"/>
                <w:i w:val="0"/>
                <w:strike w:val="0"/>
                <w:u w:val="none"/>
              </w:rPr>
              <w:t>Approver</w:t>
            </w:r>
            <w:r>
              <w:rPr>
                <w:b w:val="0"/>
                <w:i w:val="0"/>
                <w:strike w:val="0"/>
                <w:color w:val="4169E1"/>
                <w:u w:val="none"/>
              </w:rPr>
              <w:t>J. Doe</w:t>
            </w:r>
          </w:p>
          <w:p>
            <w:r>
              <w:rPr>
                <w:b w:val="0"/>
                <w:i w:val="0"/>
                <w:strike w:val="0"/>
                <w:u w:val="none"/>
              </w:rPr>
              <w:t>Action</w:t>
            </w:r>
          </w:p>
          <w:tbl>
            <w:tblPr>
              <w:tblStyle w:val="TableGrid"/>
              <w:tblW w:type="auto" w:w="0"/>
              <w:tblLook w:firstColumn="1" w:firstRow="1" w:lastColumn="0" w:lastRow="0" w:noHBand="0" w:noVBand="1" w:val="04A0"/>
            </w:tblPr>
            <w:tblGrid>
              <w:gridCol w:w="2160"/>
              <w:gridCol w:w="2160"/>
            </w:tblGrid>
            <w:tr>
              <w:tc>
                <w:tcPr>
                  <w:tcW w:type="dxa" w:w="2160"/>
                  <w:tcMar>
                    <w:top w:w="50" w:type="dxa"/>
                    <w:bottom w:w="50" w:type="dxa"/>
                  </w:tcMar>
                </w:tcPr>
                <w:p>
                  <w:r>
                    <w:rPr>
                      <w:b w:val="0"/>
                      <w:i w:val="0"/>
                      <w:strike w:val="0"/>
                      <w:u w:val="none"/>
                    </w:rPr>
                    <w:t>☑ Create</w:t>
                  </w:r>
                </w:p>
              </w:tc>
              <w:tc>
                <w:tcPr>
                  <w:tcW w:type="dxa" w:w="2160"/>
                  <w:tcMar>
                    <w:top w:w="50" w:type="dxa"/>
                    <w:bottom w:w="50" w:type="dxa"/>
                  </w:tcMar>
                </w:tcPr>
                <w:p>
                  <w:r>
                    <w:rPr>
                      <w:b w:val="0"/>
                      <w:i w:val="0"/>
                      <w:strike w:val="0"/>
                      <w:u w:val="none"/>
                    </w:rPr>
                    <w:t>☐ Use Existing</w:t>
                  </w:r>
                </w:p>
              </w:tc>
            </w:tr>
            <w:tr>
              <w:tc>
                <w:tcPr>
                  <w:tcW w:type="dxa" w:w="2160"/>
                  <w:tcMar>
                    <w:top w:w="50" w:type="dxa"/>
                    <w:bottom w:w="50" w:type="dxa"/>
                  </w:tcMar>
                </w:tcPr>
                <w:p>
                  <w:r>
                    <w:rPr>
                      <w:b w:val="0"/>
                      <w:i w:val="0"/>
                      <w:strike w:val="0"/>
                      <w:u w:val="none"/>
                    </w:rPr>
                    <w:t>☐ Update</w:t>
                  </w:r>
                </w:p>
              </w:tc>
              <w:tc>
                <w:tcPr>
                  <w:tcW w:type="dxa" w:w="2160"/>
                  <w:tcMar>
                    <w:top w:w="50" w:type="dxa"/>
                    <w:bottom w:w="50" w:type="dxa"/>
                  </w:tcMar>
                </w:tcPr>
                <w:p>
                  <w:r>
                    <w:rPr>
                      <w:b w:val="0"/>
                      <w:i w:val="0"/>
                      <w:strike w:val="0"/>
                      <w:u w:val="none"/>
                    </w:rPr>
                    <w:t>☐ Not Needed</w:t>
                  </w:r>
                </w:p>
              </w:tc>
            </w:tr>
          </w:tbl>
          <w:p/>
          <w:p>
            <w:pPr>
              <w:spacing w:after="0" w:before="0"/>
            </w:pPr>
          </w:p>
        </w:tc>
      </w:tr>
    </w:tbl>
    <w:p>
      <w:pPr>
        <w:spacing w:after="0" w:before="0"/>
      </w:pPr>
    </w:p>
    <w:tbl>
      <w:tblPr>
        <w:tblStyle w:val="TableGrid"/>
        <w:tblW w:type="auto" w:w="0"/>
        <w:tblLook w:firstColumn="1" w:firstRow="1" w:lastColumn="0" w:lastRow="0" w:noHBand="0" w:noVBand="1" w:val="04A0"/>
      </w:tblPr>
      <w:tblGrid>
        <w:gridCol w:w="4320"/>
        <w:gridCol w:w="4320"/>
      </w:tblGrid>
      <w:tr>
        <w:tc>
          <w:tcPr>
            <w:tcW w:type="dxa" w:w="8640"/>
            <w:gridSpan w:val="2"/>
            <w:tcMar>
              <w:top w:w="50" w:type="dxa"/>
              <w:bottom w:w="50" w:type="dxa"/>
            </w:tcMar>
          </w:tcPr>
          <w:p>
            <w:r>
              <w:rPr>
                <w:b w:val="0"/>
                <w:i w:val="0"/>
                <w:strike w:val="0"/>
                <w:u w:val="none"/>
              </w:rPr>
              <w:t>Software Detailed Design Specification</w:t>
            </w:r>
          </w:p>
        </w:tc>
      </w:tr>
      <w:tr>
        <w:tc>
          <w:tcPr>
            <w:tcW w:type="dxa" w:w="4320"/>
            <w:tcMar>
              <w:top w:w="50" w:type="dxa"/>
              <w:bottom w:w="50" w:type="dxa"/>
            </w:tcMar>
          </w:tcPr>
          <w:p>
            <w:r>
              <w:rPr>
                <w:b w:val="0"/>
                <w:i w:val="0"/>
                <w:strike w:val="0"/>
                <w:u w:val="none"/>
              </w:rPr>
              <w:t xml:space="preserve">Provides detailed descriptions of how the </w:t>
            </w:r>
            <w:r>
              <w:rPr>
                <w:rStyle w:val="SubtleReference"/>
                <w:b w:val="0"/>
                <w:i w:val="0"/>
                <w:strike w:val="0"/>
                <w:u w:val="none"/>
              </w:rPr>
              <w:t>software</w:t>
            </w:r>
            <w:r>
              <w:rPr>
                <w:b w:val="0"/>
                <w:i w:val="0"/>
                <w:strike w:val="0"/>
                <w:u w:val="none"/>
              </w:rPr>
              <w:t xml:space="preserve"> is implemented. Refines the </w:t>
            </w:r>
            <w:r>
              <w:rPr>
                <w:rStyle w:val="SubtleReference"/>
                <w:b w:val="0"/>
                <w:i w:val="0"/>
                <w:strike w:val="0"/>
                <w:u w:val="none"/>
              </w:rPr>
              <w:t>software items</w:t>
            </w:r>
            <w:r>
              <w:rPr>
                <w:b w:val="0"/>
                <w:i w:val="0"/>
                <w:strike w:val="0"/>
                <w:u w:val="none"/>
              </w:rPr>
              <w:t xml:space="preserve"> into </w:t>
            </w:r>
            <w:r>
              <w:rPr>
                <w:rStyle w:val="SubtleReference"/>
                <w:b w:val="0"/>
                <w:i w:val="0"/>
                <w:strike w:val="0"/>
                <w:u w:val="none"/>
              </w:rPr>
              <w:t>software units</w:t>
            </w:r>
            <w:r>
              <w:rPr>
                <w:b w:val="0"/>
                <w:i w:val="0"/>
                <w:strike w:val="0"/>
                <w:u w:val="none"/>
              </w:rPr>
              <w:t xml:space="preserve">. Specifies algorithms, data representations, and interfaces among different </w:t>
            </w:r>
            <w:r>
              <w:rPr>
                <w:rStyle w:val="SubtleReference"/>
                <w:b w:val="0"/>
                <w:i w:val="0"/>
                <w:strike w:val="0"/>
                <w:u w:val="none"/>
              </w:rPr>
              <w:t>software units</w:t>
            </w:r>
            <w:r>
              <w:rPr>
                <w:b w:val="0"/>
                <w:i w:val="0"/>
                <w:strike w:val="0"/>
                <w:u w:val="none"/>
              </w:rPr>
              <w:t>.</w:t>
            </w:r>
          </w:p>
          <w:p>
            <w:r>
              <w:rPr>
                <w:b w:val="0"/>
                <w:i w:val="0"/>
                <w:strike w:val="0"/>
                <w:u w:val="none"/>
              </w:rPr>
              <w:t>Content required at milestone:</w:t>
            </w:r>
          </w:p>
          <w:p>
            <w:pPr>
              <w:pStyle w:val="ListBullet"/>
            </w:pPr>
            <w:r>
              <w:rPr>
                <w:b w:val="0"/>
                <w:i w:val="0"/>
                <w:strike w:val="0"/>
                <w:u w:val="none"/>
              </w:rPr>
              <w:t>Software Unit Identification</w:t>
            </w:r>
          </w:p>
          <w:p>
            <w:pPr>
              <w:pStyle w:val="ListBullet"/>
            </w:pPr>
            <w:r>
              <w:rPr>
                <w:b w:val="0"/>
                <w:i w:val="0"/>
                <w:strike w:val="0"/>
                <w:u w:val="none"/>
              </w:rPr>
              <w:t>Software Unit Design</w:t>
            </w:r>
          </w:p>
          <w:p>
            <w:pPr>
              <w:pStyle w:val="ListBullet"/>
            </w:pPr>
            <w:r>
              <w:rPr>
                <w:b w:val="0"/>
                <w:i w:val="0"/>
                <w:strike w:val="0"/>
                <w:u w:val="none"/>
              </w:rPr>
              <w:t>Threat Description</w:t>
            </w:r>
          </w:p>
          <w:p>
            <w:pPr>
              <w:pStyle w:val="ListBullet"/>
            </w:pPr>
            <w:r>
              <w:rPr>
                <w:b w:val="0"/>
                <w:i w:val="0"/>
                <w:strike w:val="0"/>
                <w:u w:val="none"/>
              </w:rPr>
              <w:t>Implementation Model</w:t>
            </w:r>
          </w:p>
        </w:tc>
        <w:tc>
          <w:tcPr>
            <w:tcW w:type="dxa" w:w="4320"/>
            <w:tcMar>
              <w:top w:w="50" w:type="dxa"/>
              <w:bottom w:w="50" w:type="dxa"/>
            </w:tcMar>
          </w:tcPr>
          <w:p>
            <w:r>
              <w:rPr>
                <w:b w:val="0"/>
                <w:i w:val="0"/>
                <w:strike w:val="0"/>
                <w:u w:val="none"/>
              </w:rPr>
              <w:t>Document Instance/s</w:t>
            </w:r>
            <w:r>
              <w:rPr>
                <w:b w:val="0"/>
                <w:i w:val="0"/>
                <w:strike w:val="0"/>
                <w:color w:val="4169E1"/>
                <w:u w:val="none"/>
              </w:rPr>
              <w:t>Ultra Dialysis Machine Software Detailed Design Specification</w:t>
            </w:r>
          </w:p>
          <w:p>
            <w:r>
              <w:rPr>
                <w:b w:val="0"/>
                <w:i w:val="0"/>
                <w:strike w:val="0"/>
                <w:u w:val="none"/>
              </w:rPr>
              <w:t>Author</w:t>
            </w:r>
            <w:r>
              <w:rPr>
                <w:b w:val="0"/>
                <w:i w:val="0"/>
                <w:strike w:val="0"/>
                <w:color w:val="4169E1"/>
                <w:u w:val="none"/>
              </w:rPr>
              <w:t>J. Doe</w:t>
            </w:r>
          </w:p>
          <w:p>
            <w:r>
              <w:rPr>
                <w:b w:val="0"/>
                <w:i w:val="0"/>
                <w:strike w:val="0"/>
                <w:u w:val="none"/>
              </w:rPr>
              <w:t>Reviewer</w:t>
            </w:r>
            <w:r>
              <w:rPr>
                <w:b w:val="0"/>
                <w:i w:val="0"/>
                <w:strike w:val="0"/>
                <w:color w:val="4169E1"/>
                <w:u w:val="none"/>
              </w:rPr>
              <w:t>J. Doe</w:t>
            </w:r>
          </w:p>
          <w:p>
            <w:r>
              <w:rPr>
                <w:b w:val="0"/>
                <w:i w:val="0"/>
                <w:strike w:val="0"/>
                <w:u w:val="none"/>
              </w:rPr>
              <w:t>Approver</w:t>
            </w:r>
            <w:r>
              <w:rPr>
                <w:b w:val="0"/>
                <w:i w:val="0"/>
                <w:strike w:val="0"/>
                <w:color w:val="4169E1"/>
                <w:u w:val="none"/>
              </w:rPr>
              <w:t>J. Doe</w:t>
            </w:r>
          </w:p>
          <w:p>
            <w:r>
              <w:rPr>
                <w:b w:val="0"/>
                <w:i w:val="0"/>
                <w:strike w:val="0"/>
                <w:u w:val="none"/>
              </w:rPr>
              <w:t>Action</w:t>
            </w:r>
          </w:p>
          <w:tbl>
            <w:tblPr>
              <w:tblStyle w:val="TableGrid"/>
              <w:tblW w:type="auto" w:w="0"/>
              <w:tblLook w:firstColumn="1" w:firstRow="1" w:lastColumn="0" w:lastRow="0" w:noHBand="0" w:noVBand="1" w:val="04A0"/>
            </w:tblPr>
            <w:tblGrid>
              <w:gridCol w:w="2160"/>
              <w:gridCol w:w="2160"/>
            </w:tblGrid>
            <w:tr>
              <w:tc>
                <w:tcPr>
                  <w:tcW w:type="dxa" w:w="2160"/>
                  <w:tcMar>
                    <w:top w:w="50" w:type="dxa"/>
                    <w:bottom w:w="50" w:type="dxa"/>
                  </w:tcMar>
                </w:tcPr>
                <w:p>
                  <w:r>
                    <w:rPr>
                      <w:b w:val="0"/>
                      <w:i w:val="0"/>
                      <w:strike w:val="0"/>
                      <w:u w:val="none"/>
                    </w:rPr>
                    <w:t>☑ Create</w:t>
                  </w:r>
                </w:p>
              </w:tc>
              <w:tc>
                <w:tcPr>
                  <w:tcW w:type="dxa" w:w="2160"/>
                  <w:tcMar>
                    <w:top w:w="50" w:type="dxa"/>
                    <w:bottom w:w="50" w:type="dxa"/>
                  </w:tcMar>
                </w:tcPr>
                <w:p>
                  <w:r>
                    <w:rPr>
                      <w:b w:val="0"/>
                      <w:i w:val="0"/>
                      <w:strike w:val="0"/>
                      <w:u w:val="none"/>
                    </w:rPr>
                    <w:t>☐ Use Existing</w:t>
                  </w:r>
                </w:p>
              </w:tc>
            </w:tr>
            <w:tr>
              <w:tc>
                <w:tcPr>
                  <w:tcW w:type="dxa" w:w="2160"/>
                  <w:tcMar>
                    <w:top w:w="50" w:type="dxa"/>
                    <w:bottom w:w="50" w:type="dxa"/>
                  </w:tcMar>
                </w:tcPr>
                <w:p>
                  <w:r>
                    <w:rPr>
                      <w:b w:val="0"/>
                      <w:i w:val="0"/>
                      <w:strike w:val="0"/>
                      <w:u w:val="none"/>
                    </w:rPr>
                    <w:t>☐ Update</w:t>
                  </w:r>
                </w:p>
              </w:tc>
              <w:tc>
                <w:tcPr>
                  <w:tcW w:type="dxa" w:w="2160"/>
                  <w:tcMar>
                    <w:top w:w="50" w:type="dxa"/>
                    <w:bottom w:w="50" w:type="dxa"/>
                  </w:tcMar>
                </w:tcPr>
                <w:p>
                  <w:r>
                    <w:rPr>
                      <w:b w:val="0"/>
                      <w:i w:val="0"/>
                      <w:strike w:val="0"/>
                      <w:u w:val="none"/>
                    </w:rPr>
                    <w:t>☐ Not Needed</w:t>
                  </w:r>
                </w:p>
              </w:tc>
            </w:tr>
          </w:tbl>
          <w:p/>
          <w:p>
            <w:pPr>
              <w:spacing w:after="0" w:before="0"/>
            </w:pPr>
          </w:p>
        </w:tc>
      </w:tr>
    </w:tbl>
    <w:p>
      <w:pPr>
        <w:spacing w:after="0" w:before="0"/>
      </w:pPr>
    </w:p>
    <w:tbl>
      <w:tblPr>
        <w:tblStyle w:val="TableGrid"/>
        <w:tblW w:type="auto" w:w="0"/>
        <w:tblLook w:firstColumn="1" w:firstRow="1" w:lastColumn="0" w:lastRow="0" w:noHBand="0" w:noVBand="1" w:val="04A0"/>
      </w:tblPr>
      <w:tblGrid>
        <w:gridCol w:w="4320"/>
        <w:gridCol w:w="4320"/>
      </w:tblGrid>
      <w:tr>
        <w:tc>
          <w:tcPr>
            <w:tcW w:type="dxa" w:w="8640"/>
            <w:gridSpan w:val="2"/>
            <w:tcMar>
              <w:top w:w="50" w:type="dxa"/>
              <w:bottom w:w="50" w:type="dxa"/>
            </w:tcMar>
          </w:tcPr>
          <w:p>
            <w:r>
              <w:rPr>
                <w:b w:val="0"/>
                <w:i w:val="0"/>
                <w:strike w:val="0"/>
                <w:u w:val="none"/>
              </w:rPr>
              <w:t>Software Development Plan</w:t>
            </w:r>
          </w:p>
        </w:tc>
      </w:tr>
      <w:tr>
        <w:tc>
          <w:tcPr>
            <w:tcW w:type="dxa" w:w="4320"/>
            <w:tcMar>
              <w:top w:w="50" w:type="dxa"/>
              <w:bottom w:w="50" w:type="dxa"/>
            </w:tcMar>
          </w:tcPr>
          <w:p>
            <w:r>
              <w:rPr>
                <w:b w:val="0"/>
                <w:i w:val="0"/>
                <w:strike w:val="0"/>
                <w:u w:val="none"/>
              </w:rPr>
              <w:t xml:space="preserve">Provides overall plan for conducting a software development effort. Describes </w:t>
            </w:r>
            <w:r>
              <w:rPr>
                <w:rStyle w:val="SubtleReference"/>
                <w:b w:val="0"/>
                <w:i w:val="0"/>
                <w:strike w:val="0"/>
                <w:u w:val="none"/>
              </w:rPr>
              <w:t>processes</w:t>
            </w:r>
            <w:r>
              <w:rPr>
                <w:b w:val="0"/>
                <w:i w:val="0"/>
                <w:strike w:val="0"/>
                <w:u w:val="none"/>
              </w:rPr>
              <w:t xml:space="preserve"> to be followed and determines </w:t>
            </w:r>
            <w:r>
              <w:rPr>
                <w:rStyle w:val="SubtleReference"/>
                <w:b w:val="0"/>
                <w:i w:val="0"/>
                <w:strike w:val="0"/>
                <w:u w:val="none"/>
              </w:rPr>
              <w:t>methods</w:t>
            </w:r>
            <w:r>
              <w:rPr>
                <w:b w:val="0"/>
                <w:i w:val="0"/>
                <w:strike w:val="0"/>
                <w:u w:val="none"/>
              </w:rPr>
              <w:t xml:space="preserve"> and </w:t>
            </w:r>
            <w:r>
              <w:rPr>
                <w:rStyle w:val="SubtleReference"/>
                <w:b w:val="0"/>
                <w:i w:val="0"/>
                <w:strike w:val="0"/>
                <w:u w:val="none"/>
              </w:rPr>
              <w:t>tools</w:t>
            </w:r>
            <w:r>
              <w:rPr>
                <w:b w:val="0"/>
                <w:i w:val="0"/>
                <w:strike w:val="0"/>
                <w:u w:val="none"/>
              </w:rPr>
              <w:t xml:space="preserve"> to be used. Serves to communicate </w:t>
            </w:r>
            <w:r>
              <w:rPr>
                <w:rStyle w:val="SubtleReference"/>
                <w:b w:val="0"/>
                <w:i w:val="0"/>
                <w:strike w:val="0"/>
                <w:u w:val="none"/>
              </w:rPr>
              <w:t>procedures</w:t>
            </w:r>
            <w:r>
              <w:rPr>
                <w:b w:val="0"/>
                <w:i w:val="0"/>
                <w:strike w:val="0"/>
                <w:u w:val="none"/>
              </w:rPr>
              <w:t xml:space="preserve"> and goals to members of the development team.</w:t>
            </w:r>
          </w:p>
          <w:p>
            <w:r>
              <w:rPr>
                <w:b w:val="0"/>
                <w:i w:val="0"/>
                <w:strike w:val="0"/>
                <w:u w:val="none"/>
              </w:rPr>
              <w:t>Content required at milestone:</w:t>
            </w:r>
          </w:p>
          <w:p>
            <w:pPr>
              <w:pStyle w:val="ListBullet"/>
            </w:pPr>
            <w:r>
              <w:rPr>
                <w:b w:val="0"/>
                <w:i w:val="0"/>
                <w:strike w:val="0"/>
                <w:u w:val="none"/>
              </w:rPr>
              <w:t>Software Integration Test Approach</w:t>
            </w:r>
          </w:p>
          <w:p>
            <w:pPr>
              <w:pStyle w:val="ListBullet"/>
            </w:pPr>
            <w:r>
              <w:rPr>
                <w:b w:val="0"/>
                <w:i w:val="0"/>
                <w:strike w:val="0"/>
                <w:u w:val="none"/>
              </w:rPr>
              <w:t>Release Scope</w:t>
            </w:r>
          </w:p>
        </w:tc>
        <w:tc>
          <w:tcPr>
            <w:tcW w:type="dxa" w:w="4320"/>
            <w:tcMar>
              <w:top w:w="50" w:type="dxa"/>
              <w:bottom w:w="50" w:type="dxa"/>
            </w:tcMar>
          </w:tcPr>
          <w:p>
            <w:r>
              <w:rPr>
                <w:b w:val="0"/>
                <w:i w:val="0"/>
                <w:strike w:val="0"/>
                <w:u w:val="none"/>
              </w:rPr>
              <w:t>Document Instance/s</w:t>
            </w:r>
            <w:r>
              <w:rPr>
                <w:b w:val="0"/>
                <w:i w:val="0"/>
                <w:strike w:val="0"/>
                <w:color w:val="4169E1"/>
                <w:u w:val="none"/>
              </w:rPr>
              <w:t>Ultra Dialysis Machine Software Development Plan</w:t>
            </w:r>
          </w:p>
          <w:p>
            <w:r>
              <w:rPr>
                <w:b w:val="0"/>
                <w:i w:val="0"/>
                <w:strike w:val="0"/>
                <w:u w:val="none"/>
              </w:rPr>
              <w:t>Author</w:t>
            </w:r>
            <w:r>
              <w:rPr>
                <w:b w:val="0"/>
                <w:i w:val="0"/>
                <w:strike w:val="0"/>
                <w:color w:val="4169E1"/>
                <w:u w:val="none"/>
              </w:rPr>
              <w:t>J. Doe</w:t>
            </w:r>
          </w:p>
          <w:p>
            <w:r>
              <w:rPr>
                <w:b w:val="0"/>
                <w:i w:val="0"/>
                <w:strike w:val="0"/>
                <w:u w:val="none"/>
              </w:rPr>
              <w:t>Reviewer</w:t>
            </w:r>
            <w:r>
              <w:rPr>
                <w:b w:val="0"/>
                <w:i w:val="0"/>
                <w:strike w:val="0"/>
                <w:color w:val="4169E1"/>
                <w:u w:val="none"/>
              </w:rPr>
              <w:t>J. Doe</w:t>
            </w:r>
          </w:p>
          <w:p>
            <w:r>
              <w:rPr>
                <w:b w:val="0"/>
                <w:i w:val="0"/>
                <w:strike w:val="0"/>
                <w:u w:val="none"/>
              </w:rPr>
              <w:t>Approver</w:t>
            </w:r>
            <w:r>
              <w:rPr>
                <w:b w:val="0"/>
                <w:i w:val="0"/>
                <w:strike w:val="0"/>
                <w:color w:val="4169E1"/>
                <w:u w:val="none"/>
              </w:rPr>
              <w:t>J. Doe</w:t>
            </w:r>
          </w:p>
          <w:p>
            <w:r>
              <w:rPr>
                <w:b w:val="0"/>
                <w:i w:val="0"/>
                <w:strike w:val="0"/>
                <w:u w:val="none"/>
              </w:rPr>
              <w:t>Action</w:t>
            </w:r>
          </w:p>
          <w:tbl>
            <w:tblPr>
              <w:tblStyle w:val="TableGrid"/>
              <w:tblW w:type="auto" w:w="0"/>
              <w:tblLook w:firstColumn="1" w:firstRow="1" w:lastColumn="0" w:lastRow="0" w:noHBand="0" w:noVBand="1" w:val="04A0"/>
            </w:tblPr>
            <w:tblGrid>
              <w:gridCol w:w="2160"/>
              <w:gridCol w:w="2160"/>
            </w:tblGrid>
            <w:tr>
              <w:tc>
                <w:tcPr>
                  <w:tcW w:type="dxa" w:w="2160"/>
                  <w:tcMar>
                    <w:top w:w="50" w:type="dxa"/>
                    <w:bottom w:w="50" w:type="dxa"/>
                  </w:tcMar>
                </w:tcPr>
                <w:p>
                  <w:r>
                    <w:rPr>
                      <w:b w:val="0"/>
                      <w:i w:val="0"/>
                      <w:strike w:val="0"/>
                      <w:u w:val="none"/>
                    </w:rPr>
                    <w:t>☑ Create</w:t>
                  </w:r>
                </w:p>
              </w:tc>
              <w:tc>
                <w:tcPr>
                  <w:tcW w:type="dxa" w:w="2160"/>
                  <w:tcMar>
                    <w:top w:w="50" w:type="dxa"/>
                    <w:bottom w:w="50" w:type="dxa"/>
                  </w:tcMar>
                </w:tcPr>
                <w:p>
                  <w:r>
                    <w:rPr>
                      <w:b w:val="0"/>
                      <w:i w:val="0"/>
                      <w:strike w:val="0"/>
                      <w:u w:val="none"/>
                    </w:rPr>
                    <w:t>☐ Use Existing</w:t>
                  </w:r>
                </w:p>
              </w:tc>
            </w:tr>
            <w:tr>
              <w:tc>
                <w:tcPr>
                  <w:tcW w:type="dxa" w:w="2160"/>
                  <w:tcMar>
                    <w:top w:w="50" w:type="dxa"/>
                    <w:bottom w:w="50" w:type="dxa"/>
                  </w:tcMar>
                </w:tcPr>
                <w:p>
                  <w:r>
                    <w:rPr>
                      <w:b w:val="0"/>
                      <w:i w:val="0"/>
                      <w:strike w:val="0"/>
                      <w:u w:val="none"/>
                    </w:rPr>
                    <w:t>☐ Update</w:t>
                  </w:r>
                </w:p>
              </w:tc>
              <w:tc>
                <w:tcPr>
                  <w:tcW w:type="dxa" w:w="2160"/>
                  <w:tcMar>
                    <w:top w:w="50" w:type="dxa"/>
                    <w:bottom w:w="50" w:type="dxa"/>
                  </w:tcMar>
                </w:tcPr>
                <w:p>
                  <w:r>
                    <w:rPr>
                      <w:b w:val="0"/>
                      <w:i w:val="0"/>
                      <w:strike w:val="0"/>
                      <w:u w:val="none"/>
                    </w:rPr>
                    <w:t>☐ Not Needed</w:t>
                  </w:r>
                </w:p>
              </w:tc>
            </w:tr>
          </w:tbl>
          <w:p/>
          <w:p>
            <w:pPr>
              <w:spacing w:after="0" w:before="0"/>
            </w:pPr>
          </w:p>
        </w:tc>
      </w:tr>
    </w:tbl>
    <w:p>
      <w:pPr>
        <w:spacing w:after="0" w:before="0"/>
      </w:pPr>
    </w:p>
    <w:tbl>
      <w:tblPr>
        <w:tblStyle w:val="TableGrid"/>
        <w:tblW w:type="auto" w:w="0"/>
        <w:tblLook w:firstColumn="1" w:firstRow="1" w:lastColumn="0" w:lastRow="0" w:noHBand="0" w:noVBand="1" w:val="04A0"/>
      </w:tblPr>
      <w:tblGrid>
        <w:gridCol w:w="4320"/>
        <w:gridCol w:w="4320"/>
      </w:tblGrid>
      <w:tr>
        <w:tc>
          <w:tcPr>
            <w:tcW w:type="dxa" w:w="8640"/>
            <w:gridSpan w:val="2"/>
            <w:tcMar>
              <w:top w:w="50" w:type="dxa"/>
              <w:bottom w:w="50" w:type="dxa"/>
            </w:tcMar>
          </w:tcPr>
          <w:p>
            <w:r>
              <w:rPr>
                <w:b w:val="0"/>
                <w:i w:val="0"/>
                <w:strike w:val="0"/>
                <w:u w:val="none"/>
              </w:rPr>
              <w:t>Software FMEA</w:t>
            </w:r>
          </w:p>
        </w:tc>
      </w:tr>
      <w:tr>
        <w:tc>
          <w:tcPr>
            <w:tcW w:type="dxa" w:w="4320"/>
            <w:tcMar>
              <w:top w:w="50" w:type="dxa"/>
              <w:bottom w:w="50" w:type="dxa"/>
            </w:tcMar>
          </w:tcPr>
          <w:p>
            <w:r>
              <w:rPr>
                <w:b w:val="0"/>
                <w:i w:val="0"/>
                <w:strike w:val="0"/>
                <w:u w:val="none"/>
              </w:rPr>
              <w:t xml:space="preserve">Bottom-up analysis to identify </w:t>
            </w:r>
            <w:r>
              <w:rPr>
                <w:rStyle w:val="SubtleReference"/>
                <w:b w:val="0"/>
                <w:i w:val="0"/>
                <w:strike w:val="0"/>
                <w:u w:val="none"/>
              </w:rPr>
              <w:t>hazardous situations</w:t>
            </w:r>
            <w:r>
              <w:rPr>
                <w:b w:val="0"/>
                <w:i w:val="0"/>
                <w:strike w:val="0"/>
                <w:u w:val="none"/>
              </w:rPr>
              <w:t xml:space="preserve"> caused by </w:t>
            </w:r>
            <w:r>
              <w:rPr>
                <w:rStyle w:val="SubtleReference"/>
                <w:b w:val="0"/>
                <w:i w:val="0"/>
                <w:strike w:val="0"/>
                <w:u w:val="none"/>
              </w:rPr>
              <w:t>software failures</w:t>
            </w:r>
            <w:r>
              <w:rPr>
                <w:b w:val="0"/>
                <w:i w:val="0"/>
                <w:strike w:val="0"/>
                <w:u w:val="none"/>
              </w:rPr>
              <w:t>.</w:t>
            </w:r>
          </w:p>
          <w:p>
            <w:r>
              <w:rPr>
                <w:b w:val="0"/>
                <w:i w:val="0"/>
                <w:strike w:val="0"/>
                <w:u w:val="none"/>
              </w:rPr>
              <w:t>Content required at milestone:</w:t>
            </w:r>
          </w:p>
          <w:p>
            <w:pPr>
              <w:pStyle w:val="ListBullet"/>
            </w:pPr>
            <w:r>
              <w:rPr>
                <w:b w:val="0"/>
                <w:i w:val="0"/>
                <w:strike w:val="0"/>
                <w:u w:val="none"/>
              </w:rPr>
              <w:t>Scope of the Software FMEA</w:t>
            </w:r>
          </w:p>
          <w:p>
            <w:pPr>
              <w:pStyle w:val="ListBullet"/>
            </w:pPr>
            <w:r>
              <w:rPr>
                <w:b w:val="0"/>
                <w:i w:val="0"/>
                <w:strike w:val="0"/>
                <w:u w:val="none"/>
              </w:rPr>
              <w:t>Software Items Analyzed in Software FMEA</w:t>
            </w:r>
          </w:p>
          <w:p>
            <w:pPr>
              <w:pStyle w:val="ListBullet"/>
            </w:pPr>
            <w:r>
              <w:rPr>
                <w:b w:val="0"/>
                <w:i w:val="0"/>
                <w:strike w:val="0"/>
                <w:u w:val="none"/>
              </w:rPr>
              <w:t>Major Functionalities of Software Items</w:t>
            </w:r>
          </w:p>
          <w:p>
            <w:pPr>
              <w:pStyle w:val="ListBullet"/>
            </w:pPr>
            <w:r>
              <w:rPr>
                <w:b w:val="0"/>
                <w:i w:val="0"/>
                <w:strike w:val="0"/>
                <w:u w:val="none"/>
              </w:rPr>
              <w:t>Potential Failures of Software Item</w:t>
            </w:r>
          </w:p>
          <w:p>
            <w:pPr>
              <w:pStyle w:val="ListBullet"/>
            </w:pPr>
            <w:r>
              <w:rPr>
                <w:b w:val="0"/>
                <w:i w:val="0"/>
                <w:strike w:val="0"/>
                <w:u w:val="none"/>
              </w:rPr>
              <w:t>Prevention / Detection Controls</w:t>
            </w:r>
          </w:p>
        </w:tc>
        <w:tc>
          <w:tcPr>
            <w:tcW w:type="dxa" w:w="4320"/>
            <w:tcMar>
              <w:top w:w="50" w:type="dxa"/>
              <w:bottom w:w="50" w:type="dxa"/>
            </w:tcMar>
          </w:tcPr>
          <w:p>
            <w:r>
              <w:rPr>
                <w:b w:val="0"/>
                <w:i w:val="0"/>
                <w:strike w:val="0"/>
                <w:u w:val="none"/>
              </w:rPr>
              <w:t>Document Instance/s</w:t>
            </w:r>
            <w:r>
              <w:rPr>
                <w:b w:val="0"/>
                <w:i w:val="0"/>
                <w:strike w:val="0"/>
                <w:color w:val="4169E1"/>
                <w:u w:val="none"/>
              </w:rPr>
              <w:t>Ultra Dialysis Machine Software FMEA</w:t>
            </w:r>
          </w:p>
          <w:p>
            <w:r>
              <w:rPr>
                <w:b w:val="0"/>
                <w:i w:val="0"/>
                <w:strike w:val="0"/>
                <w:u w:val="none"/>
              </w:rPr>
              <w:t>Author</w:t>
            </w:r>
            <w:r>
              <w:rPr>
                <w:b w:val="0"/>
                <w:i w:val="0"/>
                <w:strike w:val="0"/>
                <w:color w:val="4169E1"/>
                <w:u w:val="none"/>
              </w:rPr>
              <w:t>J. Doe</w:t>
            </w:r>
          </w:p>
          <w:p>
            <w:r>
              <w:rPr>
                <w:b w:val="0"/>
                <w:i w:val="0"/>
                <w:strike w:val="0"/>
                <w:u w:val="none"/>
              </w:rPr>
              <w:t>Reviewer</w:t>
            </w:r>
            <w:r>
              <w:rPr>
                <w:b w:val="0"/>
                <w:i w:val="0"/>
                <w:strike w:val="0"/>
                <w:color w:val="4169E1"/>
                <w:u w:val="none"/>
              </w:rPr>
              <w:t>J. Doe</w:t>
            </w:r>
          </w:p>
          <w:p>
            <w:r>
              <w:rPr>
                <w:b w:val="0"/>
                <w:i w:val="0"/>
                <w:strike w:val="0"/>
                <w:u w:val="none"/>
              </w:rPr>
              <w:t>Approver</w:t>
            </w:r>
            <w:r>
              <w:rPr>
                <w:b w:val="0"/>
                <w:i w:val="0"/>
                <w:strike w:val="0"/>
                <w:color w:val="4169E1"/>
                <w:u w:val="none"/>
              </w:rPr>
              <w:t>J. Doe</w:t>
            </w:r>
          </w:p>
          <w:p>
            <w:r>
              <w:rPr>
                <w:b w:val="0"/>
                <w:i w:val="0"/>
                <w:strike w:val="0"/>
                <w:u w:val="none"/>
              </w:rPr>
              <w:t>Action</w:t>
            </w:r>
          </w:p>
          <w:tbl>
            <w:tblPr>
              <w:tblStyle w:val="TableGrid"/>
              <w:tblW w:type="auto" w:w="0"/>
              <w:tblLook w:firstColumn="1" w:firstRow="1" w:lastColumn="0" w:lastRow="0" w:noHBand="0" w:noVBand="1" w:val="04A0"/>
            </w:tblPr>
            <w:tblGrid>
              <w:gridCol w:w="2160"/>
              <w:gridCol w:w="2160"/>
            </w:tblGrid>
            <w:tr>
              <w:tc>
                <w:tcPr>
                  <w:tcW w:type="dxa" w:w="2160"/>
                  <w:tcMar>
                    <w:top w:w="50" w:type="dxa"/>
                    <w:bottom w:w="50" w:type="dxa"/>
                  </w:tcMar>
                </w:tcPr>
                <w:p>
                  <w:r>
                    <w:rPr>
                      <w:b w:val="0"/>
                      <w:i w:val="0"/>
                      <w:strike w:val="0"/>
                      <w:u w:val="none"/>
                    </w:rPr>
                    <w:t>☑ Create</w:t>
                  </w:r>
                </w:p>
              </w:tc>
              <w:tc>
                <w:tcPr>
                  <w:tcW w:type="dxa" w:w="2160"/>
                  <w:tcMar>
                    <w:top w:w="50" w:type="dxa"/>
                    <w:bottom w:w="50" w:type="dxa"/>
                  </w:tcMar>
                </w:tcPr>
                <w:p>
                  <w:r>
                    <w:rPr>
                      <w:b w:val="0"/>
                      <w:i w:val="0"/>
                      <w:strike w:val="0"/>
                      <w:u w:val="none"/>
                    </w:rPr>
                    <w:t>☐ Use Existing</w:t>
                  </w:r>
                </w:p>
              </w:tc>
            </w:tr>
            <w:tr>
              <w:tc>
                <w:tcPr>
                  <w:tcW w:type="dxa" w:w="2160"/>
                  <w:tcMar>
                    <w:top w:w="50" w:type="dxa"/>
                    <w:bottom w:w="50" w:type="dxa"/>
                  </w:tcMar>
                </w:tcPr>
                <w:p>
                  <w:r>
                    <w:rPr>
                      <w:b w:val="0"/>
                      <w:i w:val="0"/>
                      <w:strike w:val="0"/>
                      <w:u w:val="none"/>
                    </w:rPr>
                    <w:t>☐ Update</w:t>
                  </w:r>
                </w:p>
              </w:tc>
              <w:tc>
                <w:tcPr>
                  <w:tcW w:type="dxa" w:w="2160"/>
                  <w:tcMar>
                    <w:top w:w="50" w:type="dxa"/>
                    <w:bottom w:w="50" w:type="dxa"/>
                  </w:tcMar>
                </w:tcPr>
                <w:p>
                  <w:r>
                    <w:rPr>
                      <w:b w:val="0"/>
                      <w:i w:val="0"/>
                      <w:strike w:val="0"/>
                      <w:u w:val="none"/>
                    </w:rPr>
                    <w:t>☐ Not Needed</w:t>
                  </w:r>
                </w:p>
              </w:tc>
            </w:tr>
          </w:tbl>
          <w:p/>
          <w:p>
            <w:pPr>
              <w:spacing w:after="0" w:before="0"/>
            </w:pPr>
          </w:p>
        </w:tc>
      </w:tr>
    </w:tbl>
    <w:p>
      <w:pPr>
        <w:spacing w:after="0" w:before="0"/>
      </w:pPr>
    </w:p>
    <w:tbl>
      <w:tblPr>
        <w:tblStyle w:val="TableGrid"/>
        <w:tblW w:type="auto" w:w="0"/>
        <w:tblLook w:firstColumn="1" w:firstRow="1" w:lastColumn="0" w:lastRow="0" w:noHBand="0" w:noVBand="1" w:val="04A0"/>
      </w:tblPr>
      <w:tblGrid>
        <w:gridCol w:w="4320"/>
        <w:gridCol w:w="4320"/>
      </w:tblGrid>
      <w:tr>
        <w:tc>
          <w:tcPr>
            <w:tcW w:type="dxa" w:w="8640"/>
            <w:gridSpan w:val="2"/>
            <w:tcMar>
              <w:top w:w="50" w:type="dxa"/>
              <w:bottom w:w="50" w:type="dxa"/>
            </w:tcMar>
          </w:tcPr>
          <w:p>
            <w:r>
              <w:rPr>
                <w:b w:val="0"/>
                <w:i w:val="0"/>
                <w:strike w:val="0"/>
                <w:u w:val="none"/>
              </w:rPr>
              <w:t>Software FTA</w:t>
            </w:r>
          </w:p>
        </w:tc>
      </w:tr>
      <w:tr>
        <w:tc>
          <w:tcPr>
            <w:tcW w:type="dxa" w:w="4320"/>
            <w:tcMar>
              <w:top w:w="50" w:type="dxa"/>
              <w:bottom w:w="50" w:type="dxa"/>
            </w:tcMar>
          </w:tcPr>
          <w:p>
            <w:r>
              <w:rPr>
                <w:b w:val="0"/>
                <w:i w:val="0"/>
                <w:strike w:val="0"/>
                <w:u w:val="none"/>
              </w:rPr>
              <w:t xml:space="preserve">Top-down analysis identifying potential software causes for </w:t>
            </w:r>
            <w:r>
              <w:rPr>
                <w:rStyle w:val="SubtleReference"/>
                <w:b w:val="0"/>
                <w:i w:val="0"/>
                <w:strike w:val="0"/>
                <w:u w:val="none"/>
              </w:rPr>
              <w:t>hazardous situations</w:t>
            </w:r>
            <w:r>
              <w:rPr>
                <w:b w:val="0"/>
                <w:i w:val="0"/>
                <w:strike w:val="0"/>
                <w:u w:val="none"/>
              </w:rPr>
              <w:t>.</w:t>
            </w:r>
          </w:p>
          <w:p>
            <w:r>
              <w:rPr>
                <w:b w:val="0"/>
                <w:i w:val="0"/>
                <w:strike w:val="0"/>
                <w:u w:val="none"/>
              </w:rPr>
              <w:t>Content required at milestone:</w:t>
            </w:r>
          </w:p>
          <w:p>
            <w:pPr>
              <w:pStyle w:val="ListBullet"/>
            </w:pPr>
            <w:r>
              <w:rPr>
                <w:b w:val="0"/>
                <w:i w:val="0"/>
                <w:strike w:val="0"/>
                <w:u w:val="none"/>
              </w:rPr>
              <w:t>Scope of the Software Fault Tree Analysis</w:t>
            </w:r>
          </w:p>
          <w:p>
            <w:pPr>
              <w:pStyle w:val="ListBullet"/>
            </w:pPr>
            <w:r>
              <w:rPr>
                <w:b w:val="0"/>
                <w:i w:val="0"/>
                <w:strike w:val="0"/>
                <w:u w:val="none"/>
              </w:rPr>
              <w:t>Functional Decomposition</w:t>
            </w:r>
          </w:p>
          <w:p>
            <w:pPr>
              <w:pStyle w:val="ListBullet"/>
            </w:pPr>
            <w:r>
              <w:rPr>
                <w:b w:val="0"/>
                <w:i w:val="0"/>
                <w:strike w:val="0"/>
                <w:u w:val="none"/>
              </w:rPr>
              <w:t>Evaluation of SOUP Anomalies</w:t>
            </w:r>
          </w:p>
          <w:p>
            <w:pPr>
              <w:pStyle w:val="ListBullet"/>
            </w:pPr>
            <w:r>
              <w:rPr>
                <w:b w:val="0"/>
                <w:i w:val="0"/>
                <w:strike w:val="0"/>
                <w:u w:val="none"/>
              </w:rPr>
              <w:t>Potential Causes for Contributions</w:t>
            </w:r>
          </w:p>
        </w:tc>
        <w:tc>
          <w:tcPr>
            <w:tcW w:type="dxa" w:w="4320"/>
            <w:tcMar>
              <w:top w:w="50" w:type="dxa"/>
              <w:bottom w:w="50" w:type="dxa"/>
            </w:tcMar>
          </w:tcPr>
          <w:p>
            <w:r>
              <w:rPr>
                <w:b w:val="0"/>
                <w:i w:val="0"/>
                <w:strike w:val="0"/>
                <w:u w:val="none"/>
              </w:rPr>
              <w:t>Document Instance/s</w:t>
            </w:r>
            <w:r>
              <w:rPr>
                <w:b w:val="0"/>
                <w:i w:val="0"/>
                <w:strike w:val="0"/>
                <w:color w:val="4169E1"/>
                <w:u w:val="none"/>
              </w:rPr>
              <w:t>Ultra Dialysis Machine Software FTA</w:t>
            </w:r>
          </w:p>
          <w:p>
            <w:r>
              <w:rPr>
                <w:b w:val="0"/>
                <w:i w:val="0"/>
                <w:strike w:val="0"/>
                <w:u w:val="none"/>
              </w:rPr>
              <w:t>Author</w:t>
            </w:r>
            <w:r>
              <w:rPr>
                <w:b w:val="0"/>
                <w:i w:val="0"/>
                <w:strike w:val="0"/>
                <w:color w:val="4169E1"/>
                <w:u w:val="none"/>
              </w:rPr>
              <w:t>J. Doe</w:t>
            </w:r>
          </w:p>
          <w:p>
            <w:r>
              <w:rPr>
                <w:b w:val="0"/>
                <w:i w:val="0"/>
                <w:strike w:val="0"/>
                <w:u w:val="none"/>
              </w:rPr>
              <w:t>Reviewer</w:t>
            </w:r>
            <w:r>
              <w:rPr>
                <w:b w:val="0"/>
                <w:i w:val="0"/>
                <w:strike w:val="0"/>
                <w:color w:val="4169E1"/>
                <w:u w:val="none"/>
              </w:rPr>
              <w:t>J. Doe</w:t>
            </w:r>
          </w:p>
          <w:p>
            <w:r>
              <w:rPr>
                <w:b w:val="0"/>
                <w:i w:val="0"/>
                <w:strike w:val="0"/>
                <w:u w:val="none"/>
              </w:rPr>
              <w:t>Approver</w:t>
            </w:r>
            <w:r>
              <w:rPr>
                <w:b w:val="0"/>
                <w:i w:val="0"/>
                <w:strike w:val="0"/>
                <w:color w:val="4169E1"/>
                <w:u w:val="none"/>
              </w:rPr>
              <w:t>J. Doe</w:t>
            </w:r>
          </w:p>
          <w:p>
            <w:r>
              <w:rPr>
                <w:b w:val="0"/>
                <w:i w:val="0"/>
                <w:strike w:val="0"/>
                <w:u w:val="none"/>
              </w:rPr>
              <w:t>Action</w:t>
            </w:r>
          </w:p>
          <w:tbl>
            <w:tblPr>
              <w:tblStyle w:val="TableGrid"/>
              <w:tblW w:type="auto" w:w="0"/>
              <w:tblLook w:firstColumn="1" w:firstRow="1" w:lastColumn="0" w:lastRow="0" w:noHBand="0" w:noVBand="1" w:val="04A0"/>
            </w:tblPr>
            <w:tblGrid>
              <w:gridCol w:w="2160"/>
              <w:gridCol w:w="2160"/>
            </w:tblGrid>
            <w:tr>
              <w:tc>
                <w:tcPr>
                  <w:tcW w:type="dxa" w:w="2160"/>
                  <w:tcMar>
                    <w:top w:w="50" w:type="dxa"/>
                    <w:bottom w:w="50" w:type="dxa"/>
                  </w:tcMar>
                </w:tcPr>
                <w:p>
                  <w:r>
                    <w:rPr>
                      <w:b w:val="0"/>
                      <w:i w:val="0"/>
                      <w:strike w:val="0"/>
                      <w:u w:val="none"/>
                    </w:rPr>
                    <w:t>☑ Create</w:t>
                  </w:r>
                </w:p>
              </w:tc>
              <w:tc>
                <w:tcPr>
                  <w:tcW w:type="dxa" w:w="2160"/>
                  <w:tcMar>
                    <w:top w:w="50" w:type="dxa"/>
                    <w:bottom w:w="50" w:type="dxa"/>
                  </w:tcMar>
                </w:tcPr>
                <w:p>
                  <w:r>
                    <w:rPr>
                      <w:b w:val="0"/>
                      <w:i w:val="0"/>
                      <w:strike w:val="0"/>
                      <w:u w:val="none"/>
                    </w:rPr>
                    <w:t>☐ Use Existing</w:t>
                  </w:r>
                </w:p>
              </w:tc>
            </w:tr>
            <w:tr>
              <w:tc>
                <w:tcPr>
                  <w:tcW w:type="dxa" w:w="2160"/>
                  <w:tcMar>
                    <w:top w:w="50" w:type="dxa"/>
                    <w:bottom w:w="50" w:type="dxa"/>
                  </w:tcMar>
                </w:tcPr>
                <w:p>
                  <w:r>
                    <w:rPr>
                      <w:b w:val="0"/>
                      <w:i w:val="0"/>
                      <w:strike w:val="0"/>
                      <w:u w:val="none"/>
                    </w:rPr>
                    <w:t>☐ Update</w:t>
                  </w:r>
                </w:p>
              </w:tc>
              <w:tc>
                <w:tcPr>
                  <w:tcW w:type="dxa" w:w="2160"/>
                  <w:tcMar>
                    <w:top w:w="50" w:type="dxa"/>
                    <w:bottom w:w="50" w:type="dxa"/>
                  </w:tcMar>
                </w:tcPr>
                <w:p>
                  <w:r>
                    <w:rPr>
                      <w:b w:val="0"/>
                      <w:i w:val="0"/>
                      <w:strike w:val="0"/>
                      <w:u w:val="none"/>
                    </w:rPr>
                    <w:t>☐ Not Needed</w:t>
                  </w:r>
                </w:p>
              </w:tc>
            </w:tr>
          </w:tbl>
          <w:p/>
          <w:p>
            <w:pPr>
              <w:spacing w:after="0" w:before="0"/>
            </w:pPr>
          </w:p>
        </w:tc>
      </w:tr>
    </w:tbl>
    <w:p>
      <w:pPr>
        <w:spacing w:after="0" w:before="0"/>
      </w:pPr>
    </w:p>
    <w:tbl>
      <w:tblPr>
        <w:tblStyle w:val="TableGrid"/>
        <w:tblW w:type="auto" w:w="0"/>
        <w:tblLook w:firstColumn="1" w:firstRow="1" w:lastColumn="0" w:lastRow="0" w:noHBand="0" w:noVBand="1" w:val="04A0"/>
      </w:tblPr>
      <w:tblGrid>
        <w:gridCol w:w="4320"/>
        <w:gridCol w:w="4320"/>
      </w:tblGrid>
      <w:tr>
        <w:tc>
          <w:tcPr>
            <w:tcW w:type="dxa" w:w="8640"/>
            <w:gridSpan w:val="2"/>
            <w:tcMar>
              <w:top w:w="50" w:type="dxa"/>
              <w:bottom w:w="50" w:type="dxa"/>
            </w:tcMar>
          </w:tcPr>
          <w:p>
            <w:r>
              <w:rPr>
                <w:b w:val="0"/>
                <w:i w:val="0"/>
                <w:strike w:val="0"/>
                <w:u w:val="none"/>
              </w:rPr>
              <w:t>Software Integration Build</w:t>
            </w:r>
          </w:p>
        </w:tc>
      </w:tr>
      <w:tr>
        <w:tc>
          <w:tcPr>
            <w:tcW w:type="dxa" w:w="4320"/>
            <w:tcMar>
              <w:top w:w="50" w:type="dxa"/>
              <w:bottom w:w="50" w:type="dxa"/>
            </w:tcMar>
          </w:tcPr>
          <w:p>
            <w:r>
              <w:rPr>
                <w:b w:val="0"/>
                <w:i w:val="0"/>
                <w:strike w:val="0"/>
                <w:u w:val="none"/>
              </w:rPr>
              <w:t xml:space="preserve">Provides a software build of the integrated </w:t>
            </w:r>
            <w:r>
              <w:rPr>
                <w:rStyle w:val="SubtleReference"/>
                <w:b w:val="0"/>
                <w:i w:val="0"/>
                <w:strike w:val="0"/>
                <w:u w:val="none"/>
              </w:rPr>
              <w:t>software</w:t>
            </w:r>
            <w:r>
              <w:rPr>
                <w:b w:val="0"/>
                <w:i w:val="0"/>
                <w:strike w:val="0"/>
                <w:u w:val="none"/>
              </w:rPr>
              <w:t xml:space="preserve"> that incorporates a specified subset of the functionalities and capabilities of the final </w:t>
            </w:r>
            <w:r>
              <w:rPr>
                <w:rStyle w:val="SubtleReference"/>
                <w:b w:val="0"/>
                <w:i w:val="0"/>
                <w:strike w:val="0"/>
                <w:u w:val="none"/>
              </w:rPr>
              <w:t>software</w:t>
            </w:r>
            <w:r>
              <w:rPr>
                <w:b w:val="0"/>
                <w:i w:val="0"/>
                <w:strike w:val="0"/>
                <w:u w:val="none"/>
              </w:rPr>
              <w:t>.</w:t>
            </w:r>
          </w:p>
          <w:p>
            <w:r>
              <w:rPr>
                <w:b w:val="0"/>
                <w:i w:val="0"/>
                <w:strike w:val="0"/>
                <w:u w:val="none"/>
              </w:rPr>
              <w:t>Content required at milestone:</w:t>
            </w:r>
          </w:p>
          <w:p>
            <w:pPr>
              <w:pStyle w:val="ListBullet"/>
            </w:pPr>
            <w:r>
              <w:rPr>
                <w:b w:val="0"/>
                <w:i w:val="0"/>
                <w:strike w:val="0"/>
                <w:u w:val="none"/>
              </w:rPr>
              <w:t>Integrated Software System</w:t>
            </w:r>
          </w:p>
          <w:p>
            <w:pPr>
              <w:pStyle w:val="ListBullet"/>
            </w:pPr>
            <w:r>
              <w:rPr>
                <w:b w:val="0"/>
                <w:i w:val="0"/>
                <w:strike w:val="0"/>
                <w:u w:val="none"/>
              </w:rPr>
              <w:t>Build Log</w:t>
            </w:r>
          </w:p>
        </w:tc>
        <w:tc>
          <w:tcPr>
            <w:tcW w:type="dxa" w:w="4320"/>
            <w:tcMar>
              <w:top w:w="50" w:type="dxa"/>
              <w:bottom w:w="50" w:type="dxa"/>
            </w:tcMar>
          </w:tcPr>
          <w:p>
            <w:r>
              <w:rPr>
                <w:b w:val="0"/>
                <w:i w:val="0"/>
                <w:strike w:val="0"/>
                <w:u w:val="none"/>
              </w:rPr>
              <w:t>Document Instance/s</w:t>
            </w:r>
            <w:r>
              <w:rPr>
                <w:b w:val="0"/>
                <w:i w:val="0"/>
                <w:strike w:val="0"/>
                <w:color w:val="4169E1"/>
                <w:u w:val="none"/>
              </w:rPr>
              <w:t>Ultra Dialysis Machine Software Integration Build</w:t>
            </w:r>
          </w:p>
          <w:p>
            <w:r>
              <w:rPr>
                <w:b w:val="0"/>
                <w:i w:val="0"/>
                <w:strike w:val="0"/>
                <w:u w:val="none"/>
              </w:rPr>
              <w:t>Author</w:t>
            </w:r>
            <w:r>
              <w:rPr>
                <w:b w:val="0"/>
                <w:i w:val="0"/>
                <w:strike w:val="0"/>
                <w:color w:val="4169E1"/>
                <w:u w:val="none"/>
              </w:rPr>
              <w:t>J. Doe</w:t>
            </w:r>
          </w:p>
          <w:p>
            <w:r>
              <w:rPr>
                <w:b w:val="0"/>
                <w:i w:val="0"/>
                <w:strike w:val="0"/>
                <w:u w:val="none"/>
              </w:rPr>
              <w:t>Reviewer</w:t>
            </w:r>
            <w:r>
              <w:rPr>
                <w:b w:val="0"/>
                <w:i w:val="0"/>
                <w:strike w:val="0"/>
                <w:color w:val="4169E1"/>
                <w:u w:val="none"/>
              </w:rPr>
              <w:t>J. Doe</w:t>
            </w:r>
          </w:p>
          <w:p>
            <w:r>
              <w:rPr>
                <w:b w:val="0"/>
                <w:i w:val="0"/>
                <w:strike w:val="0"/>
                <w:u w:val="none"/>
              </w:rPr>
              <w:t>Approver</w:t>
            </w:r>
            <w:r>
              <w:rPr>
                <w:b w:val="0"/>
                <w:i w:val="0"/>
                <w:strike w:val="0"/>
                <w:color w:val="4169E1"/>
                <w:u w:val="none"/>
              </w:rPr>
              <w:t>J. Doe</w:t>
            </w:r>
          </w:p>
          <w:p>
            <w:r>
              <w:rPr>
                <w:b w:val="0"/>
                <w:i w:val="0"/>
                <w:strike w:val="0"/>
                <w:u w:val="none"/>
              </w:rPr>
              <w:t>Action</w:t>
            </w:r>
          </w:p>
          <w:tbl>
            <w:tblPr>
              <w:tblStyle w:val="TableGrid"/>
              <w:tblW w:type="auto" w:w="0"/>
              <w:tblLook w:firstColumn="1" w:firstRow="1" w:lastColumn="0" w:lastRow="0" w:noHBand="0" w:noVBand="1" w:val="04A0"/>
            </w:tblPr>
            <w:tblGrid>
              <w:gridCol w:w="2160"/>
              <w:gridCol w:w="2160"/>
            </w:tblGrid>
            <w:tr>
              <w:tc>
                <w:tcPr>
                  <w:tcW w:type="dxa" w:w="2160"/>
                  <w:tcMar>
                    <w:top w:w="50" w:type="dxa"/>
                    <w:bottom w:w="50" w:type="dxa"/>
                  </w:tcMar>
                </w:tcPr>
                <w:p>
                  <w:r>
                    <w:rPr>
                      <w:b w:val="0"/>
                      <w:i w:val="0"/>
                      <w:strike w:val="0"/>
                      <w:u w:val="none"/>
                    </w:rPr>
                    <w:t>☑ Create</w:t>
                  </w:r>
                </w:p>
              </w:tc>
              <w:tc>
                <w:tcPr>
                  <w:tcW w:type="dxa" w:w="2160"/>
                  <w:tcMar>
                    <w:top w:w="50" w:type="dxa"/>
                    <w:bottom w:w="50" w:type="dxa"/>
                  </w:tcMar>
                </w:tcPr>
                <w:p>
                  <w:r>
                    <w:rPr>
                      <w:b w:val="0"/>
                      <w:i w:val="0"/>
                      <w:strike w:val="0"/>
                      <w:u w:val="none"/>
                    </w:rPr>
                    <w:t>☐ Use Existing</w:t>
                  </w:r>
                </w:p>
              </w:tc>
            </w:tr>
            <w:tr>
              <w:tc>
                <w:tcPr>
                  <w:tcW w:type="dxa" w:w="2160"/>
                  <w:tcMar>
                    <w:top w:w="50" w:type="dxa"/>
                    <w:bottom w:w="50" w:type="dxa"/>
                  </w:tcMar>
                </w:tcPr>
                <w:p>
                  <w:r>
                    <w:rPr>
                      <w:b w:val="0"/>
                      <w:i w:val="0"/>
                      <w:strike w:val="0"/>
                      <w:u w:val="none"/>
                    </w:rPr>
                    <w:t>☐ Update</w:t>
                  </w:r>
                </w:p>
              </w:tc>
              <w:tc>
                <w:tcPr>
                  <w:tcW w:type="dxa" w:w="2160"/>
                  <w:tcMar>
                    <w:top w:w="50" w:type="dxa"/>
                    <w:bottom w:w="50" w:type="dxa"/>
                  </w:tcMar>
                </w:tcPr>
                <w:p>
                  <w:r>
                    <w:rPr>
                      <w:b w:val="0"/>
                      <w:i w:val="0"/>
                      <w:strike w:val="0"/>
                      <w:u w:val="none"/>
                    </w:rPr>
                    <w:t>☐ Not Needed</w:t>
                  </w:r>
                </w:p>
              </w:tc>
            </w:tr>
          </w:tbl>
          <w:p/>
          <w:p>
            <w:pPr>
              <w:spacing w:after="0" w:before="0"/>
            </w:pPr>
          </w:p>
        </w:tc>
      </w:tr>
    </w:tbl>
    <w:p>
      <w:pPr>
        <w:spacing w:after="0" w:before="0"/>
      </w:pPr>
    </w:p>
    <w:tbl>
      <w:tblPr>
        <w:tblStyle w:val="TableGrid"/>
        <w:tblW w:type="auto" w:w="0"/>
        <w:tblLook w:firstColumn="1" w:firstRow="1" w:lastColumn="0" w:lastRow="0" w:noHBand="0" w:noVBand="1" w:val="04A0"/>
      </w:tblPr>
      <w:tblGrid>
        <w:gridCol w:w="4320"/>
        <w:gridCol w:w="4320"/>
      </w:tblGrid>
      <w:tr>
        <w:tc>
          <w:tcPr>
            <w:tcW w:type="dxa" w:w="8640"/>
            <w:gridSpan w:val="2"/>
            <w:tcMar>
              <w:top w:w="50" w:type="dxa"/>
              <w:bottom w:w="50" w:type="dxa"/>
            </w:tcMar>
          </w:tcPr>
          <w:p>
            <w:r>
              <w:rPr>
                <w:b w:val="0"/>
                <w:i w:val="0"/>
                <w:strike w:val="0"/>
                <w:u w:val="none"/>
              </w:rPr>
              <w:t>Software Integration Test Protocols</w:t>
            </w:r>
          </w:p>
        </w:tc>
      </w:tr>
      <w:tr>
        <w:tc>
          <w:tcPr>
            <w:tcW w:type="dxa" w:w="4320"/>
            <w:tcMar>
              <w:top w:w="50" w:type="dxa"/>
              <w:bottom w:w="50" w:type="dxa"/>
            </w:tcMar>
          </w:tcPr>
          <w:p>
            <w:r>
              <w:rPr>
                <w:b w:val="0"/>
                <w:i w:val="0"/>
                <w:strike w:val="0"/>
                <w:u w:val="none"/>
              </w:rPr>
              <w:t>Specifies test protocols for software integration tests.</w:t>
            </w:r>
          </w:p>
          <w:p>
            <w:r>
              <w:rPr>
                <w:b w:val="0"/>
                <w:i w:val="0"/>
                <w:strike w:val="0"/>
                <w:u w:val="none"/>
              </w:rPr>
              <w:t>Content required at milestone:</w:t>
            </w:r>
          </w:p>
          <w:p>
            <w:pPr>
              <w:pStyle w:val="ListBullet"/>
            </w:pPr>
            <w:r>
              <w:rPr>
                <w:b w:val="0"/>
                <w:i w:val="0"/>
                <w:strike w:val="0"/>
                <w:u w:val="none"/>
              </w:rPr>
              <w:t>Software Integration Test Protocols</w:t>
            </w:r>
          </w:p>
        </w:tc>
        <w:tc>
          <w:tcPr>
            <w:tcW w:type="dxa" w:w="4320"/>
            <w:tcMar>
              <w:top w:w="50" w:type="dxa"/>
              <w:bottom w:w="50" w:type="dxa"/>
            </w:tcMar>
          </w:tcPr>
          <w:p>
            <w:r>
              <w:rPr>
                <w:b w:val="0"/>
                <w:i w:val="0"/>
                <w:strike w:val="0"/>
                <w:u w:val="none"/>
              </w:rPr>
              <w:t>Document Instance/s</w:t>
            </w:r>
            <w:r>
              <w:rPr>
                <w:b w:val="0"/>
                <w:i w:val="0"/>
                <w:strike w:val="0"/>
                <w:color w:val="4169E1"/>
                <w:u w:val="none"/>
              </w:rPr>
              <w:t>Ultra Dialysis Machine Software Integration Test Protocols</w:t>
            </w:r>
          </w:p>
          <w:p>
            <w:r>
              <w:rPr>
                <w:b w:val="0"/>
                <w:i w:val="0"/>
                <w:strike w:val="0"/>
                <w:u w:val="none"/>
              </w:rPr>
              <w:t>Author</w:t>
            </w:r>
            <w:r>
              <w:rPr>
                <w:b w:val="0"/>
                <w:i w:val="0"/>
                <w:strike w:val="0"/>
                <w:color w:val="4169E1"/>
                <w:u w:val="none"/>
              </w:rPr>
              <w:t>J. Doe</w:t>
            </w:r>
          </w:p>
          <w:p>
            <w:r>
              <w:rPr>
                <w:b w:val="0"/>
                <w:i w:val="0"/>
                <w:strike w:val="0"/>
                <w:u w:val="none"/>
              </w:rPr>
              <w:t>Reviewer</w:t>
            </w:r>
            <w:r>
              <w:rPr>
                <w:b w:val="0"/>
                <w:i w:val="0"/>
                <w:strike w:val="0"/>
                <w:color w:val="4169E1"/>
                <w:u w:val="none"/>
              </w:rPr>
              <w:t>J. Doe</w:t>
            </w:r>
          </w:p>
          <w:p>
            <w:r>
              <w:rPr>
                <w:b w:val="0"/>
                <w:i w:val="0"/>
                <w:strike w:val="0"/>
                <w:u w:val="none"/>
              </w:rPr>
              <w:t>Approver</w:t>
            </w:r>
            <w:r>
              <w:rPr>
                <w:b w:val="0"/>
                <w:i w:val="0"/>
                <w:strike w:val="0"/>
                <w:color w:val="4169E1"/>
                <w:u w:val="none"/>
              </w:rPr>
              <w:t>J. Doe</w:t>
            </w:r>
          </w:p>
          <w:p>
            <w:r>
              <w:rPr>
                <w:b w:val="0"/>
                <w:i w:val="0"/>
                <w:strike w:val="0"/>
                <w:u w:val="none"/>
              </w:rPr>
              <w:t>Action</w:t>
            </w:r>
          </w:p>
          <w:tbl>
            <w:tblPr>
              <w:tblStyle w:val="TableGrid"/>
              <w:tblW w:type="auto" w:w="0"/>
              <w:tblLook w:firstColumn="1" w:firstRow="1" w:lastColumn="0" w:lastRow="0" w:noHBand="0" w:noVBand="1" w:val="04A0"/>
            </w:tblPr>
            <w:tblGrid>
              <w:gridCol w:w="2160"/>
              <w:gridCol w:w="2160"/>
            </w:tblGrid>
            <w:tr>
              <w:tc>
                <w:tcPr>
                  <w:tcW w:type="dxa" w:w="2160"/>
                  <w:tcMar>
                    <w:top w:w="50" w:type="dxa"/>
                    <w:bottom w:w="50" w:type="dxa"/>
                  </w:tcMar>
                </w:tcPr>
                <w:p>
                  <w:r>
                    <w:rPr>
                      <w:b w:val="0"/>
                      <w:i w:val="0"/>
                      <w:strike w:val="0"/>
                      <w:u w:val="none"/>
                    </w:rPr>
                    <w:t>☑ Create</w:t>
                  </w:r>
                </w:p>
              </w:tc>
              <w:tc>
                <w:tcPr>
                  <w:tcW w:type="dxa" w:w="2160"/>
                  <w:tcMar>
                    <w:top w:w="50" w:type="dxa"/>
                    <w:bottom w:w="50" w:type="dxa"/>
                  </w:tcMar>
                </w:tcPr>
                <w:p>
                  <w:r>
                    <w:rPr>
                      <w:b w:val="0"/>
                      <w:i w:val="0"/>
                      <w:strike w:val="0"/>
                      <w:u w:val="none"/>
                    </w:rPr>
                    <w:t>☐ Use Existing</w:t>
                  </w:r>
                </w:p>
              </w:tc>
            </w:tr>
            <w:tr>
              <w:tc>
                <w:tcPr>
                  <w:tcW w:type="dxa" w:w="2160"/>
                  <w:tcMar>
                    <w:top w:w="50" w:type="dxa"/>
                    <w:bottom w:w="50" w:type="dxa"/>
                  </w:tcMar>
                </w:tcPr>
                <w:p>
                  <w:r>
                    <w:rPr>
                      <w:b w:val="0"/>
                      <w:i w:val="0"/>
                      <w:strike w:val="0"/>
                      <w:u w:val="none"/>
                    </w:rPr>
                    <w:t>☐ Update</w:t>
                  </w:r>
                </w:p>
              </w:tc>
              <w:tc>
                <w:tcPr>
                  <w:tcW w:type="dxa" w:w="2160"/>
                  <w:tcMar>
                    <w:top w:w="50" w:type="dxa"/>
                    <w:bottom w:w="50" w:type="dxa"/>
                  </w:tcMar>
                </w:tcPr>
                <w:p>
                  <w:r>
                    <w:rPr>
                      <w:b w:val="0"/>
                      <w:i w:val="0"/>
                      <w:strike w:val="0"/>
                      <w:u w:val="none"/>
                    </w:rPr>
                    <w:t>☐ Not Needed</w:t>
                  </w:r>
                </w:p>
              </w:tc>
            </w:tr>
          </w:tbl>
          <w:p/>
          <w:p>
            <w:pPr>
              <w:spacing w:after="0" w:before="0"/>
            </w:pPr>
          </w:p>
        </w:tc>
      </w:tr>
    </w:tbl>
    <w:p>
      <w:pPr>
        <w:spacing w:after="0" w:before="0"/>
      </w:pPr>
    </w:p>
    <w:tbl>
      <w:tblPr>
        <w:tblStyle w:val="TableGrid"/>
        <w:tblW w:type="auto" w:w="0"/>
        <w:tblLook w:firstColumn="1" w:firstRow="1" w:lastColumn="0" w:lastRow="0" w:noHBand="0" w:noVBand="1" w:val="04A0"/>
      </w:tblPr>
      <w:tblGrid>
        <w:gridCol w:w="4320"/>
        <w:gridCol w:w="4320"/>
      </w:tblGrid>
      <w:tr>
        <w:tc>
          <w:tcPr>
            <w:tcW w:type="dxa" w:w="8640"/>
            <w:gridSpan w:val="2"/>
            <w:tcMar>
              <w:top w:w="50" w:type="dxa"/>
              <w:bottom w:w="50" w:type="dxa"/>
            </w:tcMar>
          </w:tcPr>
          <w:p>
            <w:r>
              <w:rPr>
                <w:b w:val="0"/>
                <w:i w:val="0"/>
                <w:strike w:val="0"/>
                <w:u w:val="none"/>
              </w:rPr>
              <w:t>Software Integration Test Record</w:t>
            </w:r>
          </w:p>
        </w:tc>
      </w:tr>
      <w:tr>
        <w:tc>
          <w:tcPr>
            <w:tcW w:type="dxa" w:w="4320"/>
            <w:tcMar>
              <w:top w:w="50" w:type="dxa"/>
              <w:bottom w:w="50" w:type="dxa"/>
            </w:tcMar>
          </w:tcPr>
          <w:p>
            <w:r>
              <w:rPr>
                <w:b w:val="0"/>
                <w:i w:val="0"/>
                <w:strike w:val="0"/>
                <w:u w:val="none"/>
              </w:rPr>
              <w:t xml:space="preserve">Records the execution of </w:t>
            </w:r>
            <w:r>
              <w:rPr>
                <w:rStyle w:val="SubtleReference"/>
                <w:b w:val="0"/>
                <w:i w:val="0"/>
                <w:strike w:val="0"/>
                <w:u w:val="none"/>
              </w:rPr>
              <w:t>Software Integration Test Protocols</w:t>
            </w:r>
            <w:r>
              <w:rPr>
                <w:b w:val="0"/>
                <w:i w:val="0"/>
                <w:strike w:val="0"/>
                <w:u w:val="none"/>
              </w:rPr>
              <w:t>.</w:t>
            </w:r>
          </w:p>
          <w:p>
            <w:r>
              <w:rPr>
                <w:b w:val="0"/>
                <w:i w:val="0"/>
                <w:strike w:val="0"/>
                <w:u w:val="none"/>
              </w:rPr>
              <w:t>Content required at milestone:</w:t>
            </w:r>
          </w:p>
          <w:p>
            <w:pPr>
              <w:pStyle w:val="ListBullet"/>
            </w:pPr>
            <w:r>
              <w:rPr>
                <w:b w:val="0"/>
                <w:i w:val="0"/>
                <w:strike w:val="0"/>
                <w:u w:val="none"/>
              </w:rPr>
              <w:t>Software Integration Test Results</w:t>
            </w:r>
          </w:p>
        </w:tc>
        <w:tc>
          <w:tcPr>
            <w:tcW w:type="dxa" w:w="4320"/>
            <w:tcMar>
              <w:top w:w="50" w:type="dxa"/>
              <w:bottom w:w="50" w:type="dxa"/>
            </w:tcMar>
          </w:tcPr>
          <w:p>
            <w:r>
              <w:rPr>
                <w:b w:val="0"/>
                <w:i w:val="0"/>
                <w:strike w:val="0"/>
                <w:u w:val="none"/>
              </w:rPr>
              <w:t>Document Instance/s</w:t>
            </w:r>
            <w:r>
              <w:rPr>
                <w:b w:val="0"/>
                <w:i w:val="0"/>
                <w:strike w:val="0"/>
                <w:color w:val="4169E1"/>
                <w:u w:val="none"/>
              </w:rPr>
              <w:t>Ultra Dialysis Machine Software Integration Test Record</w:t>
            </w:r>
          </w:p>
          <w:p>
            <w:r>
              <w:rPr>
                <w:b w:val="0"/>
                <w:i w:val="0"/>
                <w:strike w:val="0"/>
                <w:u w:val="none"/>
              </w:rPr>
              <w:t>Author</w:t>
            </w:r>
            <w:r>
              <w:rPr>
                <w:b w:val="0"/>
                <w:i w:val="0"/>
                <w:strike w:val="0"/>
                <w:color w:val="4169E1"/>
                <w:u w:val="none"/>
              </w:rPr>
              <w:t>J. Doe</w:t>
            </w:r>
          </w:p>
          <w:p>
            <w:r>
              <w:rPr>
                <w:b w:val="0"/>
                <w:i w:val="0"/>
                <w:strike w:val="0"/>
                <w:u w:val="none"/>
              </w:rPr>
              <w:t>Reviewer</w:t>
            </w:r>
            <w:r>
              <w:rPr>
                <w:b w:val="0"/>
                <w:i w:val="0"/>
                <w:strike w:val="0"/>
                <w:color w:val="4169E1"/>
                <w:u w:val="none"/>
              </w:rPr>
              <w:t>J. Doe</w:t>
            </w:r>
          </w:p>
          <w:p>
            <w:r>
              <w:rPr>
                <w:b w:val="0"/>
                <w:i w:val="0"/>
                <w:strike w:val="0"/>
                <w:u w:val="none"/>
              </w:rPr>
              <w:t>Approver</w:t>
            </w:r>
            <w:r>
              <w:rPr>
                <w:b w:val="0"/>
                <w:i w:val="0"/>
                <w:strike w:val="0"/>
                <w:color w:val="4169E1"/>
                <w:u w:val="none"/>
              </w:rPr>
              <w:t>J. Doe</w:t>
            </w:r>
          </w:p>
          <w:p>
            <w:r>
              <w:rPr>
                <w:b w:val="0"/>
                <w:i w:val="0"/>
                <w:strike w:val="0"/>
                <w:u w:val="none"/>
              </w:rPr>
              <w:t>Action</w:t>
            </w:r>
          </w:p>
          <w:tbl>
            <w:tblPr>
              <w:tblStyle w:val="TableGrid"/>
              <w:tblW w:type="auto" w:w="0"/>
              <w:tblLook w:firstColumn="1" w:firstRow="1" w:lastColumn="0" w:lastRow="0" w:noHBand="0" w:noVBand="1" w:val="04A0"/>
            </w:tblPr>
            <w:tblGrid>
              <w:gridCol w:w="2160"/>
              <w:gridCol w:w="2160"/>
            </w:tblGrid>
            <w:tr>
              <w:tc>
                <w:tcPr>
                  <w:tcW w:type="dxa" w:w="2160"/>
                  <w:tcMar>
                    <w:top w:w="50" w:type="dxa"/>
                    <w:bottom w:w="50" w:type="dxa"/>
                  </w:tcMar>
                </w:tcPr>
                <w:p>
                  <w:r>
                    <w:rPr>
                      <w:b w:val="0"/>
                      <w:i w:val="0"/>
                      <w:strike w:val="0"/>
                      <w:u w:val="none"/>
                    </w:rPr>
                    <w:t>☑ Create</w:t>
                  </w:r>
                </w:p>
              </w:tc>
              <w:tc>
                <w:tcPr>
                  <w:tcW w:type="dxa" w:w="2160"/>
                  <w:tcMar>
                    <w:top w:w="50" w:type="dxa"/>
                    <w:bottom w:w="50" w:type="dxa"/>
                  </w:tcMar>
                </w:tcPr>
                <w:p>
                  <w:r>
                    <w:rPr>
                      <w:b w:val="0"/>
                      <w:i w:val="0"/>
                      <w:strike w:val="0"/>
                      <w:u w:val="none"/>
                    </w:rPr>
                    <w:t>☐ Use Existing</w:t>
                  </w:r>
                </w:p>
              </w:tc>
            </w:tr>
            <w:tr>
              <w:tc>
                <w:tcPr>
                  <w:tcW w:type="dxa" w:w="2160"/>
                  <w:tcMar>
                    <w:top w:w="50" w:type="dxa"/>
                    <w:bottom w:w="50" w:type="dxa"/>
                  </w:tcMar>
                </w:tcPr>
                <w:p>
                  <w:r>
                    <w:rPr>
                      <w:b w:val="0"/>
                      <w:i w:val="0"/>
                      <w:strike w:val="0"/>
                      <w:u w:val="none"/>
                    </w:rPr>
                    <w:t>☐ Update</w:t>
                  </w:r>
                </w:p>
              </w:tc>
              <w:tc>
                <w:tcPr>
                  <w:tcW w:type="dxa" w:w="2160"/>
                  <w:tcMar>
                    <w:top w:w="50" w:type="dxa"/>
                    <w:bottom w:w="50" w:type="dxa"/>
                  </w:tcMar>
                </w:tcPr>
                <w:p>
                  <w:r>
                    <w:rPr>
                      <w:b w:val="0"/>
                      <w:i w:val="0"/>
                      <w:strike w:val="0"/>
                      <w:u w:val="none"/>
                    </w:rPr>
                    <w:t>☐ Not Needed</w:t>
                  </w:r>
                </w:p>
              </w:tc>
            </w:tr>
          </w:tbl>
          <w:p/>
          <w:p>
            <w:pPr>
              <w:spacing w:after="0" w:before="0"/>
            </w:pPr>
          </w:p>
        </w:tc>
      </w:tr>
    </w:tbl>
    <w:p>
      <w:pPr>
        <w:spacing w:after="0" w:before="0"/>
      </w:pPr>
    </w:p>
    <w:tbl>
      <w:tblPr>
        <w:tblStyle w:val="TableGrid"/>
        <w:tblW w:type="auto" w:w="0"/>
        <w:tblLook w:firstColumn="1" w:firstRow="1" w:lastColumn="0" w:lastRow="0" w:noHBand="0" w:noVBand="1" w:val="04A0"/>
      </w:tblPr>
      <w:tblGrid>
        <w:gridCol w:w="4320"/>
        <w:gridCol w:w="4320"/>
      </w:tblGrid>
      <w:tr>
        <w:tc>
          <w:tcPr>
            <w:tcW w:type="dxa" w:w="8640"/>
            <w:gridSpan w:val="2"/>
            <w:tcMar>
              <w:top w:w="50" w:type="dxa"/>
              <w:bottom w:w="50" w:type="dxa"/>
            </w:tcMar>
          </w:tcPr>
          <w:p>
            <w:r>
              <w:rPr>
                <w:b w:val="0"/>
                <w:i w:val="0"/>
                <w:strike w:val="0"/>
                <w:u w:val="none"/>
              </w:rPr>
              <w:t>Software Release Candidate</w:t>
            </w:r>
          </w:p>
        </w:tc>
      </w:tr>
      <w:tr>
        <w:tc>
          <w:tcPr>
            <w:tcW w:type="dxa" w:w="4320"/>
            <w:tcMar>
              <w:top w:w="50" w:type="dxa"/>
              <w:bottom w:w="50" w:type="dxa"/>
            </w:tcMar>
          </w:tcPr>
          <w:p>
            <w:r>
              <w:rPr>
                <w:b w:val="0"/>
                <w:i w:val="0"/>
                <w:strike w:val="0"/>
                <w:u w:val="none"/>
              </w:rPr>
              <w:t xml:space="preserve"> Provides an operational and installable version of a </w:t>
            </w:r>
            <w:r>
              <w:rPr>
                <w:rStyle w:val="SubtleReference"/>
                <w:b w:val="0"/>
                <w:i w:val="0"/>
                <w:strike w:val="0"/>
                <w:u w:val="none"/>
              </w:rPr>
              <w:t>Software Integration Build</w:t>
            </w:r>
            <w:r>
              <w:rPr>
                <w:b w:val="0"/>
                <w:i w:val="0"/>
                <w:strike w:val="0"/>
                <w:u w:val="none"/>
              </w:rPr>
              <w:t xml:space="preserve"> intended to be used for </w:t>
            </w:r>
            <w:r>
              <w:rPr>
                <w:rStyle w:val="SubtleReference"/>
                <w:b w:val="0"/>
                <w:i w:val="0"/>
                <w:strike w:val="0"/>
                <w:u w:val="none"/>
              </w:rPr>
              <w:t>Design Verification</w:t>
            </w:r>
            <w:r>
              <w:rPr>
                <w:b w:val="0"/>
                <w:i w:val="0"/>
                <w:strike w:val="0"/>
                <w:u w:val="none"/>
              </w:rPr>
              <w:t xml:space="preserve">. </w:t>
            </w:r>
          </w:p>
          <w:p>
            <w:r>
              <w:rPr>
                <w:b w:val="0"/>
                <w:i w:val="0"/>
                <w:strike w:val="0"/>
                <w:u w:val="none"/>
              </w:rPr>
              <w:t>Content required at milestone:</w:t>
            </w:r>
          </w:p>
          <w:p>
            <w:pPr>
              <w:pStyle w:val="ListBullet"/>
            </w:pPr>
            <w:r>
              <w:rPr>
                <w:b w:val="0"/>
                <w:i w:val="0"/>
                <w:strike w:val="0"/>
                <w:u w:val="none"/>
              </w:rPr>
              <w:t>Release Candidate</w:t>
            </w:r>
          </w:p>
        </w:tc>
        <w:tc>
          <w:tcPr>
            <w:tcW w:type="dxa" w:w="4320"/>
            <w:tcMar>
              <w:top w:w="50" w:type="dxa"/>
              <w:bottom w:w="50" w:type="dxa"/>
            </w:tcMar>
          </w:tcPr>
          <w:p>
            <w:r>
              <w:rPr>
                <w:b w:val="0"/>
                <w:i w:val="0"/>
                <w:strike w:val="0"/>
                <w:u w:val="none"/>
              </w:rPr>
              <w:t>Document Instance/s</w:t>
            </w:r>
            <w:r>
              <w:rPr>
                <w:b w:val="0"/>
                <w:i w:val="0"/>
                <w:strike w:val="0"/>
                <w:color w:val="4169E1"/>
                <w:u w:val="none"/>
              </w:rPr>
              <w:t>Ultra Dialysis Machine Software Release Candidate</w:t>
            </w:r>
          </w:p>
          <w:p>
            <w:r>
              <w:rPr>
                <w:b w:val="0"/>
                <w:i w:val="0"/>
                <w:strike w:val="0"/>
                <w:u w:val="none"/>
              </w:rPr>
              <w:t>Author</w:t>
            </w:r>
            <w:r>
              <w:rPr>
                <w:b w:val="0"/>
                <w:i w:val="0"/>
                <w:strike w:val="0"/>
                <w:color w:val="4169E1"/>
                <w:u w:val="none"/>
              </w:rPr>
              <w:t>J. Doe</w:t>
            </w:r>
          </w:p>
          <w:p>
            <w:r>
              <w:rPr>
                <w:b w:val="0"/>
                <w:i w:val="0"/>
                <w:strike w:val="0"/>
                <w:u w:val="none"/>
              </w:rPr>
              <w:t>Reviewer</w:t>
            </w:r>
            <w:r>
              <w:rPr>
                <w:b w:val="0"/>
                <w:i w:val="0"/>
                <w:strike w:val="0"/>
                <w:color w:val="4169E1"/>
                <w:u w:val="none"/>
              </w:rPr>
              <w:t>J. Doe</w:t>
            </w:r>
          </w:p>
          <w:p>
            <w:r>
              <w:rPr>
                <w:b w:val="0"/>
                <w:i w:val="0"/>
                <w:strike w:val="0"/>
                <w:u w:val="none"/>
              </w:rPr>
              <w:t>Approver</w:t>
            </w:r>
            <w:r>
              <w:rPr>
                <w:b w:val="0"/>
                <w:i w:val="0"/>
                <w:strike w:val="0"/>
                <w:color w:val="4169E1"/>
                <w:u w:val="none"/>
              </w:rPr>
              <w:t>J. Doe</w:t>
            </w:r>
          </w:p>
          <w:p>
            <w:r>
              <w:rPr>
                <w:b w:val="0"/>
                <w:i w:val="0"/>
                <w:strike w:val="0"/>
                <w:u w:val="none"/>
              </w:rPr>
              <w:t>Action</w:t>
            </w:r>
          </w:p>
          <w:tbl>
            <w:tblPr>
              <w:tblStyle w:val="TableGrid"/>
              <w:tblW w:type="auto" w:w="0"/>
              <w:tblLook w:firstColumn="1" w:firstRow="1" w:lastColumn="0" w:lastRow="0" w:noHBand="0" w:noVBand="1" w:val="04A0"/>
            </w:tblPr>
            <w:tblGrid>
              <w:gridCol w:w="2160"/>
              <w:gridCol w:w="2160"/>
            </w:tblGrid>
            <w:tr>
              <w:tc>
                <w:tcPr>
                  <w:tcW w:type="dxa" w:w="2160"/>
                  <w:tcMar>
                    <w:top w:w="50" w:type="dxa"/>
                    <w:bottom w:w="50" w:type="dxa"/>
                  </w:tcMar>
                </w:tcPr>
                <w:p>
                  <w:r>
                    <w:rPr>
                      <w:b w:val="0"/>
                      <w:i w:val="0"/>
                      <w:strike w:val="0"/>
                      <w:u w:val="none"/>
                    </w:rPr>
                    <w:t>☑ Create</w:t>
                  </w:r>
                </w:p>
              </w:tc>
              <w:tc>
                <w:tcPr>
                  <w:tcW w:type="dxa" w:w="2160"/>
                  <w:tcMar>
                    <w:top w:w="50" w:type="dxa"/>
                    <w:bottom w:w="50" w:type="dxa"/>
                  </w:tcMar>
                </w:tcPr>
                <w:p>
                  <w:r>
                    <w:rPr>
                      <w:b w:val="0"/>
                      <w:i w:val="0"/>
                      <w:strike w:val="0"/>
                      <w:u w:val="none"/>
                    </w:rPr>
                    <w:t>☐ Use Existing</w:t>
                  </w:r>
                </w:p>
              </w:tc>
            </w:tr>
            <w:tr>
              <w:tc>
                <w:tcPr>
                  <w:tcW w:type="dxa" w:w="2160"/>
                  <w:tcMar>
                    <w:top w:w="50" w:type="dxa"/>
                    <w:bottom w:w="50" w:type="dxa"/>
                  </w:tcMar>
                </w:tcPr>
                <w:p>
                  <w:r>
                    <w:rPr>
                      <w:b w:val="0"/>
                      <w:i w:val="0"/>
                      <w:strike w:val="0"/>
                      <w:u w:val="none"/>
                    </w:rPr>
                    <w:t>☐ Update</w:t>
                  </w:r>
                </w:p>
              </w:tc>
              <w:tc>
                <w:tcPr>
                  <w:tcW w:type="dxa" w:w="2160"/>
                  <w:tcMar>
                    <w:top w:w="50" w:type="dxa"/>
                    <w:bottom w:w="50" w:type="dxa"/>
                  </w:tcMar>
                </w:tcPr>
                <w:p>
                  <w:r>
                    <w:rPr>
                      <w:b w:val="0"/>
                      <w:i w:val="0"/>
                      <w:strike w:val="0"/>
                      <w:u w:val="none"/>
                    </w:rPr>
                    <w:t>☐ Not Needed</w:t>
                  </w:r>
                </w:p>
              </w:tc>
            </w:tr>
          </w:tbl>
          <w:p/>
          <w:p>
            <w:pPr>
              <w:spacing w:after="0" w:before="0"/>
            </w:pPr>
          </w:p>
        </w:tc>
      </w:tr>
    </w:tbl>
    <w:p>
      <w:pPr>
        <w:spacing w:after="0" w:before="0"/>
      </w:pPr>
    </w:p>
    <w:tbl>
      <w:tblPr>
        <w:tblStyle w:val="TableGrid"/>
        <w:tblW w:type="auto" w:w="0"/>
        <w:tblLook w:firstColumn="1" w:firstRow="1" w:lastColumn="0" w:lastRow="0" w:noHBand="0" w:noVBand="1" w:val="04A0"/>
      </w:tblPr>
      <w:tblGrid>
        <w:gridCol w:w="4320"/>
        <w:gridCol w:w="4320"/>
      </w:tblGrid>
      <w:tr>
        <w:tc>
          <w:tcPr>
            <w:tcW w:type="dxa" w:w="8640"/>
            <w:gridSpan w:val="2"/>
            <w:tcMar>
              <w:top w:w="50" w:type="dxa"/>
              <w:bottom w:w="50" w:type="dxa"/>
            </w:tcMar>
          </w:tcPr>
          <w:p>
            <w:r>
              <w:rPr>
                <w:b w:val="0"/>
                <w:i w:val="0"/>
                <w:strike w:val="0"/>
                <w:u w:val="none"/>
              </w:rPr>
              <w:t>Software Release Candidate Build</w:t>
            </w:r>
          </w:p>
        </w:tc>
      </w:tr>
      <w:tr>
        <w:tc>
          <w:tcPr>
            <w:tcW w:type="dxa" w:w="4320"/>
            <w:tcMar>
              <w:top w:w="50" w:type="dxa"/>
              <w:bottom w:w="50" w:type="dxa"/>
            </w:tcMar>
          </w:tcPr>
          <w:p>
            <w:r>
              <w:rPr>
                <w:b w:val="0"/>
                <w:i w:val="0"/>
                <w:strike w:val="0"/>
                <w:u w:val="none"/>
              </w:rPr>
              <w:t xml:space="preserve"> Provides an build of the </w:t>
            </w:r>
            <w:r>
              <w:rPr>
                <w:rStyle w:val="SubtleReference"/>
                <w:b w:val="0"/>
                <w:i w:val="0"/>
                <w:strike w:val="0"/>
                <w:u w:val="none"/>
              </w:rPr>
              <w:t>software</w:t>
            </w:r>
            <w:r>
              <w:rPr>
                <w:b w:val="0"/>
                <w:i w:val="0"/>
                <w:strike w:val="0"/>
                <w:u w:val="none"/>
              </w:rPr>
              <w:t xml:space="preserve"> that can be used for </w:t>
            </w:r>
            <w:r>
              <w:rPr>
                <w:rStyle w:val="SubtleReference"/>
                <w:b w:val="0"/>
                <w:i w:val="0"/>
                <w:strike w:val="0"/>
                <w:u w:val="none"/>
              </w:rPr>
              <w:t>Design Verification</w:t>
            </w:r>
            <w:r>
              <w:rPr>
                <w:b w:val="0"/>
                <w:i w:val="0"/>
                <w:strike w:val="0"/>
                <w:u w:val="none"/>
              </w:rPr>
              <w:t xml:space="preserve">. </w:t>
            </w:r>
          </w:p>
          <w:p>
            <w:r>
              <w:rPr>
                <w:b w:val="0"/>
                <w:i w:val="0"/>
                <w:strike w:val="0"/>
                <w:u w:val="none"/>
              </w:rPr>
              <w:t>Content required at milestone:</w:t>
            </w:r>
          </w:p>
          <w:p>
            <w:pPr>
              <w:pStyle w:val="ListBullet"/>
            </w:pPr>
            <w:r>
              <w:rPr>
                <w:b w:val="0"/>
                <w:i w:val="0"/>
                <w:strike w:val="0"/>
                <w:u w:val="none"/>
              </w:rPr>
              <w:t>Integrated Software</w:t>
            </w:r>
          </w:p>
        </w:tc>
        <w:tc>
          <w:tcPr>
            <w:tcW w:type="dxa" w:w="4320"/>
            <w:tcMar>
              <w:top w:w="50" w:type="dxa"/>
              <w:bottom w:w="50" w:type="dxa"/>
            </w:tcMar>
          </w:tcPr>
          <w:p>
            <w:r>
              <w:rPr>
                <w:b w:val="0"/>
                <w:i w:val="0"/>
                <w:strike w:val="0"/>
                <w:u w:val="none"/>
              </w:rPr>
              <w:t>Document Instance/s</w:t>
            </w:r>
            <w:r>
              <w:rPr>
                <w:b w:val="0"/>
                <w:i w:val="0"/>
                <w:strike w:val="0"/>
                <w:color w:val="4169E1"/>
                <w:u w:val="none"/>
              </w:rPr>
              <w:t>Ultra Dialysis Machine Software Release Candidate Build</w:t>
            </w:r>
          </w:p>
          <w:p>
            <w:r>
              <w:rPr>
                <w:b w:val="0"/>
                <w:i w:val="0"/>
                <w:strike w:val="0"/>
                <w:u w:val="none"/>
              </w:rPr>
              <w:t>Author</w:t>
            </w:r>
            <w:r>
              <w:rPr>
                <w:b w:val="0"/>
                <w:i w:val="0"/>
                <w:strike w:val="0"/>
                <w:color w:val="4169E1"/>
                <w:u w:val="none"/>
              </w:rPr>
              <w:t>J. Doe</w:t>
            </w:r>
          </w:p>
          <w:p>
            <w:r>
              <w:rPr>
                <w:b w:val="0"/>
                <w:i w:val="0"/>
                <w:strike w:val="0"/>
                <w:u w:val="none"/>
              </w:rPr>
              <w:t>Reviewer</w:t>
            </w:r>
            <w:r>
              <w:rPr>
                <w:b w:val="0"/>
                <w:i w:val="0"/>
                <w:strike w:val="0"/>
                <w:color w:val="4169E1"/>
                <w:u w:val="none"/>
              </w:rPr>
              <w:t>J. Doe</w:t>
            </w:r>
          </w:p>
          <w:p>
            <w:r>
              <w:rPr>
                <w:b w:val="0"/>
                <w:i w:val="0"/>
                <w:strike w:val="0"/>
                <w:u w:val="none"/>
              </w:rPr>
              <w:t>Approver</w:t>
            </w:r>
            <w:r>
              <w:rPr>
                <w:b w:val="0"/>
                <w:i w:val="0"/>
                <w:strike w:val="0"/>
                <w:color w:val="4169E1"/>
                <w:u w:val="none"/>
              </w:rPr>
              <w:t>J. Doe</w:t>
            </w:r>
          </w:p>
          <w:p>
            <w:r>
              <w:rPr>
                <w:b w:val="0"/>
                <w:i w:val="0"/>
                <w:strike w:val="0"/>
                <w:u w:val="none"/>
              </w:rPr>
              <w:t>Action</w:t>
            </w:r>
          </w:p>
          <w:tbl>
            <w:tblPr>
              <w:tblStyle w:val="TableGrid"/>
              <w:tblW w:type="auto" w:w="0"/>
              <w:tblLook w:firstColumn="1" w:firstRow="1" w:lastColumn="0" w:lastRow="0" w:noHBand="0" w:noVBand="1" w:val="04A0"/>
            </w:tblPr>
            <w:tblGrid>
              <w:gridCol w:w="2160"/>
              <w:gridCol w:w="2160"/>
            </w:tblGrid>
            <w:tr>
              <w:tc>
                <w:tcPr>
                  <w:tcW w:type="dxa" w:w="2160"/>
                  <w:tcMar>
                    <w:top w:w="50" w:type="dxa"/>
                    <w:bottom w:w="50" w:type="dxa"/>
                  </w:tcMar>
                </w:tcPr>
                <w:p>
                  <w:r>
                    <w:rPr>
                      <w:b w:val="0"/>
                      <w:i w:val="0"/>
                      <w:strike w:val="0"/>
                      <w:u w:val="none"/>
                    </w:rPr>
                    <w:t>☑ Create</w:t>
                  </w:r>
                </w:p>
              </w:tc>
              <w:tc>
                <w:tcPr>
                  <w:tcW w:type="dxa" w:w="2160"/>
                  <w:tcMar>
                    <w:top w:w="50" w:type="dxa"/>
                    <w:bottom w:w="50" w:type="dxa"/>
                  </w:tcMar>
                </w:tcPr>
                <w:p>
                  <w:r>
                    <w:rPr>
                      <w:b w:val="0"/>
                      <w:i w:val="0"/>
                      <w:strike w:val="0"/>
                      <w:u w:val="none"/>
                    </w:rPr>
                    <w:t>☐ Use Existing</w:t>
                  </w:r>
                </w:p>
              </w:tc>
            </w:tr>
            <w:tr>
              <w:tc>
                <w:tcPr>
                  <w:tcW w:type="dxa" w:w="2160"/>
                  <w:tcMar>
                    <w:top w:w="50" w:type="dxa"/>
                    <w:bottom w:w="50" w:type="dxa"/>
                  </w:tcMar>
                </w:tcPr>
                <w:p>
                  <w:r>
                    <w:rPr>
                      <w:b w:val="0"/>
                      <w:i w:val="0"/>
                      <w:strike w:val="0"/>
                      <w:u w:val="none"/>
                    </w:rPr>
                    <w:t>☐ Update</w:t>
                  </w:r>
                </w:p>
              </w:tc>
              <w:tc>
                <w:tcPr>
                  <w:tcW w:type="dxa" w:w="2160"/>
                  <w:tcMar>
                    <w:top w:w="50" w:type="dxa"/>
                    <w:bottom w:w="50" w:type="dxa"/>
                  </w:tcMar>
                </w:tcPr>
                <w:p>
                  <w:r>
                    <w:rPr>
                      <w:b w:val="0"/>
                      <w:i w:val="0"/>
                      <w:strike w:val="0"/>
                      <w:u w:val="none"/>
                    </w:rPr>
                    <w:t>☐ Not Needed</w:t>
                  </w:r>
                </w:p>
              </w:tc>
            </w:tr>
          </w:tbl>
          <w:p/>
          <w:p>
            <w:pPr>
              <w:spacing w:after="0" w:before="0"/>
            </w:pPr>
          </w:p>
        </w:tc>
      </w:tr>
    </w:tbl>
    <w:p>
      <w:pPr>
        <w:spacing w:after="0" w:before="0"/>
      </w:pPr>
    </w:p>
    <w:tbl>
      <w:tblPr>
        <w:tblStyle w:val="TableGrid"/>
        <w:tblW w:type="auto" w:w="0"/>
        <w:tblLook w:firstColumn="1" w:firstRow="1" w:lastColumn="0" w:lastRow="0" w:noHBand="0" w:noVBand="1" w:val="04A0"/>
      </w:tblPr>
      <w:tblGrid>
        <w:gridCol w:w="4320"/>
        <w:gridCol w:w="4320"/>
      </w:tblGrid>
      <w:tr>
        <w:tc>
          <w:tcPr>
            <w:tcW w:type="dxa" w:w="8640"/>
            <w:gridSpan w:val="2"/>
            <w:tcMar>
              <w:top w:w="50" w:type="dxa"/>
              <w:bottom w:w="50" w:type="dxa"/>
            </w:tcMar>
          </w:tcPr>
          <w:p>
            <w:r>
              <w:rPr>
                <w:b w:val="0"/>
                <w:i w:val="0"/>
                <w:strike w:val="0"/>
                <w:u w:val="none"/>
              </w:rPr>
              <w:t>Software Release Report</w:t>
            </w:r>
          </w:p>
        </w:tc>
      </w:tr>
      <w:tr>
        <w:tc>
          <w:tcPr>
            <w:tcW w:type="dxa" w:w="4320"/>
            <w:tcMar>
              <w:top w:w="50" w:type="dxa"/>
              <w:bottom w:w="50" w:type="dxa"/>
            </w:tcMar>
          </w:tcPr>
          <w:p>
            <w:r>
              <w:rPr>
                <w:b w:val="0"/>
                <w:i w:val="0"/>
                <w:strike w:val="0"/>
                <w:u w:val="none"/>
              </w:rPr>
              <w:t xml:space="preserve">Confirms the completion and correct execution of </w:t>
            </w:r>
            <w:r>
              <w:rPr>
                <w:rStyle w:val="SubtleReference"/>
                <w:b w:val="0"/>
                <w:i w:val="0"/>
                <w:strike w:val="0"/>
                <w:u w:val="none"/>
              </w:rPr>
              <w:t>activities</w:t>
            </w:r>
            <w:r>
              <w:rPr>
                <w:b w:val="0"/>
                <w:i w:val="0"/>
                <w:strike w:val="0"/>
                <w:u w:val="none"/>
              </w:rPr>
              <w:t xml:space="preserve"> performed for software release (candidate or final), including </w:t>
            </w:r>
            <w:r>
              <w:rPr>
                <w:rStyle w:val="SubtleReference"/>
                <w:b w:val="0"/>
                <w:i w:val="0"/>
                <w:strike w:val="0"/>
                <w:u w:val="none"/>
              </w:rPr>
              <w:t>verification</w:t>
            </w:r>
            <w:r>
              <w:rPr>
                <w:b w:val="0"/>
                <w:i w:val="0"/>
                <w:strike w:val="0"/>
                <w:u w:val="none"/>
              </w:rPr>
              <w:t>.</w:t>
            </w:r>
          </w:p>
          <w:p>
            <w:r>
              <w:rPr>
                <w:b w:val="0"/>
                <w:i w:val="0"/>
                <w:strike w:val="0"/>
                <w:u w:val="none"/>
              </w:rPr>
              <w:t>Content required at milestone:</w:t>
            </w:r>
          </w:p>
          <w:p>
            <w:pPr>
              <w:pStyle w:val="ListBullet"/>
            </w:pPr>
            <w:r>
              <w:rPr>
                <w:b w:val="0"/>
                <w:i w:val="0"/>
                <w:strike w:val="0"/>
                <w:u w:val="none"/>
              </w:rPr>
              <w:t>Software Release Checklist</w:t>
            </w:r>
          </w:p>
          <w:p>
            <w:pPr>
              <w:pStyle w:val="ListBullet"/>
            </w:pPr>
            <w:r>
              <w:rPr>
                <w:b w:val="0"/>
                <w:i w:val="0"/>
                <w:strike w:val="0"/>
                <w:u w:val="none"/>
              </w:rPr>
              <w:t>Released Software Deliverables</w:t>
            </w:r>
          </w:p>
        </w:tc>
        <w:tc>
          <w:tcPr>
            <w:tcW w:type="dxa" w:w="4320"/>
            <w:tcMar>
              <w:top w:w="50" w:type="dxa"/>
              <w:bottom w:w="50" w:type="dxa"/>
            </w:tcMar>
          </w:tcPr>
          <w:p>
            <w:r>
              <w:rPr>
                <w:b w:val="0"/>
                <w:i w:val="0"/>
                <w:strike w:val="0"/>
                <w:u w:val="none"/>
              </w:rPr>
              <w:t>Document Instance/s</w:t>
            </w:r>
            <w:r>
              <w:rPr>
                <w:b w:val="0"/>
                <w:i w:val="0"/>
                <w:strike w:val="0"/>
                <w:color w:val="4169E1"/>
                <w:u w:val="none"/>
              </w:rPr>
              <w:t>Ultra Dialysis Machine Software Release Report</w:t>
            </w:r>
          </w:p>
          <w:p>
            <w:r>
              <w:rPr>
                <w:b w:val="0"/>
                <w:i w:val="0"/>
                <w:strike w:val="0"/>
                <w:u w:val="none"/>
              </w:rPr>
              <w:t>Author</w:t>
            </w:r>
            <w:r>
              <w:rPr>
                <w:b w:val="0"/>
                <w:i w:val="0"/>
                <w:strike w:val="0"/>
                <w:color w:val="4169E1"/>
                <w:u w:val="none"/>
              </w:rPr>
              <w:t>J. Doe</w:t>
            </w:r>
          </w:p>
          <w:p>
            <w:r>
              <w:rPr>
                <w:b w:val="0"/>
                <w:i w:val="0"/>
                <w:strike w:val="0"/>
                <w:u w:val="none"/>
              </w:rPr>
              <w:t>Reviewer</w:t>
            </w:r>
            <w:r>
              <w:rPr>
                <w:b w:val="0"/>
                <w:i w:val="0"/>
                <w:strike w:val="0"/>
                <w:color w:val="4169E1"/>
                <w:u w:val="none"/>
              </w:rPr>
              <w:t>J. Doe</w:t>
            </w:r>
          </w:p>
          <w:p>
            <w:r>
              <w:rPr>
                <w:b w:val="0"/>
                <w:i w:val="0"/>
                <w:strike w:val="0"/>
                <w:u w:val="none"/>
              </w:rPr>
              <w:t>Approver</w:t>
            </w:r>
            <w:r>
              <w:rPr>
                <w:b w:val="0"/>
                <w:i w:val="0"/>
                <w:strike w:val="0"/>
                <w:color w:val="4169E1"/>
                <w:u w:val="none"/>
              </w:rPr>
              <w:t>J. Doe</w:t>
            </w:r>
          </w:p>
          <w:p>
            <w:r>
              <w:rPr>
                <w:b w:val="0"/>
                <w:i w:val="0"/>
                <w:strike w:val="0"/>
                <w:u w:val="none"/>
              </w:rPr>
              <w:t>Action</w:t>
            </w:r>
          </w:p>
          <w:tbl>
            <w:tblPr>
              <w:tblStyle w:val="TableGrid"/>
              <w:tblW w:type="auto" w:w="0"/>
              <w:tblLook w:firstColumn="1" w:firstRow="1" w:lastColumn="0" w:lastRow="0" w:noHBand="0" w:noVBand="1" w:val="04A0"/>
            </w:tblPr>
            <w:tblGrid>
              <w:gridCol w:w="2160"/>
              <w:gridCol w:w="2160"/>
            </w:tblGrid>
            <w:tr>
              <w:tc>
                <w:tcPr>
                  <w:tcW w:type="dxa" w:w="2160"/>
                  <w:tcMar>
                    <w:top w:w="50" w:type="dxa"/>
                    <w:bottom w:w="50" w:type="dxa"/>
                  </w:tcMar>
                </w:tcPr>
                <w:p>
                  <w:r>
                    <w:rPr>
                      <w:b w:val="0"/>
                      <w:i w:val="0"/>
                      <w:strike w:val="0"/>
                      <w:u w:val="none"/>
                    </w:rPr>
                    <w:t>☑ Create</w:t>
                  </w:r>
                </w:p>
              </w:tc>
              <w:tc>
                <w:tcPr>
                  <w:tcW w:type="dxa" w:w="2160"/>
                  <w:tcMar>
                    <w:top w:w="50" w:type="dxa"/>
                    <w:bottom w:w="50" w:type="dxa"/>
                  </w:tcMar>
                </w:tcPr>
                <w:p>
                  <w:r>
                    <w:rPr>
                      <w:b w:val="0"/>
                      <w:i w:val="0"/>
                      <w:strike w:val="0"/>
                      <w:u w:val="none"/>
                    </w:rPr>
                    <w:t>☐ Use Existing</w:t>
                  </w:r>
                </w:p>
              </w:tc>
            </w:tr>
            <w:tr>
              <w:tc>
                <w:tcPr>
                  <w:tcW w:type="dxa" w:w="2160"/>
                  <w:tcMar>
                    <w:top w:w="50" w:type="dxa"/>
                    <w:bottom w:w="50" w:type="dxa"/>
                  </w:tcMar>
                </w:tcPr>
                <w:p>
                  <w:r>
                    <w:rPr>
                      <w:b w:val="0"/>
                      <w:i w:val="0"/>
                      <w:strike w:val="0"/>
                      <w:u w:val="none"/>
                    </w:rPr>
                    <w:t>☐ Update</w:t>
                  </w:r>
                </w:p>
              </w:tc>
              <w:tc>
                <w:tcPr>
                  <w:tcW w:type="dxa" w:w="2160"/>
                  <w:tcMar>
                    <w:top w:w="50" w:type="dxa"/>
                    <w:bottom w:w="50" w:type="dxa"/>
                  </w:tcMar>
                </w:tcPr>
                <w:p>
                  <w:r>
                    <w:rPr>
                      <w:b w:val="0"/>
                      <w:i w:val="0"/>
                      <w:strike w:val="0"/>
                      <w:u w:val="none"/>
                    </w:rPr>
                    <w:t>☐ Not Needed</w:t>
                  </w:r>
                </w:p>
              </w:tc>
            </w:tr>
          </w:tbl>
          <w:p/>
          <w:p>
            <w:pPr>
              <w:spacing w:after="0" w:before="0"/>
            </w:pPr>
          </w:p>
        </w:tc>
      </w:tr>
    </w:tbl>
    <w:p>
      <w:pPr>
        <w:spacing w:after="0" w:before="0"/>
      </w:pPr>
    </w:p>
    <w:tbl>
      <w:tblPr>
        <w:tblStyle w:val="TableGrid"/>
        <w:tblW w:type="auto" w:w="0"/>
        <w:tblLook w:firstColumn="1" w:firstRow="1" w:lastColumn="0" w:lastRow="0" w:noHBand="0" w:noVBand="1" w:val="04A0"/>
      </w:tblPr>
      <w:tblGrid>
        <w:gridCol w:w="4320"/>
        <w:gridCol w:w="4320"/>
      </w:tblGrid>
      <w:tr>
        <w:tc>
          <w:tcPr>
            <w:tcW w:type="dxa" w:w="8640"/>
            <w:gridSpan w:val="2"/>
            <w:tcMar>
              <w:top w:w="50" w:type="dxa"/>
              <w:bottom w:w="50" w:type="dxa"/>
            </w:tcMar>
          </w:tcPr>
          <w:p>
            <w:r>
              <w:rPr>
                <w:b w:val="0"/>
                <w:i w:val="0"/>
                <w:strike w:val="0"/>
                <w:u w:val="none"/>
              </w:rPr>
              <w:t>Software Requirements Specification</w:t>
            </w:r>
          </w:p>
        </w:tc>
      </w:tr>
      <w:tr>
        <w:tc>
          <w:tcPr>
            <w:tcW w:type="dxa" w:w="4320"/>
            <w:tcMar>
              <w:top w:w="50" w:type="dxa"/>
              <w:bottom w:w="50" w:type="dxa"/>
            </w:tcMar>
          </w:tcPr>
          <w:p>
            <w:r>
              <w:rPr>
                <w:b w:val="0"/>
                <w:i w:val="0"/>
                <w:strike w:val="0"/>
                <w:u w:val="none"/>
              </w:rPr>
              <w:t xml:space="preserve">Provides the requirements for the </w:t>
            </w:r>
            <w:r>
              <w:rPr>
                <w:rStyle w:val="SubtleReference"/>
                <w:b w:val="0"/>
                <w:i w:val="0"/>
                <w:strike w:val="0"/>
                <w:u w:val="none"/>
              </w:rPr>
              <w:t>software</w:t>
            </w:r>
            <w:r>
              <w:rPr>
                <w:b w:val="0"/>
                <w:i w:val="0"/>
                <w:strike w:val="0"/>
                <w:u w:val="none"/>
              </w:rPr>
              <w:t xml:space="preserve">. This typically includes functional, performance, interface, and other requirements for the </w:t>
            </w:r>
            <w:r>
              <w:rPr>
                <w:rStyle w:val="SubtleReference"/>
                <w:b w:val="0"/>
                <w:i w:val="0"/>
                <w:strike w:val="0"/>
                <w:u w:val="none"/>
              </w:rPr>
              <w:t>software</w:t>
            </w:r>
            <w:r>
              <w:rPr>
                <w:b w:val="0"/>
                <w:i w:val="0"/>
                <w:strike w:val="0"/>
                <w:u w:val="none"/>
              </w:rPr>
              <w:t xml:space="preserve">. In effect, it describes the observable behavior of the </w:t>
            </w:r>
            <w:r>
              <w:rPr>
                <w:rStyle w:val="SubtleReference"/>
                <w:b w:val="0"/>
                <w:i w:val="0"/>
                <w:strike w:val="0"/>
                <w:u w:val="none"/>
              </w:rPr>
              <w:t>software systems</w:t>
            </w:r>
            <w:r>
              <w:rPr>
                <w:b w:val="0"/>
                <w:i w:val="0"/>
                <w:strike w:val="0"/>
                <w:u w:val="none"/>
              </w:rPr>
              <w:t xml:space="preserve"> as a black-box.</w:t>
            </w:r>
          </w:p>
          <w:p>
            <w:r>
              <w:rPr>
                <w:b w:val="0"/>
                <w:i w:val="0"/>
                <w:strike w:val="0"/>
                <w:u w:val="none"/>
              </w:rPr>
              <w:t>Content required at milestone:</w:t>
            </w:r>
          </w:p>
          <w:p>
            <w:pPr>
              <w:pStyle w:val="ListBullet"/>
            </w:pPr>
            <w:r>
              <w:rPr>
                <w:b w:val="0"/>
                <w:i w:val="0"/>
                <w:strike w:val="0"/>
                <w:u w:val="none"/>
              </w:rPr>
              <w:t>Software Requirements</w:t>
            </w:r>
          </w:p>
          <w:p>
            <w:pPr>
              <w:pStyle w:val="ListBullet"/>
            </w:pPr>
            <w:r>
              <w:rPr>
                <w:b w:val="0"/>
                <w:i w:val="0"/>
                <w:strike w:val="0"/>
                <w:u w:val="none"/>
              </w:rPr>
              <w:t>Risk Measures</w:t>
            </w:r>
          </w:p>
          <w:p>
            <w:pPr>
              <w:pStyle w:val="ListBullet"/>
            </w:pPr>
            <w:r>
              <w:rPr>
                <w:b w:val="0"/>
                <w:i w:val="0"/>
                <w:strike w:val="0"/>
                <w:u w:val="none"/>
              </w:rPr>
              <w:t>Risk Measures for SOUP</w:t>
            </w:r>
          </w:p>
        </w:tc>
        <w:tc>
          <w:tcPr>
            <w:tcW w:type="dxa" w:w="4320"/>
            <w:tcMar>
              <w:top w:w="50" w:type="dxa"/>
              <w:bottom w:w="50" w:type="dxa"/>
            </w:tcMar>
          </w:tcPr>
          <w:p>
            <w:r>
              <w:rPr>
                <w:b w:val="0"/>
                <w:i w:val="0"/>
                <w:strike w:val="0"/>
                <w:u w:val="none"/>
              </w:rPr>
              <w:t>Document Instance/s</w:t>
            </w:r>
            <w:r>
              <w:rPr>
                <w:b w:val="0"/>
                <w:i w:val="0"/>
                <w:strike w:val="0"/>
                <w:color w:val="4169E1"/>
                <w:u w:val="none"/>
              </w:rPr>
              <w:t>Ultra Dialysis Machine Software Requirements Specification</w:t>
            </w:r>
          </w:p>
          <w:p>
            <w:r>
              <w:rPr>
                <w:b w:val="0"/>
                <w:i w:val="0"/>
                <w:strike w:val="0"/>
                <w:u w:val="none"/>
              </w:rPr>
              <w:t>Author</w:t>
            </w:r>
            <w:r>
              <w:rPr>
                <w:b w:val="0"/>
                <w:i w:val="0"/>
                <w:strike w:val="0"/>
                <w:color w:val="4169E1"/>
                <w:u w:val="none"/>
              </w:rPr>
              <w:t>J. Doe</w:t>
            </w:r>
          </w:p>
          <w:p>
            <w:r>
              <w:rPr>
                <w:b w:val="0"/>
                <w:i w:val="0"/>
                <w:strike w:val="0"/>
                <w:u w:val="none"/>
              </w:rPr>
              <w:t>Reviewer</w:t>
            </w:r>
            <w:r>
              <w:rPr>
                <w:b w:val="0"/>
                <w:i w:val="0"/>
                <w:strike w:val="0"/>
                <w:color w:val="4169E1"/>
                <w:u w:val="none"/>
              </w:rPr>
              <w:t>J. Doe</w:t>
            </w:r>
          </w:p>
          <w:p>
            <w:r>
              <w:rPr>
                <w:b w:val="0"/>
                <w:i w:val="0"/>
                <w:strike w:val="0"/>
                <w:u w:val="none"/>
              </w:rPr>
              <w:t>Approver</w:t>
            </w:r>
            <w:r>
              <w:rPr>
                <w:b w:val="0"/>
                <w:i w:val="0"/>
                <w:strike w:val="0"/>
                <w:color w:val="4169E1"/>
                <w:u w:val="none"/>
              </w:rPr>
              <w:t>J. Doe</w:t>
            </w:r>
          </w:p>
          <w:p>
            <w:r>
              <w:rPr>
                <w:b w:val="0"/>
                <w:i w:val="0"/>
                <w:strike w:val="0"/>
                <w:u w:val="none"/>
              </w:rPr>
              <w:t>Action</w:t>
            </w:r>
          </w:p>
          <w:tbl>
            <w:tblPr>
              <w:tblStyle w:val="TableGrid"/>
              <w:tblW w:type="auto" w:w="0"/>
              <w:tblLook w:firstColumn="1" w:firstRow="1" w:lastColumn="0" w:lastRow="0" w:noHBand="0" w:noVBand="1" w:val="04A0"/>
            </w:tblPr>
            <w:tblGrid>
              <w:gridCol w:w="2160"/>
              <w:gridCol w:w="2160"/>
            </w:tblGrid>
            <w:tr>
              <w:tc>
                <w:tcPr>
                  <w:tcW w:type="dxa" w:w="2160"/>
                  <w:tcMar>
                    <w:top w:w="50" w:type="dxa"/>
                    <w:bottom w:w="50" w:type="dxa"/>
                  </w:tcMar>
                </w:tcPr>
                <w:p>
                  <w:r>
                    <w:rPr>
                      <w:b w:val="0"/>
                      <w:i w:val="0"/>
                      <w:strike w:val="0"/>
                      <w:u w:val="none"/>
                    </w:rPr>
                    <w:t>☑ Create</w:t>
                  </w:r>
                </w:p>
              </w:tc>
              <w:tc>
                <w:tcPr>
                  <w:tcW w:type="dxa" w:w="2160"/>
                  <w:tcMar>
                    <w:top w:w="50" w:type="dxa"/>
                    <w:bottom w:w="50" w:type="dxa"/>
                  </w:tcMar>
                </w:tcPr>
                <w:p>
                  <w:r>
                    <w:rPr>
                      <w:b w:val="0"/>
                      <w:i w:val="0"/>
                      <w:strike w:val="0"/>
                      <w:u w:val="none"/>
                    </w:rPr>
                    <w:t>☐ Use Existing</w:t>
                  </w:r>
                </w:p>
              </w:tc>
            </w:tr>
            <w:tr>
              <w:tc>
                <w:tcPr>
                  <w:tcW w:type="dxa" w:w="2160"/>
                  <w:tcMar>
                    <w:top w:w="50" w:type="dxa"/>
                    <w:bottom w:w="50" w:type="dxa"/>
                  </w:tcMar>
                </w:tcPr>
                <w:p>
                  <w:r>
                    <w:rPr>
                      <w:b w:val="0"/>
                      <w:i w:val="0"/>
                      <w:strike w:val="0"/>
                      <w:u w:val="none"/>
                    </w:rPr>
                    <w:t>☐ Update</w:t>
                  </w:r>
                </w:p>
              </w:tc>
              <w:tc>
                <w:tcPr>
                  <w:tcW w:type="dxa" w:w="2160"/>
                  <w:tcMar>
                    <w:top w:w="50" w:type="dxa"/>
                    <w:bottom w:w="50" w:type="dxa"/>
                  </w:tcMar>
                </w:tcPr>
                <w:p>
                  <w:r>
                    <w:rPr>
                      <w:b w:val="0"/>
                      <w:i w:val="0"/>
                      <w:strike w:val="0"/>
                      <w:u w:val="none"/>
                    </w:rPr>
                    <w:t>☐ Not Needed</w:t>
                  </w:r>
                </w:p>
              </w:tc>
            </w:tr>
          </w:tbl>
          <w:p/>
          <w:p>
            <w:pPr>
              <w:spacing w:after="0" w:before="0"/>
            </w:pPr>
          </w:p>
        </w:tc>
      </w:tr>
    </w:tbl>
    <w:p>
      <w:pPr>
        <w:spacing w:after="0" w:before="0"/>
      </w:pPr>
    </w:p>
    <w:tbl>
      <w:tblPr>
        <w:tblStyle w:val="TableGrid"/>
        <w:tblW w:type="auto" w:w="0"/>
        <w:tblLook w:firstColumn="1" w:firstRow="1" w:lastColumn="0" w:lastRow="0" w:noHBand="0" w:noVBand="1" w:val="04A0"/>
      </w:tblPr>
      <w:tblGrid>
        <w:gridCol w:w="4320"/>
        <w:gridCol w:w="4320"/>
      </w:tblGrid>
      <w:tr>
        <w:tc>
          <w:tcPr>
            <w:tcW w:type="dxa" w:w="8640"/>
            <w:gridSpan w:val="2"/>
            <w:tcMar>
              <w:top w:w="50" w:type="dxa"/>
              <w:bottom w:w="50" w:type="dxa"/>
            </w:tcMar>
          </w:tcPr>
          <w:p>
            <w:r>
              <w:rPr>
                <w:b w:val="0"/>
                <w:i w:val="0"/>
                <w:strike w:val="0"/>
                <w:u w:val="none"/>
              </w:rPr>
              <w:t>Software Revision Level History</w:t>
            </w:r>
          </w:p>
        </w:tc>
      </w:tr>
      <w:tr>
        <w:tc>
          <w:tcPr>
            <w:tcW w:type="dxa" w:w="4320"/>
            <w:tcMar>
              <w:top w:w="50" w:type="dxa"/>
              <w:bottom w:w="50" w:type="dxa"/>
            </w:tcMar>
          </w:tcPr>
          <w:p>
            <w:r>
              <w:rPr>
                <w:b w:val="0"/>
                <w:i w:val="0"/>
                <w:strike w:val="0"/>
                <w:u w:val="none"/>
              </w:rPr>
              <w:t xml:space="preserve">Registers all </w:t>
            </w:r>
            <w:r>
              <w:rPr>
                <w:rStyle w:val="SubtleReference"/>
                <w:b w:val="0"/>
                <w:i w:val="0"/>
                <w:strike w:val="0"/>
                <w:u w:val="none"/>
              </w:rPr>
              <w:t>software</w:t>
            </w:r>
            <w:r>
              <w:rPr>
                <w:b w:val="0"/>
                <w:i w:val="0"/>
                <w:strike w:val="0"/>
                <w:u w:val="none"/>
              </w:rPr>
              <w:t xml:space="preserve"> versions released during the course of development, including a brief description of changes.</w:t>
            </w:r>
          </w:p>
          <w:p>
            <w:r>
              <w:rPr>
                <w:b w:val="0"/>
                <w:i w:val="0"/>
                <w:strike w:val="0"/>
                <w:u w:val="none"/>
              </w:rPr>
              <w:t>Content required at milestone:</w:t>
            </w:r>
          </w:p>
          <w:p>
            <w:pPr>
              <w:pStyle w:val="ListBullet"/>
            </w:pPr>
            <w:r>
              <w:rPr>
                <w:b w:val="0"/>
                <w:i w:val="0"/>
                <w:strike w:val="0"/>
                <w:u w:val="none"/>
              </w:rPr>
              <w:t>Revision History</w:t>
            </w:r>
          </w:p>
        </w:tc>
        <w:tc>
          <w:tcPr>
            <w:tcW w:type="dxa" w:w="4320"/>
            <w:tcMar>
              <w:top w:w="50" w:type="dxa"/>
              <w:bottom w:w="50" w:type="dxa"/>
            </w:tcMar>
          </w:tcPr>
          <w:p>
            <w:r>
              <w:rPr>
                <w:b w:val="0"/>
                <w:i w:val="0"/>
                <w:strike w:val="0"/>
                <w:u w:val="none"/>
              </w:rPr>
              <w:t>Document Instance/s</w:t>
            </w:r>
            <w:r>
              <w:rPr>
                <w:b w:val="0"/>
                <w:i w:val="0"/>
                <w:strike w:val="0"/>
                <w:color w:val="4169E1"/>
                <w:u w:val="none"/>
              </w:rPr>
              <w:t>Ultra Dialysis Machine Software Revision Level History</w:t>
            </w:r>
          </w:p>
          <w:p>
            <w:r>
              <w:rPr>
                <w:b w:val="0"/>
                <w:i w:val="0"/>
                <w:strike w:val="0"/>
                <w:u w:val="none"/>
              </w:rPr>
              <w:t>Author</w:t>
            </w:r>
            <w:r>
              <w:rPr>
                <w:b w:val="0"/>
                <w:i w:val="0"/>
                <w:strike w:val="0"/>
                <w:color w:val="4169E1"/>
                <w:u w:val="none"/>
              </w:rPr>
              <w:t>J. Doe</w:t>
            </w:r>
          </w:p>
          <w:p>
            <w:r>
              <w:rPr>
                <w:b w:val="0"/>
                <w:i w:val="0"/>
                <w:strike w:val="0"/>
                <w:u w:val="none"/>
              </w:rPr>
              <w:t>Reviewer</w:t>
            </w:r>
            <w:r>
              <w:rPr>
                <w:b w:val="0"/>
                <w:i w:val="0"/>
                <w:strike w:val="0"/>
                <w:color w:val="4169E1"/>
                <w:u w:val="none"/>
              </w:rPr>
              <w:t>J. Doe</w:t>
            </w:r>
          </w:p>
          <w:p>
            <w:r>
              <w:rPr>
                <w:b w:val="0"/>
                <w:i w:val="0"/>
                <w:strike w:val="0"/>
                <w:u w:val="none"/>
              </w:rPr>
              <w:t>Approver</w:t>
            </w:r>
            <w:r>
              <w:rPr>
                <w:b w:val="0"/>
                <w:i w:val="0"/>
                <w:strike w:val="0"/>
                <w:color w:val="4169E1"/>
                <w:u w:val="none"/>
              </w:rPr>
              <w:t>J. Doe</w:t>
            </w:r>
          </w:p>
          <w:p>
            <w:r>
              <w:rPr>
                <w:b w:val="0"/>
                <w:i w:val="0"/>
                <w:strike w:val="0"/>
                <w:u w:val="none"/>
              </w:rPr>
              <w:t>Action</w:t>
            </w:r>
          </w:p>
          <w:tbl>
            <w:tblPr>
              <w:tblStyle w:val="TableGrid"/>
              <w:tblW w:type="auto" w:w="0"/>
              <w:tblLook w:firstColumn="1" w:firstRow="1" w:lastColumn="0" w:lastRow="0" w:noHBand="0" w:noVBand="1" w:val="04A0"/>
            </w:tblPr>
            <w:tblGrid>
              <w:gridCol w:w="2160"/>
              <w:gridCol w:w="2160"/>
            </w:tblGrid>
            <w:tr>
              <w:tc>
                <w:tcPr>
                  <w:tcW w:type="dxa" w:w="2160"/>
                  <w:tcMar>
                    <w:top w:w="50" w:type="dxa"/>
                    <w:bottom w:w="50" w:type="dxa"/>
                  </w:tcMar>
                </w:tcPr>
                <w:p>
                  <w:r>
                    <w:rPr>
                      <w:b w:val="0"/>
                      <w:i w:val="0"/>
                      <w:strike w:val="0"/>
                      <w:u w:val="none"/>
                    </w:rPr>
                    <w:t>☑ Create</w:t>
                  </w:r>
                </w:p>
              </w:tc>
              <w:tc>
                <w:tcPr>
                  <w:tcW w:type="dxa" w:w="2160"/>
                  <w:tcMar>
                    <w:top w:w="50" w:type="dxa"/>
                    <w:bottom w:w="50" w:type="dxa"/>
                  </w:tcMar>
                </w:tcPr>
                <w:p>
                  <w:r>
                    <w:rPr>
                      <w:b w:val="0"/>
                      <w:i w:val="0"/>
                      <w:strike w:val="0"/>
                      <w:u w:val="none"/>
                    </w:rPr>
                    <w:t>☐ Use Existing</w:t>
                  </w:r>
                </w:p>
              </w:tc>
            </w:tr>
            <w:tr>
              <w:tc>
                <w:tcPr>
                  <w:tcW w:type="dxa" w:w="2160"/>
                  <w:tcMar>
                    <w:top w:w="50" w:type="dxa"/>
                    <w:bottom w:w="50" w:type="dxa"/>
                  </w:tcMar>
                </w:tcPr>
                <w:p>
                  <w:r>
                    <w:rPr>
                      <w:b w:val="0"/>
                      <w:i w:val="0"/>
                      <w:strike w:val="0"/>
                      <w:u w:val="none"/>
                    </w:rPr>
                    <w:t>☐ Update</w:t>
                  </w:r>
                </w:p>
              </w:tc>
              <w:tc>
                <w:tcPr>
                  <w:tcW w:type="dxa" w:w="2160"/>
                  <w:tcMar>
                    <w:top w:w="50" w:type="dxa"/>
                    <w:bottom w:w="50" w:type="dxa"/>
                  </w:tcMar>
                </w:tcPr>
                <w:p>
                  <w:r>
                    <w:rPr>
                      <w:b w:val="0"/>
                      <w:i w:val="0"/>
                      <w:strike w:val="0"/>
                      <w:u w:val="none"/>
                    </w:rPr>
                    <w:t>☐ Not Needed</w:t>
                  </w:r>
                </w:p>
              </w:tc>
            </w:tr>
          </w:tbl>
          <w:p/>
          <w:p>
            <w:pPr>
              <w:spacing w:after="0" w:before="0"/>
            </w:pPr>
          </w:p>
        </w:tc>
      </w:tr>
    </w:tbl>
    <w:p>
      <w:pPr>
        <w:spacing w:after="0" w:before="0"/>
      </w:pPr>
    </w:p>
    <w:tbl>
      <w:tblPr>
        <w:tblStyle w:val="TableGrid"/>
        <w:tblW w:type="auto" w:w="0"/>
        <w:tblLook w:firstColumn="1" w:firstRow="1" w:lastColumn="0" w:lastRow="0" w:noHBand="0" w:noVBand="1" w:val="04A0"/>
      </w:tblPr>
      <w:tblGrid>
        <w:gridCol w:w="4320"/>
        <w:gridCol w:w="4320"/>
      </w:tblGrid>
      <w:tr>
        <w:tc>
          <w:tcPr>
            <w:tcW w:type="dxa" w:w="8640"/>
            <w:gridSpan w:val="2"/>
            <w:tcMar>
              <w:top w:w="50" w:type="dxa"/>
              <w:bottom w:w="50" w:type="dxa"/>
            </w:tcMar>
          </w:tcPr>
          <w:p>
            <w:r>
              <w:rPr>
                <w:b w:val="0"/>
                <w:i w:val="0"/>
                <w:strike w:val="0"/>
                <w:u w:val="none"/>
              </w:rPr>
              <w:t>Software Risk Analysis</w:t>
            </w:r>
          </w:p>
        </w:tc>
      </w:tr>
      <w:tr>
        <w:tc>
          <w:tcPr>
            <w:tcW w:type="dxa" w:w="4320"/>
            <w:tcMar>
              <w:top w:w="50" w:type="dxa"/>
              <w:bottom w:w="50" w:type="dxa"/>
            </w:tcMar>
          </w:tcPr>
          <w:p>
            <w:r>
              <w:rPr>
                <w:b w:val="0"/>
                <w:i w:val="0"/>
                <w:strike w:val="0"/>
                <w:u w:val="none"/>
              </w:rPr>
              <w:t xml:space="preserve">Provides </w:t>
            </w:r>
            <w:r>
              <w:rPr>
                <w:rStyle w:val="SubtleReference"/>
                <w:b w:val="0"/>
                <w:i w:val="0"/>
                <w:strike w:val="0"/>
                <w:u w:val="none"/>
              </w:rPr>
              <w:t>software items</w:t>
            </w:r>
            <w:r>
              <w:rPr>
                <w:b w:val="0"/>
                <w:i w:val="0"/>
                <w:strike w:val="0"/>
                <w:u w:val="none"/>
              </w:rPr>
              <w:t xml:space="preserve"> and potential software causes that could contribute to </w:t>
            </w:r>
            <w:r>
              <w:rPr>
                <w:rStyle w:val="SubtleReference"/>
                <w:b w:val="0"/>
                <w:i w:val="0"/>
                <w:strike w:val="0"/>
                <w:u w:val="none"/>
              </w:rPr>
              <w:t>hazardous situations</w:t>
            </w:r>
            <w:r>
              <w:rPr>
                <w:b w:val="0"/>
                <w:i w:val="0"/>
                <w:strike w:val="0"/>
                <w:u w:val="none"/>
              </w:rPr>
              <w:t xml:space="preserve"> and determines appropriate controls to manage the </w:t>
            </w:r>
            <w:r>
              <w:rPr>
                <w:rStyle w:val="SubtleReference"/>
                <w:b w:val="0"/>
                <w:i w:val="0"/>
                <w:strike w:val="0"/>
                <w:u w:val="none"/>
              </w:rPr>
              <w:t>risks</w:t>
            </w:r>
            <w:r>
              <w:rPr>
                <w:b w:val="0"/>
                <w:i w:val="0"/>
                <w:strike w:val="0"/>
                <w:u w:val="none"/>
              </w:rPr>
              <w:t xml:space="preserve"> and reduce the impact of </w:t>
            </w:r>
            <w:r>
              <w:rPr>
                <w:rStyle w:val="SubtleReference"/>
                <w:b w:val="0"/>
                <w:i w:val="0"/>
                <w:strike w:val="0"/>
                <w:u w:val="none"/>
              </w:rPr>
              <w:t>hazardous situations</w:t>
            </w:r>
            <w:r>
              <w:rPr>
                <w:b w:val="0"/>
                <w:i w:val="0"/>
                <w:strike w:val="0"/>
                <w:u w:val="none"/>
              </w:rPr>
              <w:t>.</w:t>
            </w:r>
          </w:p>
          <w:p>
            <w:r>
              <w:rPr>
                <w:b w:val="0"/>
                <w:i w:val="0"/>
                <w:strike w:val="0"/>
                <w:u w:val="none"/>
              </w:rPr>
              <w:t>Content required at milestone:</w:t>
            </w:r>
          </w:p>
          <w:p>
            <w:pPr>
              <w:pStyle w:val="ListBullet"/>
            </w:pPr>
            <w:r>
              <w:rPr>
                <w:b w:val="0"/>
                <w:i w:val="0"/>
                <w:strike w:val="0"/>
                <w:u w:val="none"/>
              </w:rPr>
              <w:t>Contributing Software Items</w:t>
            </w:r>
          </w:p>
          <w:p>
            <w:pPr>
              <w:pStyle w:val="ListBullet"/>
            </w:pPr>
            <w:r>
              <w:rPr>
                <w:b w:val="0"/>
                <w:i w:val="0"/>
                <w:strike w:val="0"/>
                <w:u w:val="none"/>
              </w:rPr>
              <w:t>Potential Causes</w:t>
            </w:r>
          </w:p>
          <w:p>
            <w:pPr>
              <w:pStyle w:val="ListBullet"/>
            </w:pPr>
            <w:r>
              <w:rPr>
                <w:b w:val="0"/>
                <w:i w:val="0"/>
                <w:strike w:val="0"/>
                <w:u w:val="none"/>
              </w:rPr>
              <w:t>Risk Control Measures</w:t>
            </w:r>
          </w:p>
        </w:tc>
        <w:tc>
          <w:tcPr>
            <w:tcW w:type="dxa" w:w="4320"/>
            <w:tcMar>
              <w:top w:w="50" w:type="dxa"/>
              <w:bottom w:w="50" w:type="dxa"/>
            </w:tcMar>
          </w:tcPr>
          <w:p>
            <w:r>
              <w:rPr>
                <w:b w:val="0"/>
                <w:i w:val="0"/>
                <w:strike w:val="0"/>
                <w:u w:val="none"/>
              </w:rPr>
              <w:t>Document Instance/s</w:t>
            </w:r>
            <w:r>
              <w:rPr>
                <w:b w:val="0"/>
                <w:i w:val="0"/>
                <w:strike w:val="0"/>
                <w:color w:val="4169E1"/>
                <w:u w:val="none"/>
              </w:rPr>
              <w:t>Ultra Dialysis Machine Software Risk Analysis</w:t>
            </w:r>
          </w:p>
          <w:p>
            <w:r>
              <w:rPr>
                <w:b w:val="0"/>
                <w:i w:val="0"/>
                <w:strike w:val="0"/>
                <w:u w:val="none"/>
              </w:rPr>
              <w:t>Author</w:t>
            </w:r>
            <w:r>
              <w:rPr>
                <w:b w:val="0"/>
                <w:i w:val="0"/>
                <w:strike w:val="0"/>
                <w:color w:val="4169E1"/>
                <w:u w:val="none"/>
              </w:rPr>
              <w:t>J. Doe</w:t>
            </w:r>
          </w:p>
          <w:p>
            <w:r>
              <w:rPr>
                <w:b w:val="0"/>
                <w:i w:val="0"/>
                <w:strike w:val="0"/>
                <w:u w:val="none"/>
              </w:rPr>
              <w:t>Reviewer</w:t>
            </w:r>
            <w:r>
              <w:rPr>
                <w:b w:val="0"/>
                <w:i w:val="0"/>
                <w:strike w:val="0"/>
                <w:color w:val="4169E1"/>
                <w:u w:val="none"/>
              </w:rPr>
              <w:t>J. Doe</w:t>
            </w:r>
          </w:p>
          <w:p>
            <w:r>
              <w:rPr>
                <w:b w:val="0"/>
                <w:i w:val="0"/>
                <w:strike w:val="0"/>
                <w:u w:val="none"/>
              </w:rPr>
              <w:t>Approver</w:t>
            </w:r>
            <w:r>
              <w:rPr>
                <w:b w:val="0"/>
                <w:i w:val="0"/>
                <w:strike w:val="0"/>
                <w:color w:val="4169E1"/>
                <w:u w:val="none"/>
              </w:rPr>
              <w:t>J. Doe</w:t>
            </w:r>
          </w:p>
          <w:p>
            <w:r>
              <w:rPr>
                <w:b w:val="0"/>
                <w:i w:val="0"/>
                <w:strike w:val="0"/>
                <w:u w:val="none"/>
              </w:rPr>
              <w:t>Action</w:t>
            </w:r>
          </w:p>
          <w:tbl>
            <w:tblPr>
              <w:tblStyle w:val="TableGrid"/>
              <w:tblW w:type="auto" w:w="0"/>
              <w:tblLook w:firstColumn="1" w:firstRow="1" w:lastColumn="0" w:lastRow="0" w:noHBand="0" w:noVBand="1" w:val="04A0"/>
            </w:tblPr>
            <w:tblGrid>
              <w:gridCol w:w="2160"/>
              <w:gridCol w:w="2160"/>
            </w:tblGrid>
            <w:tr>
              <w:tc>
                <w:tcPr>
                  <w:tcW w:type="dxa" w:w="2160"/>
                  <w:tcMar>
                    <w:top w:w="50" w:type="dxa"/>
                    <w:bottom w:w="50" w:type="dxa"/>
                  </w:tcMar>
                </w:tcPr>
                <w:p>
                  <w:r>
                    <w:rPr>
                      <w:b w:val="0"/>
                      <w:i w:val="0"/>
                      <w:strike w:val="0"/>
                      <w:u w:val="none"/>
                    </w:rPr>
                    <w:t>☑ Create</w:t>
                  </w:r>
                </w:p>
              </w:tc>
              <w:tc>
                <w:tcPr>
                  <w:tcW w:type="dxa" w:w="2160"/>
                  <w:tcMar>
                    <w:top w:w="50" w:type="dxa"/>
                    <w:bottom w:w="50" w:type="dxa"/>
                  </w:tcMar>
                </w:tcPr>
                <w:p>
                  <w:r>
                    <w:rPr>
                      <w:b w:val="0"/>
                      <w:i w:val="0"/>
                      <w:strike w:val="0"/>
                      <w:u w:val="none"/>
                    </w:rPr>
                    <w:t>☐ Use Existing</w:t>
                  </w:r>
                </w:p>
              </w:tc>
            </w:tr>
            <w:tr>
              <w:tc>
                <w:tcPr>
                  <w:tcW w:type="dxa" w:w="2160"/>
                  <w:tcMar>
                    <w:top w:w="50" w:type="dxa"/>
                    <w:bottom w:w="50" w:type="dxa"/>
                  </w:tcMar>
                </w:tcPr>
                <w:p>
                  <w:r>
                    <w:rPr>
                      <w:b w:val="0"/>
                      <w:i w:val="0"/>
                      <w:strike w:val="0"/>
                      <w:u w:val="none"/>
                    </w:rPr>
                    <w:t>☐ Update</w:t>
                  </w:r>
                </w:p>
              </w:tc>
              <w:tc>
                <w:tcPr>
                  <w:tcW w:type="dxa" w:w="2160"/>
                  <w:tcMar>
                    <w:top w:w="50" w:type="dxa"/>
                    <w:bottom w:w="50" w:type="dxa"/>
                  </w:tcMar>
                </w:tcPr>
                <w:p>
                  <w:r>
                    <w:rPr>
                      <w:b w:val="0"/>
                      <w:i w:val="0"/>
                      <w:strike w:val="0"/>
                      <w:u w:val="none"/>
                    </w:rPr>
                    <w:t>☐ Not Needed</w:t>
                  </w:r>
                </w:p>
              </w:tc>
            </w:tr>
          </w:tbl>
          <w:p/>
          <w:p>
            <w:pPr>
              <w:spacing w:after="0" w:before="0"/>
            </w:pPr>
          </w:p>
        </w:tc>
      </w:tr>
    </w:tbl>
    <w:p>
      <w:pPr>
        <w:spacing w:after="0" w:before="0"/>
      </w:pPr>
    </w:p>
    <w:tbl>
      <w:tblPr>
        <w:tblStyle w:val="TableGrid"/>
        <w:tblW w:type="auto" w:w="0"/>
        <w:tblLook w:firstColumn="1" w:firstRow="1" w:lastColumn="0" w:lastRow="0" w:noHBand="0" w:noVBand="1" w:val="04A0"/>
      </w:tblPr>
      <w:tblGrid>
        <w:gridCol w:w="4320"/>
        <w:gridCol w:w="4320"/>
      </w:tblGrid>
      <w:tr>
        <w:tc>
          <w:tcPr>
            <w:tcW w:type="dxa" w:w="8640"/>
            <w:gridSpan w:val="2"/>
            <w:tcMar>
              <w:top w:w="50" w:type="dxa"/>
              <w:bottom w:w="50" w:type="dxa"/>
            </w:tcMar>
          </w:tcPr>
          <w:p>
            <w:r>
              <w:rPr>
                <w:b w:val="0"/>
                <w:i w:val="0"/>
                <w:strike w:val="0"/>
                <w:u w:val="none"/>
              </w:rPr>
              <w:t>Software Traceability Matrix</w:t>
            </w:r>
          </w:p>
        </w:tc>
      </w:tr>
      <w:tr>
        <w:tc>
          <w:tcPr>
            <w:tcW w:type="dxa" w:w="4320"/>
            <w:tcMar>
              <w:top w:w="50" w:type="dxa"/>
              <w:bottom w:w="50" w:type="dxa"/>
            </w:tcMar>
          </w:tcPr>
          <w:p>
            <w:r>
              <w:rPr>
                <w:b w:val="0"/>
                <w:i w:val="0"/>
                <w:strike w:val="0"/>
                <w:u w:val="none"/>
              </w:rPr>
              <w:t xml:space="preserve">Provides </w:t>
            </w:r>
            <w:r>
              <w:rPr>
                <w:rStyle w:val="SubtleReference"/>
                <w:b w:val="0"/>
                <w:i w:val="0"/>
                <w:strike w:val="0"/>
                <w:u w:val="none"/>
              </w:rPr>
              <w:t>software</w:t>
            </w:r>
            <w:r>
              <w:rPr>
                <w:rStyle w:val="SubtleReference"/>
                <w:b w:val="0"/>
                <w:i w:val="0"/>
                <w:strike w:val="0"/>
                <w:u w:val="none"/>
              </w:rPr>
              <w:t>traceability</w:t>
            </w:r>
            <w:r>
              <w:rPr>
                <w:b w:val="0"/>
                <w:i w:val="0"/>
                <w:strike w:val="0"/>
                <w:u w:val="none"/>
              </w:rPr>
              <w:t>.</w:t>
            </w:r>
          </w:p>
          <w:p>
            <w:r>
              <w:rPr>
                <w:b w:val="0"/>
                <w:i w:val="0"/>
                <w:strike w:val="0"/>
                <w:u w:val="none"/>
              </w:rPr>
              <w:t>Content required at milestone:</w:t>
            </w:r>
          </w:p>
          <w:p>
            <w:pPr>
              <w:pStyle w:val="ListBullet"/>
            </w:pPr>
            <w:r>
              <w:rPr>
                <w:b w:val="0"/>
                <w:i w:val="0"/>
                <w:strike w:val="0"/>
                <w:u w:val="none"/>
              </w:rPr>
              <w:t>Traces Product Requirements To Software Requirements</w:t>
            </w:r>
          </w:p>
          <w:p>
            <w:pPr>
              <w:pStyle w:val="ListBullet"/>
            </w:pPr>
            <w:r>
              <w:rPr>
                <w:b w:val="0"/>
                <w:i w:val="0"/>
                <w:strike w:val="0"/>
                <w:u w:val="none"/>
              </w:rPr>
              <w:t>Traces Software Requirements To Software Architecture</w:t>
            </w:r>
          </w:p>
          <w:p>
            <w:pPr>
              <w:pStyle w:val="ListBullet"/>
            </w:pPr>
            <w:r>
              <w:rPr>
                <w:b w:val="0"/>
                <w:i w:val="0"/>
                <w:strike w:val="0"/>
                <w:u w:val="none"/>
              </w:rPr>
              <w:t>Traces Software Requirements To Software Units</w:t>
            </w:r>
          </w:p>
          <w:p>
            <w:pPr>
              <w:pStyle w:val="ListBullet"/>
            </w:pPr>
            <w:r>
              <w:rPr>
                <w:b w:val="0"/>
                <w:i w:val="0"/>
                <w:strike w:val="0"/>
                <w:u w:val="none"/>
              </w:rPr>
              <w:t>Traces For Risk Control Measures</w:t>
            </w:r>
          </w:p>
        </w:tc>
        <w:tc>
          <w:tcPr>
            <w:tcW w:type="dxa" w:w="4320"/>
            <w:tcMar>
              <w:top w:w="50" w:type="dxa"/>
              <w:bottom w:w="50" w:type="dxa"/>
            </w:tcMar>
          </w:tcPr>
          <w:p>
            <w:r>
              <w:rPr>
                <w:b w:val="0"/>
                <w:i w:val="0"/>
                <w:strike w:val="0"/>
                <w:u w:val="none"/>
              </w:rPr>
              <w:t>Document Instance/s</w:t>
            </w:r>
            <w:r>
              <w:rPr>
                <w:b w:val="0"/>
                <w:i w:val="0"/>
                <w:strike w:val="0"/>
                <w:color w:val="4169E1"/>
                <w:u w:val="none"/>
              </w:rPr>
              <w:t>Ultra Dialysis Machine Software Traceability Matrix</w:t>
            </w:r>
          </w:p>
          <w:p>
            <w:r>
              <w:rPr>
                <w:b w:val="0"/>
                <w:i w:val="0"/>
                <w:strike w:val="0"/>
                <w:u w:val="none"/>
              </w:rPr>
              <w:t>Author</w:t>
            </w:r>
            <w:r>
              <w:rPr>
                <w:b w:val="0"/>
                <w:i w:val="0"/>
                <w:strike w:val="0"/>
                <w:color w:val="4169E1"/>
                <w:u w:val="none"/>
              </w:rPr>
              <w:t>J. Doe</w:t>
            </w:r>
          </w:p>
          <w:p>
            <w:r>
              <w:rPr>
                <w:b w:val="0"/>
                <w:i w:val="0"/>
                <w:strike w:val="0"/>
                <w:u w:val="none"/>
              </w:rPr>
              <w:t>Reviewer</w:t>
            </w:r>
            <w:r>
              <w:rPr>
                <w:b w:val="0"/>
                <w:i w:val="0"/>
                <w:strike w:val="0"/>
                <w:color w:val="4169E1"/>
                <w:u w:val="none"/>
              </w:rPr>
              <w:t>J. Doe</w:t>
            </w:r>
          </w:p>
          <w:p>
            <w:r>
              <w:rPr>
                <w:b w:val="0"/>
                <w:i w:val="0"/>
                <w:strike w:val="0"/>
                <w:u w:val="none"/>
              </w:rPr>
              <w:t>Approver</w:t>
            </w:r>
            <w:r>
              <w:rPr>
                <w:b w:val="0"/>
                <w:i w:val="0"/>
                <w:strike w:val="0"/>
                <w:color w:val="4169E1"/>
                <w:u w:val="none"/>
              </w:rPr>
              <w:t>J. Doe</w:t>
            </w:r>
          </w:p>
          <w:p>
            <w:r>
              <w:rPr>
                <w:b w:val="0"/>
                <w:i w:val="0"/>
                <w:strike w:val="0"/>
                <w:u w:val="none"/>
              </w:rPr>
              <w:t>Action</w:t>
            </w:r>
          </w:p>
          <w:tbl>
            <w:tblPr>
              <w:tblStyle w:val="TableGrid"/>
              <w:tblW w:type="auto" w:w="0"/>
              <w:tblLook w:firstColumn="1" w:firstRow="1" w:lastColumn="0" w:lastRow="0" w:noHBand="0" w:noVBand="1" w:val="04A0"/>
            </w:tblPr>
            <w:tblGrid>
              <w:gridCol w:w="2160"/>
              <w:gridCol w:w="2160"/>
            </w:tblGrid>
            <w:tr>
              <w:tc>
                <w:tcPr>
                  <w:tcW w:type="dxa" w:w="2160"/>
                  <w:tcMar>
                    <w:top w:w="50" w:type="dxa"/>
                    <w:bottom w:w="50" w:type="dxa"/>
                  </w:tcMar>
                </w:tcPr>
                <w:p>
                  <w:r>
                    <w:rPr>
                      <w:b w:val="0"/>
                      <w:i w:val="0"/>
                      <w:strike w:val="0"/>
                      <w:u w:val="none"/>
                    </w:rPr>
                    <w:t>☑ Create</w:t>
                  </w:r>
                </w:p>
              </w:tc>
              <w:tc>
                <w:tcPr>
                  <w:tcW w:type="dxa" w:w="2160"/>
                  <w:tcMar>
                    <w:top w:w="50" w:type="dxa"/>
                    <w:bottom w:w="50" w:type="dxa"/>
                  </w:tcMar>
                </w:tcPr>
                <w:p>
                  <w:r>
                    <w:rPr>
                      <w:b w:val="0"/>
                      <w:i w:val="0"/>
                      <w:strike w:val="0"/>
                      <w:u w:val="none"/>
                    </w:rPr>
                    <w:t>☐ Use Existing</w:t>
                  </w:r>
                </w:p>
              </w:tc>
            </w:tr>
            <w:tr>
              <w:tc>
                <w:tcPr>
                  <w:tcW w:type="dxa" w:w="2160"/>
                  <w:tcMar>
                    <w:top w:w="50" w:type="dxa"/>
                    <w:bottom w:w="50" w:type="dxa"/>
                  </w:tcMar>
                </w:tcPr>
                <w:p>
                  <w:r>
                    <w:rPr>
                      <w:b w:val="0"/>
                      <w:i w:val="0"/>
                      <w:strike w:val="0"/>
                      <w:u w:val="none"/>
                    </w:rPr>
                    <w:t>☐ Update</w:t>
                  </w:r>
                </w:p>
              </w:tc>
              <w:tc>
                <w:tcPr>
                  <w:tcW w:type="dxa" w:w="2160"/>
                  <w:tcMar>
                    <w:top w:w="50" w:type="dxa"/>
                    <w:bottom w:w="50" w:type="dxa"/>
                  </w:tcMar>
                </w:tcPr>
                <w:p>
                  <w:r>
                    <w:rPr>
                      <w:b w:val="0"/>
                      <w:i w:val="0"/>
                      <w:strike w:val="0"/>
                      <w:u w:val="none"/>
                    </w:rPr>
                    <w:t>☐ Not Needed</w:t>
                  </w:r>
                </w:p>
              </w:tc>
            </w:tr>
          </w:tbl>
          <w:p/>
          <w:p>
            <w:pPr>
              <w:spacing w:after="0" w:before="0"/>
            </w:pPr>
          </w:p>
        </w:tc>
      </w:tr>
    </w:tbl>
    <w:p>
      <w:pPr>
        <w:spacing w:after="0" w:before="0"/>
      </w:pPr>
    </w:p>
    <w:tbl>
      <w:tblPr>
        <w:tblStyle w:val="TableGrid"/>
        <w:tblW w:type="auto" w:w="0"/>
        <w:tblLook w:firstColumn="1" w:firstRow="1" w:lastColumn="0" w:lastRow="0" w:noHBand="0" w:noVBand="1" w:val="04A0"/>
      </w:tblPr>
      <w:tblGrid>
        <w:gridCol w:w="4320"/>
        <w:gridCol w:w="4320"/>
      </w:tblGrid>
      <w:tr>
        <w:tc>
          <w:tcPr>
            <w:tcW w:type="dxa" w:w="8640"/>
            <w:gridSpan w:val="2"/>
            <w:tcMar>
              <w:top w:w="50" w:type="dxa"/>
              <w:bottom w:w="50" w:type="dxa"/>
            </w:tcMar>
          </w:tcPr>
          <w:p>
            <w:r>
              <w:rPr>
                <w:b w:val="0"/>
                <w:i w:val="0"/>
                <w:strike w:val="0"/>
                <w:u w:val="none"/>
              </w:rPr>
              <w:t>Software Unit Implementation</w:t>
            </w:r>
          </w:p>
        </w:tc>
      </w:tr>
      <w:tr>
        <w:tc>
          <w:tcPr>
            <w:tcW w:type="dxa" w:w="4320"/>
            <w:tcMar>
              <w:top w:w="50" w:type="dxa"/>
              <w:bottom w:w="50" w:type="dxa"/>
            </w:tcMar>
          </w:tcPr>
          <w:p>
            <w:r>
              <w:rPr>
                <w:b w:val="0"/>
                <w:i w:val="0"/>
                <w:strike w:val="0"/>
                <w:u w:val="none"/>
              </w:rPr>
              <w:t xml:space="preserve">Provides the implementation of the </w:t>
            </w:r>
            <w:r>
              <w:rPr>
                <w:rStyle w:val="SubtleReference"/>
                <w:b w:val="0"/>
                <w:i w:val="0"/>
                <w:strike w:val="0"/>
                <w:u w:val="none"/>
              </w:rPr>
              <w:t>software units</w:t>
            </w:r>
            <w:r>
              <w:rPr>
                <w:b w:val="0"/>
                <w:i w:val="0"/>
                <w:strike w:val="0"/>
                <w:u w:val="none"/>
              </w:rPr>
              <w:t>. Represents the starting point for composition of the executable software.</w:t>
            </w:r>
          </w:p>
          <w:p>
            <w:r>
              <w:rPr>
                <w:b w:val="0"/>
                <w:i w:val="0"/>
                <w:strike w:val="0"/>
                <w:u w:val="none"/>
              </w:rPr>
              <w:t>Content required at milestone:</w:t>
            </w:r>
          </w:p>
          <w:p>
            <w:pPr>
              <w:pStyle w:val="ListBullet"/>
            </w:pPr>
            <w:r>
              <w:rPr>
                <w:b w:val="0"/>
                <w:i w:val="0"/>
                <w:strike w:val="0"/>
                <w:u w:val="none"/>
              </w:rPr>
              <w:t>Source Code</w:t>
            </w:r>
          </w:p>
          <w:p>
            <w:pPr>
              <w:pStyle w:val="ListBullet"/>
            </w:pPr>
            <w:r>
              <w:rPr>
                <w:b w:val="0"/>
                <w:i w:val="0"/>
                <w:strike w:val="0"/>
                <w:u w:val="none"/>
              </w:rPr>
              <w:t>Detailed Design Information</w:t>
            </w:r>
          </w:p>
        </w:tc>
        <w:tc>
          <w:tcPr>
            <w:tcW w:type="dxa" w:w="4320"/>
            <w:tcMar>
              <w:top w:w="50" w:type="dxa"/>
              <w:bottom w:w="50" w:type="dxa"/>
            </w:tcMar>
          </w:tcPr>
          <w:p>
            <w:r>
              <w:rPr>
                <w:b w:val="0"/>
                <w:i w:val="0"/>
                <w:strike w:val="0"/>
                <w:u w:val="none"/>
              </w:rPr>
              <w:t>Document Instance/s</w:t>
            </w:r>
            <w:r>
              <w:rPr>
                <w:b w:val="0"/>
                <w:i w:val="0"/>
                <w:strike w:val="0"/>
                <w:color w:val="4169E1"/>
                <w:u w:val="none"/>
              </w:rPr>
              <w:t>Ultra Dialysis Machine Software Unit Implementation</w:t>
            </w:r>
          </w:p>
          <w:p>
            <w:r>
              <w:rPr>
                <w:b w:val="0"/>
                <w:i w:val="0"/>
                <w:strike w:val="0"/>
                <w:u w:val="none"/>
              </w:rPr>
              <w:t>Author</w:t>
            </w:r>
            <w:r>
              <w:rPr>
                <w:b w:val="0"/>
                <w:i w:val="0"/>
                <w:strike w:val="0"/>
                <w:color w:val="4169E1"/>
                <w:u w:val="none"/>
              </w:rPr>
              <w:t>J. Doe</w:t>
            </w:r>
          </w:p>
          <w:p>
            <w:r>
              <w:rPr>
                <w:b w:val="0"/>
                <w:i w:val="0"/>
                <w:strike w:val="0"/>
                <w:u w:val="none"/>
              </w:rPr>
              <w:t>Reviewer</w:t>
            </w:r>
            <w:r>
              <w:rPr>
                <w:b w:val="0"/>
                <w:i w:val="0"/>
                <w:strike w:val="0"/>
                <w:color w:val="4169E1"/>
                <w:u w:val="none"/>
              </w:rPr>
              <w:t>J. Doe</w:t>
            </w:r>
          </w:p>
          <w:p>
            <w:r>
              <w:rPr>
                <w:b w:val="0"/>
                <w:i w:val="0"/>
                <w:strike w:val="0"/>
                <w:u w:val="none"/>
              </w:rPr>
              <w:t>Approver</w:t>
            </w:r>
            <w:r>
              <w:rPr>
                <w:b w:val="0"/>
                <w:i w:val="0"/>
                <w:strike w:val="0"/>
                <w:color w:val="4169E1"/>
                <w:u w:val="none"/>
              </w:rPr>
              <w:t>J. Doe</w:t>
            </w:r>
          </w:p>
          <w:p>
            <w:r>
              <w:rPr>
                <w:b w:val="0"/>
                <w:i w:val="0"/>
                <w:strike w:val="0"/>
                <w:u w:val="none"/>
              </w:rPr>
              <w:t>Action</w:t>
            </w:r>
          </w:p>
          <w:tbl>
            <w:tblPr>
              <w:tblStyle w:val="TableGrid"/>
              <w:tblW w:type="auto" w:w="0"/>
              <w:tblLook w:firstColumn="1" w:firstRow="1" w:lastColumn="0" w:lastRow="0" w:noHBand="0" w:noVBand="1" w:val="04A0"/>
            </w:tblPr>
            <w:tblGrid>
              <w:gridCol w:w="2160"/>
              <w:gridCol w:w="2160"/>
            </w:tblGrid>
            <w:tr>
              <w:tc>
                <w:tcPr>
                  <w:tcW w:type="dxa" w:w="2160"/>
                  <w:tcMar>
                    <w:top w:w="50" w:type="dxa"/>
                    <w:bottom w:w="50" w:type="dxa"/>
                  </w:tcMar>
                </w:tcPr>
                <w:p>
                  <w:r>
                    <w:rPr>
                      <w:b w:val="0"/>
                      <w:i w:val="0"/>
                      <w:strike w:val="0"/>
                      <w:u w:val="none"/>
                    </w:rPr>
                    <w:t>☑ Create</w:t>
                  </w:r>
                </w:p>
              </w:tc>
              <w:tc>
                <w:tcPr>
                  <w:tcW w:type="dxa" w:w="2160"/>
                  <w:tcMar>
                    <w:top w:w="50" w:type="dxa"/>
                    <w:bottom w:w="50" w:type="dxa"/>
                  </w:tcMar>
                </w:tcPr>
                <w:p>
                  <w:r>
                    <w:rPr>
                      <w:b w:val="0"/>
                      <w:i w:val="0"/>
                      <w:strike w:val="0"/>
                      <w:u w:val="none"/>
                    </w:rPr>
                    <w:t>☐ Use Existing</w:t>
                  </w:r>
                </w:p>
              </w:tc>
            </w:tr>
            <w:tr>
              <w:tc>
                <w:tcPr>
                  <w:tcW w:type="dxa" w:w="2160"/>
                  <w:tcMar>
                    <w:top w:w="50" w:type="dxa"/>
                    <w:bottom w:w="50" w:type="dxa"/>
                  </w:tcMar>
                </w:tcPr>
                <w:p>
                  <w:r>
                    <w:rPr>
                      <w:b w:val="0"/>
                      <w:i w:val="0"/>
                      <w:strike w:val="0"/>
                      <w:u w:val="none"/>
                    </w:rPr>
                    <w:t>☐ Update</w:t>
                  </w:r>
                </w:p>
              </w:tc>
              <w:tc>
                <w:tcPr>
                  <w:tcW w:type="dxa" w:w="2160"/>
                  <w:tcMar>
                    <w:top w:w="50" w:type="dxa"/>
                    <w:bottom w:w="50" w:type="dxa"/>
                  </w:tcMar>
                </w:tcPr>
                <w:p>
                  <w:r>
                    <w:rPr>
                      <w:b w:val="0"/>
                      <w:i w:val="0"/>
                      <w:strike w:val="0"/>
                      <w:u w:val="none"/>
                    </w:rPr>
                    <w:t>☐ Not Needed</w:t>
                  </w:r>
                </w:p>
              </w:tc>
            </w:tr>
          </w:tbl>
          <w:p/>
          <w:p>
            <w:pPr>
              <w:spacing w:after="0" w:before="0"/>
            </w:pPr>
          </w:p>
        </w:tc>
      </w:tr>
    </w:tbl>
    <w:p>
      <w:pPr>
        <w:spacing w:after="0" w:before="0"/>
      </w:pPr>
    </w:p>
    <w:tbl>
      <w:tblPr>
        <w:tblStyle w:val="TableGrid"/>
        <w:tblW w:type="auto" w:w="0"/>
        <w:tblLook w:firstColumn="1" w:firstRow="1" w:lastColumn="0" w:lastRow="0" w:noHBand="0" w:noVBand="1" w:val="04A0"/>
      </w:tblPr>
      <w:tblGrid>
        <w:gridCol w:w="4320"/>
        <w:gridCol w:w="4320"/>
      </w:tblGrid>
      <w:tr>
        <w:tc>
          <w:tcPr>
            <w:tcW w:type="dxa" w:w="8640"/>
            <w:gridSpan w:val="2"/>
            <w:tcMar>
              <w:top w:w="50" w:type="dxa"/>
              <w:bottom w:w="50" w:type="dxa"/>
            </w:tcMar>
          </w:tcPr>
          <w:p>
            <w:r>
              <w:rPr>
                <w:b w:val="0"/>
                <w:i w:val="0"/>
                <w:strike w:val="0"/>
                <w:u w:val="none"/>
              </w:rPr>
              <w:t>Software Unit Test Scripts</w:t>
            </w:r>
          </w:p>
        </w:tc>
      </w:tr>
      <w:tr>
        <w:tc>
          <w:tcPr>
            <w:tcW w:type="dxa" w:w="4320"/>
            <w:tcMar>
              <w:top w:w="50" w:type="dxa"/>
              <w:bottom w:w="50" w:type="dxa"/>
            </w:tcMar>
          </w:tcPr>
          <w:p>
            <w:r>
              <w:rPr>
                <w:b w:val="0"/>
                <w:i w:val="0"/>
                <w:strike w:val="0"/>
                <w:u w:val="none"/>
              </w:rPr>
              <w:t>Provides source code of automated software unit tests.</w:t>
            </w:r>
          </w:p>
          <w:p>
            <w:r>
              <w:rPr>
                <w:b w:val="0"/>
                <w:i w:val="0"/>
                <w:strike w:val="0"/>
                <w:u w:val="none"/>
              </w:rPr>
              <w:t>Content required at milestone:</w:t>
            </w:r>
          </w:p>
          <w:p>
            <w:pPr>
              <w:pStyle w:val="ListBullet"/>
            </w:pPr>
            <w:r>
              <w:rPr>
                <w:b w:val="0"/>
                <w:i w:val="0"/>
                <w:strike w:val="0"/>
                <w:u w:val="none"/>
              </w:rPr>
              <w:t>Software Unit Test Source Code</w:t>
            </w:r>
          </w:p>
        </w:tc>
        <w:tc>
          <w:tcPr>
            <w:tcW w:type="dxa" w:w="4320"/>
            <w:tcMar>
              <w:top w:w="50" w:type="dxa"/>
              <w:bottom w:w="50" w:type="dxa"/>
            </w:tcMar>
          </w:tcPr>
          <w:p>
            <w:r>
              <w:rPr>
                <w:b w:val="0"/>
                <w:i w:val="0"/>
                <w:strike w:val="0"/>
                <w:u w:val="none"/>
              </w:rPr>
              <w:t>Document Instance/s</w:t>
            </w:r>
            <w:r>
              <w:rPr>
                <w:b w:val="0"/>
                <w:i w:val="0"/>
                <w:strike w:val="0"/>
                <w:color w:val="4169E1"/>
                <w:u w:val="none"/>
              </w:rPr>
              <w:t>Ultra Dialysis Machine Software Unit Test Scripts</w:t>
            </w:r>
          </w:p>
          <w:p>
            <w:r>
              <w:rPr>
                <w:b w:val="0"/>
                <w:i w:val="0"/>
                <w:strike w:val="0"/>
                <w:u w:val="none"/>
              </w:rPr>
              <w:t>Author</w:t>
            </w:r>
            <w:r>
              <w:rPr>
                <w:b w:val="0"/>
                <w:i w:val="0"/>
                <w:strike w:val="0"/>
                <w:color w:val="4169E1"/>
                <w:u w:val="none"/>
              </w:rPr>
              <w:t>J. Doe</w:t>
            </w:r>
          </w:p>
          <w:p>
            <w:r>
              <w:rPr>
                <w:b w:val="0"/>
                <w:i w:val="0"/>
                <w:strike w:val="0"/>
                <w:u w:val="none"/>
              </w:rPr>
              <w:t>Reviewer</w:t>
            </w:r>
            <w:r>
              <w:rPr>
                <w:b w:val="0"/>
                <w:i w:val="0"/>
                <w:strike w:val="0"/>
                <w:color w:val="4169E1"/>
                <w:u w:val="none"/>
              </w:rPr>
              <w:t>J. Doe</w:t>
            </w:r>
          </w:p>
          <w:p>
            <w:r>
              <w:rPr>
                <w:b w:val="0"/>
                <w:i w:val="0"/>
                <w:strike w:val="0"/>
                <w:u w:val="none"/>
              </w:rPr>
              <w:t>Approver</w:t>
            </w:r>
            <w:r>
              <w:rPr>
                <w:b w:val="0"/>
                <w:i w:val="0"/>
                <w:strike w:val="0"/>
                <w:color w:val="4169E1"/>
                <w:u w:val="none"/>
              </w:rPr>
              <w:t>J. Doe</w:t>
            </w:r>
          </w:p>
          <w:p>
            <w:r>
              <w:rPr>
                <w:b w:val="0"/>
                <w:i w:val="0"/>
                <w:strike w:val="0"/>
                <w:u w:val="none"/>
              </w:rPr>
              <w:t>Action</w:t>
            </w:r>
          </w:p>
          <w:tbl>
            <w:tblPr>
              <w:tblStyle w:val="TableGrid"/>
              <w:tblW w:type="auto" w:w="0"/>
              <w:tblLook w:firstColumn="1" w:firstRow="1" w:lastColumn="0" w:lastRow="0" w:noHBand="0" w:noVBand="1" w:val="04A0"/>
            </w:tblPr>
            <w:tblGrid>
              <w:gridCol w:w="2160"/>
              <w:gridCol w:w="2160"/>
            </w:tblGrid>
            <w:tr>
              <w:tc>
                <w:tcPr>
                  <w:tcW w:type="dxa" w:w="2160"/>
                  <w:tcMar>
                    <w:top w:w="50" w:type="dxa"/>
                    <w:bottom w:w="50" w:type="dxa"/>
                  </w:tcMar>
                </w:tcPr>
                <w:p>
                  <w:r>
                    <w:rPr>
                      <w:b w:val="0"/>
                      <w:i w:val="0"/>
                      <w:strike w:val="0"/>
                      <w:u w:val="none"/>
                    </w:rPr>
                    <w:t>☑ Create</w:t>
                  </w:r>
                </w:p>
              </w:tc>
              <w:tc>
                <w:tcPr>
                  <w:tcW w:type="dxa" w:w="2160"/>
                  <w:tcMar>
                    <w:top w:w="50" w:type="dxa"/>
                    <w:bottom w:w="50" w:type="dxa"/>
                  </w:tcMar>
                </w:tcPr>
                <w:p>
                  <w:r>
                    <w:rPr>
                      <w:b w:val="0"/>
                      <w:i w:val="0"/>
                      <w:strike w:val="0"/>
                      <w:u w:val="none"/>
                    </w:rPr>
                    <w:t>☐ Use Existing</w:t>
                  </w:r>
                </w:p>
              </w:tc>
            </w:tr>
            <w:tr>
              <w:tc>
                <w:tcPr>
                  <w:tcW w:type="dxa" w:w="2160"/>
                  <w:tcMar>
                    <w:top w:w="50" w:type="dxa"/>
                    <w:bottom w:w="50" w:type="dxa"/>
                  </w:tcMar>
                </w:tcPr>
                <w:p>
                  <w:r>
                    <w:rPr>
                      <w:b w:val="0"/>
                      <w:i w:val="0"/>
                      <w:strike w:val="0"/>
                      <w:u w:val="none"/>
                    </w:rPr>
                    <w:t>☐ Update</w:t>
                  </w:r>
                </w:p>
              </w:tc>
              <w:tc>
                <w:tcPr>
                  <w:tcW w:type="dxa" w:w="2160"/>
                  <w:tcMar>
                    <w:top w:w="50" w:type="dxa"/>
                    <w:bottom w:w="50" w:type="dxa"/>
                  </w:tcMar>
                </w:tcPr>
                <w:p>
                  <w:r>
                    <w:rPr>
                      <w:b w:val="0"/>
                      <w:i w:val="0"/>
                      <w:strike w:val="0"/>
                      <w:u w:val="none"/>
                    </w:rPr>
                    <w:t>☐ Not Needed</w:t>
                  </w:r>
                </w:p>
              </w:tc>
            </w:tr>
          </w:tbl>
          <w:p/>
          <w:p>
            <w:pPr>
              <w:spacing w:after="0" w:before="0"/>
            </w:pPr>
          </w:p>
        </w:tc>
      </w:tr>
    </w:tbl>
    <w:p>
      <w:pPr>
        <w:spacing w:after="0" w:before="0"/>
      </w:pPr>
    </w:p>
    <w:tbl>
      <w:tblPr>
        <w:tblStyle w:val="TableGrid"/>
        <w:tblW w:type="auto" w:w="0"/>
        <w:tblLook w:firstColumn="1" w:firstRow="1" w:lastColumn="0" w:lastRow="0" w:noHBand="0" w:noVBand="1" w:val="04A0"/>
      </w:tblPr>
      <w:tblGrid>
        <w:gridCol w:w="4320"/>
        <w:gridCol w:w="4320"/>
      </w:tblGrid>
      <w:tr>
        <w:tc>
          <w:tcPr>
            <w:tcW w:type="dxa" w:w="8640"/>
            <w:gridSpan w:val="2"/>
            <w:tcMar>
              <w:top w:w="50" w:type="dxa"/>
              <w:bottom w:w="50" w:type="dxa"/>
            </w:tcMar>
          </w:tcPr>
          <w:p>
            <w:r>
              <w:rPr>
                <w:b w:val="0"/>
                <w:i w:val="0"/>
                <w:strike w:val="0"/>
                <w:u w:val="none"/>
              </w:rPr>
              <w:t>Software Unit Verification Results</w:t>
            </w:r>
          </w:p>
        </w:tc>
      </w:tr>
      <w:tr>
        <w:tc>
          <w:tcPr>
            <w:tcW w:type="dxa" w:w="4320"/>
            <w:tcMar>
              <w:top w:w="50" w:type="dxa"/>
              <w:bottom w:w="50" w:type="dxa"/>
            </w:tcMar>
          </w:tcPr>
          <w:p>
            <w:r>
              <w:rPr>
                <w:b w:val="0"/>
                <w:i w:val="0"/>
                <w:strike w:val="0"/>
                <w:u w:val="none"/>
              </w:rPr>
              <w:t xml:space="preserve">Provides the results of the </w:t>
            </w:r>
            <w:r>
              <w:rPr>
                <w:rStyle w:val="SubtleReference"/>
                <w:b w:val="0"/>
                <w:i w:val="0"/>
                <w:strike w:val="0"/>
                <w:u w:val="none"/>
              </w:rPr>
              <w:t>Software Unit Verification</w:t>
            </w:r>
            <w:r>
              <w:rPr>
                <w:b w:val="0"/>
                <w:i w:val="0"/>
                <w:strike w:val="0"/>
                <w:u w:val="none"/>
              </w:rPr>
              <w:t xml:space="preserve"> to confirm acceptance criteria for </w:t>
            </w:r>
            <w:r>
              <w:rPr>
                <w:rStyle w:val="SubtleReference"/>
                <w:b w:val="0"/>
                <w:i w:val="0"/>
                <w:strike w:val="0"/>
                <w:u w:val="none"/>
              </w:rPr>
              <w:t>software units</w:t>
            </w:r>
            <w:r>
              <w:rPr>
                <w:b w:val="0"/>
                <w:i w:val="0"/>
                <w:strike w:val="0"/>
                <w:u w:val="none"/>
              </w:rPr>
              <w:t>.</w:t>
            </w:r>
          </w:p>
          <w:p>
            <w:r>
              <w:rPr>
                <w:b w:val="0"/>
                <w:i w:val="0"/>
                <w:strike w:val="0"/>
                <w:u w:val="none"/>
              </w:rPr>
              <w:t>Content required at milestone:</w:t>
            </w:r>
          </w:p>
          <w:p>
            <w:pPr>
              <w:pStyle w:val="ListBullet"/>
            </w:pPr>
            <w:r>
              <w:rPr>
                <w:b w:val="0"/>
                <w:i w:val="0"/>
                <w:strike w:val="0"/>
                <w:u w:val="none"/>
              </w:rPr>
              <w:t>Software Unit Verification Results</w:t>
            </w:r>
          </w:p>
          <w:p>
            <w:pPr>
              <w:pStyle w:val="ListBullet"/>
            </w:pPr>
            <w:r>
              <w:rPr>
                <w:b w:val="0"/>
                <w:i w:val="0"/>
                <w:strike w:val="0"/>
                <w:u w:val="none"/>
              </w:rPr>
              <w:t>Code Review Findings</w:t>
            </w:r>
          </w:p>
          <w:p>
            <w:pPr>
              <w:pStyle w:val="ListBullet"/>
            </w:pPr>
            <w:r>
              <w:rPr>
                <w:b w:val="0"/>
                <w:i w:val="0"/>
                <w:strike w:val="0"/>
                <w:u w:val="none"/>
              </w:rPr>
              <w:t>Static Analysis Results</w:t>
            </w:r>
          </w:p>
          <w:p>
            <w:pPr>
              <w:pStyle w:val="ListBullet"/>
            </w:pPr>
            <w:r>
              <w:rPr>
                <w:b w:val="0"/>
                <w:i w:val="0"/>
                <w:strike w:val="0"/>
                <w:u w:val="none"/>
              </w:rPr>
              <w:t>Dynamic Analysis Results</w:t>
            </w:r>
          </w:p>
          <w:p>
            <w:pPr>
              <w:pStyle w:val="ListBullet"/>
            </w:pPr>
            <w:r>
              <w:rPr>
                <w:b w:val="0"/>
                <w:i w:val="0"/>
                <w:strike w:val="0"/>
                <w:u w:val="none"/>
              </w:rPr>
              <w:t>Unit Test Results</w:t>
            </w:r>
          </w:p>
        </w:tc>
        <w:tc>
          <w:tcPr>
            <w:tcW w:type="dxa" w:w="4320"/>
            <w:tcMar>
              <w:top w:w="50" w:type="dxa"/>
              <w:bottom w:w="50" w:type="dxa"/>
            </w:tcMar>
          </w:tcPr>
          <w:p>
            <w:r>
              <w:rPr>
                <w:b w:val="0"/>
                <w:i w:val="0"/>
                <w:strike w:val="0"/>
                <w:u w:val="none"/>
              </w:rPr>
              <w:t>Document Instance/s</w:t>
            </w:r>
            <w:r>
              <w:rPr>
                <w:b w:val="0"/>
                <w:i w:val="0"/>
                <w:strike w:val="0"/>
                <w:color w:val="4169E1"/>
                <w:u w:val="none"/>
              </w:rPr>
              <w:t>Ultra Dialysis Machine Software Unit Verification Results</w:t>
            </w:r>
          </w:p>
          <w:p>
            <w:r>
              <w:rPr>
                <w:b w:val="0"/>
                <w:i w:val="0"/>
                <w:strike w:val="0"/>
                <w:u w:val="none"/>
              </w:rPr>
              <w:t>Author</w:t>
            </w:r>
            <w:r>
              <w:rPr>
                <w:b w:val="0"/>
                <w:i w:val="0"/>
                <w:strike w:val="0"/>
                <w:color w:val="4169E1"/>
                <w:u w:val="none"/>
              </w:rPr>
              <w:t>J. Doe</w:t>
            </w:r>
          </w:p>
          <w:p>
            <w:r>
              <w:rPr>
                <w:b w:val="0"/>
                <w:i w:val="0"/>
                <w:strike w:val="0"/>
                <w:u w:val="none"/>
              </w:rPr>
              <w:t>Reviewer</w:t>
            </w:r>
            <w:r>
              <w:rPr>
                <w:b w:val="0"/>
                <w:i w:val="0"/>
                <w:strike w:val="0"/>
                <w:color w:val="4169E1"/>
                <w:u w:val="none"/>
              </w:rPr>
              <w:t>J. Doe</w:t>
            </w:r>
          </w:p>
          <w:p>
            <w:r>
              <w:rPr>
                <w:b w:val="0"/>
                <w:i w:val="0"/>
                <w:strike w:val="0"/>
                <w:u w:val="none"/>
              </w:rPr>
              <w:t>Approver</w:t>
            </w:r>
            <w:r>
              <w:rPr>
                <w:b w:val="0"/>
                <w:i w:val="0"/>
                <w:strike w:val="0"/>
                <w:color w:val="4169E1"/>
                <w:u w:val="none"/>
              </w:rPr>
              <w:t>J. Doe</w:t>
            </w:r>
          </w:p>
          <w:p>
            <w:r>
              <w:rPr>
                <w:b w:val="0"/>
                <w:i w:val="0"/>
                <w:strike w:val="0"/>
                <w:u w:val="none"/>
              </w:rPr>
              <w:t>Action</w:t>
            </w:r>
          </w:p>
          <w:tbl>
            <w:tblPr>
              <w:tblStyle w:val="TableGrid"/>
              <w:tblW w:type="auto" w:w="0"/>
              <w:tblLook w:firstColumn="1" w:firstRow="1" w:lastColumn="0" w:lastRow="0" w:noHBand="0" w:noVBand="1" w:val="04A0"/>
            </w:tblPr>
            <w:tblGrid>
              <w:gridCol w:w="2160"/>
              <w:gridCol w:w="2160"/>
            </w:tblGrid>
            <w:tr>
              <w:tc>
                <w:tcPr>
                  <w:tcW w:type="dxa" w:w="2160"/>
                  <w:tcMar>
                    <w:top w:w="50" w:type="dxa"/>
                    <w:bottom w:w="50" w:type="dxa"/>
                  </w:tcMar>
                </w:tcPr>
                <w:p>
                  <w:r>
                    <w:rPr>
                      <w:b w:val="0"/>
                      <w:i w:val="0"/>
                      <w:strike w:val="0"/>
                      <w:u w:val="none"/>
                    </w:rPr>
                    <w:t>☑ Create</w:t>
                  </w:r>
                </w:p>
              </w:tc>
              <w:tc>
                <w:tcPr>
                  <w:tcW w:type="dxa" w:w="2160"/>
                  <w:tcMar>
                    <w:top w:w="50" w:type="dxa"/>
                    <w:bottom w:w="50" w:type="dxa"/>
                  </w:tcMar>
                </w:tcPr>
                <w:p>
                  <w:r>
                    <w:rPr>
                      <w:b w:val="0"/>
                      <w:i w:val="0"/>
                      <w:strike w:val="0"/>
                      <w:u w:val="none"/>
                    </w:rPr>
                    <w:t>☐ Use Existing</w:t>
                  </w:r>
                </w:p>
              </w:tc>
            </w:tr>
            <w:tr>
              <w:tc>
                <w:tcPr>
                  <w:tcW w:type="dxa" w:w="2160"/>
                  <w:tcMar>
                    <w:top w:w="50" w:type="dxa"/>
                    <w:bottom w:w="50" w:type="dxa"/>
                  </w:tcMar>
                </w:tcPr>
                <w:p>
                  <w:r>
                    <w:rPr>
                      <w:b w:val="0"/>
                      <w:i w:val="0"/>
                      <w:strike w:val="0"/>
                      <w:u w:val="none"/>
                    </w:rPr>
                    <w:t>☐ Update</w:t>
                  </w:r>
                </w:p>
              </w:tc>
              <w:tc>
                <w:tcPr>
                  <w:tcW w:type="dxa" w:w="2160"/>
                  <w:tcMar>
                    <w:top w:w="50" w:type="dxa"/>
                    <w:bottom w:w="50" w:type="dxa"/>
                  </w:tcMar>
                </w:tcPr>
                <w:p>
                  <w:r>
                    <w:rPr>
                      <w:b w:val="0"/>
                      <w:i w:val="0"/>
                      <w:strike w:val="0"/>
                      <w:u w:val="none"/>
                    </w:rPr>
                    <w:t>☐ Not Needed</w:t>
                  </w:r>
                </w:p>
              </w:tc>
            </w:tr>
          </w:tbl>
          <w:p/>
          <w:p>
            <w:pPr>
              <w:spacing w:after="0" w:before="0"/>
            </w:pPr>
          </w:p>
        </w:tc>
      </w:tr>
    </w:tbl>
    <w:p>
      <w:pPr>
        <w:spacing w:after="0" w:before="0"/>
      </w:pPr>
    </w:p>
    <w:p>
      <w:pPr>
        <w:pStyle w:val="Heading2"/>
      </w:pPr>
      <w:r>
        <w:t>Required by Milestone SW-MS3</w:t>
      </w:r>
    </w:p>
    <w:tbl>
      <w:tblPr>
        <w:tblStyle w:val="TableGrid"/>
        <w:tblW w:type="auto" w:w="0"/>
        <w:tblLook w:firstColumn="1" w:firstRow="1" w:lastColumn="0" w:lastRow="0" w:noHBand="0" w:noVBand="1" w:val="04A0"/>
      </w:tblPr>
      <w:tblGrid>
        <w:gridCol w:w="4320"/>
        <w:gridCol w:w="4320"/>
      </w:tblGrid>
      <w:tr>
        <w:tc>
          <w:tcPr>
            <w:tcW w:type="dxa" w:w="8640"/>
            <w:gridSpan w:val="2"/>
            <w:tcMar>
              <w:top w:w="50" w:type="dxa"/>
              <w:bottom w:w="50" w:type="dxa"/>
            </w:tcMar>
          </w:tcPr>
          <w:p>
            <w:r>
              <w:rPr>
                <w:b w:val="0"/>
                <w:i w:val="0"/>
                <w:strike w:val="0"/>
                <w:u w:val="none"/>
              </w:rPr>
              <w:t>Deviation Register</w:t>
            </w:r>
          </w:p>
        </w:tc>
      </w:tr>
      <w:tr>
        <w:tc>
          <w:tcPr>
            <w:tcW w:type="dxa" w:w="4320"/>
            <w:tcMar>
              <w:top w:w="50" w:type="dxa"/>
              <w:bottom w:w="50" w:type="dxa"/>
            </w:tcMar>
          </w:tcPr>
          <w:p>
            <w:r>
              <w:rPr>
                <w:b w:val="0"/>
                <w:i w:val="0"/>
                <w:strike w:val="0"/>
                <w:u w:val="none"/>
              </w:rPr>
              <w:t xml:space="preserve">Registers deviations from specified </w:t>
            </w:r>
            <w:r>
              <w:rPr>
                <w:rStyle w:val="SubtleReference"/>
                <w:b w:val="0"/>
                <w:i w:val="0"/>
                <w:strike w:val="0"/>
                <w:u w:val="none"/>
              </w:rPr>
              <w:t>software unit</w:t>
            </w:r>
            <w:r>
              <w:rPr>
                <w:b w:val="0"/>
                <w:i w:val="0"/>
                <w:strike w:val="0"/>
                <w:u w:val="none"/>
              </w:rPr>
              <w:t xml:space="preserve"> acceptance criteria and provides justifications why these are acceptable.</w:t>
            </w:r>
          </w:p>
          <w:p>
            <w:r>
              <w:rPr>
                <w:b w:val="0"/>
                <w:i w:val="0"/>
                <w:strike w:val="0"/>
                <w:u w:val="none"/>
              </w:rPr>
              <w:t>Content required at milestone:</w:t>
            </w:r>
          </w:p>
          <w:p>
            <w:pPr>
              <w:pStyle w:val="ListBullet"/>
            </w:pPr>
            <w:r>
              <w:rPr>
                <w:b w:val="0"/>
                <w:i w:val="0"/>
                <w:strike w:val="0"/>
                <w:u w:val="none"/>
              </w:rPr>
              <w:t>Deviations from Static Code Analysis Rules</w:t>
            </w:r>
          </w:p>
          <w:p>
            <w:pPr>
              <w:pStyle w:val="ListBullet"/>
            </w:pPr>
            <w:r>
              <w:rPr>
                <w:b w:val="0"/>
                <w:i w:val="0"/>
                <w:strike w:val="0"/>
                <w:u w:val="none"/>
              </w:rPr>
              <w:t>Deviations from Static Model Analysis Rules</w:t>
            </w:r>
          </w:p>
          <w:p>
            <w:pPr>
              <w:pStyle w:val="ListBullet"/>
            </w:pPr>
            <w:r>
              <w:rPr>
                <w:b w:val="0"/>
                <w:i w:val="0"/>
                <w:strike w:val="0"/>
                <w:u w:val="none"/>
              </w:rPr>
              <w:t>Deviations from Dynamic Code Analysis Rules</w:t>
            </w:r>
          </w:p>
        </w:tc>
        <w:tc>
          <w:tcPr>
            <w:tcW w:type="dxa" w:w="4320"/>
            <w:tcMar>
              <w:top w:w="50" w:type="dxa"/>
              <w:bottom w:w="50" w:type="dxa"/>
            </w:tcMar>
          </w:tcPr>
          <w:p>
            <w:r>
              <w:rPr>
                <w:b w:val="0"/>
                <w:i w:val="0"/>
                <w:strike w:val="0"/>
                <w:u w:val="none"/>
              </w:rPr>
              <w:t>Document Instance/s</w:t>
            </w:r>
            <w:r>
              <w:rPr>
                <w:b w:val="0"/>
                <w:i w:val="0"/>
                <w:strike w:val="0"/>
                <w:color w:val="4169E1"/>
                <w:u w:val="none"/>
              </w:rPr>
              <w:t>Ultra Dialysis Machine Deviation Register</w:t>
            </w:r>
          </w:p>
          <w:p>
            <w:r>
              <w:rPr>
                <w:b w:val="0"/>
                <w:i w:val="0"/>
                <w:strike w:val="0"/>
                <w:u w:val="none"/>
              </w:rPr>
              <w:t>Author</w:t>
            </w:r>
            <w:r>
              <w:rPr>
                <w:b w:val="0"/>
                <w:i w:val="0"/>
                <w:strike w:val="0"/>
                <w:color w:val="4169E1"/>
                <w:u w:val="none"/>
              </w:rPr>
              <w:t>J. Doe</w:t>
            </w:r>
          </w:p>
          <w:p>
            <w:r>
              <w:rPr>
                <w:b w:val="0"/>
                <w:i w:val="0"/>
                <w:strike w:val="0"/>
                <w:u w:val="none"/>
              </w:rPr>
              <w:t>Reviewer</w:t>
            </w:r>
            <w:r>
              <w:rPr>
                <w:b w:val="0"/>
                <w:i w:val="0"/>
                <w:strike w:val="0"/>
                <w:color w:val="4169E1"/>
                <w:u w:val="none"/>
              </w:rPr>
              <w:t>J. Doe</w:t>
            </w:r>
          </w:p>
          <w:p>
            <w:r>
              <w:rPr>
                <w:b w:val="0"/>
                <w:i w:val="0"/>
                <w:strike w:val="0"/>
                <w:u w:val="none"/>
              </w:rPr>
              <w:t>Approver</w:t>
            </w:r>
            <w:r>
              <w:rPr>
                <w:b w:val="0"/>
                <w:i w:val="0"/>
                <w:strike w:val="0"/>
                <w:color w:val="4169E1"/>
                <w:u w:val="none"/>
              </w:rPr>
              <w:t>J. Doe</w:t>
            </w:r>
          </w:p>
          <w:p>
            <w:r>
              <w:rPr>
                <w:b w:val="0"/>
                <w:i w:val="0"/>
                <w:strike w:val="0"/>
                <w:u w:val="none"/>
              </w:rPr>
              <w:t>Action</w:t>
            </w:r>
          </w:p>
          <w:tbl>
            <w:tblPr>
              <w:tblStyle w:val="TableGrid"/>
              <w:tblW w:type="auto" w:w="0"/>
              <w:tblLook w:firstColumn="1" w:firstRow="1" w:lastColumn="0" w:lastRow="0" w:noHBand="0" w:noVBand="1" w:val="04A0"/>
            </w:tblPr>
            <w:tblGrid>
              <w:gridCol w:w="2160"/>
              <w:gridCol w:w="2160"/>
            </w:tblGrid>
            <w:tr>
              <w:tc>
                <w:tcPr>
                  <w:tcW w:type="dxa" w:w="2160"/>
                  <w:tcMar>
                    <w:top w:w="50" w:type="dxa"/>
                    <w:bottom w:w="50" w:type="dxa"/>
                  </w:tcMar>
                </w:tcPr>
                <w:p>
                  <w:r>
                    <w:rPr>
                      <w:b w:val="0"/>
                      <w:i w:val="0"/>
                      <w:strike w:val="0"/>
                      <w:u w:val="none"/>
                    </w:rPr>
                    <w:t>☑ Create</w:t>
                  </w:r>
                </w:p>
              </w:tc>
              <w:tc>
                <w:tcPr>
                  <w:tcW w:type="dxa" w:w="2160"/>
                  <w:tcMar>
                    <w:top w:w="50" w:type="dxa"/>
                    <w:bottom w:w="50" w:type="dxa"/>
                  </w:tcMar>
                </w:tcPr>
                <w:p>
                  <w:r>
                    <w:rPr>
                      <w:b w:val="0"/>
                      <w:i w:val="0"/>
                      <w:strike w:val="0"/>
                      <w:u w:val="none"/>
                    </w:rPr>
                    <w:t>☐ Use Existing</w:t>
                  </w:r>
                </w:p>
              </w:tc>
            </w:tr>
            <w:tr>
              <w:tc>
                <w:tcPr>
                  <w:tcW w:type="dxa" w:w="2160"/>
                  <w:tcMar>
                    <w:top w:w="50" w:type="dxa"/>
                    <w:bottom w:w="50" w:type="dxa"/>
                  </w:tcMar>
                </w:tcPr>
                <w:p>
                  <w:r>
                    <w:rPr>
                      <w:b w:val="0"/>
                      <w:i w:val="0"/>
                      <w:strike w:val="0"/>
                      <w:u w:val="none"/>
                    </w:rPr>
                    <w:t>☐ Update</w:t>
                  </w:r>
                </w:p>
              </w:tc>
              <w:tc>
                <w:tcPr>
                  <w:tcW w:type="dxa" w:w="2160"/>
                  <w:tcMar>
                    <w:top w:w="50" w:type="dxa"/>
                    <w:bottom w:w="50" w:type="dxa"/>
                  </w:tcMar>
                </w:tcPr>
                <w:p>
                  <w:r>
                    <w:rPr>
                      <w:b w:val="0"/>
                      <w:i w:val="0"/>
                      <w:strike w:val="0"/>
                      <w:u w:val="none"/>
                    </w:rPr>
                    <w:t>☐ Not Needed</w:t>
                  </w:r>
                </w:p>
              </w:tc>
            </w:tr>
          </w:tbl>
          <w:p/>
          <w:p>
            <w:pPr>
              <w:spacing w:after="0" w:before="0"/>
            </w:pPr>
          </w:p>
        </w:tc>
      </w:tr>
    </w:tbl>
    <w:p>
      <w:pPr>
        <w:spacing w:after="0" w:before="0"/>
      </w:pPr>
    </w:p>
    <w:tbl>
      <w:tblPr>
        <w:tblStyle w:val="TableGrid"/>
        <w:tblW w:type="auto" w:w="0"/>
        <w:tblLook w:firstColumn="1" w:firstRow="1" w:lastColumn="0" w:lastRow="0" w:noHBand="0" w:noVBand="1" w:val="04A0"/>
      </w:tblPr>
      <w:tblGrid>
        <w:gridCol w:w="4320"/>
        <w:gridCol w:w="4320"/>
      </w:tblGrid>
      <w:tr>
        <w:tc>
          <w:tcPr>
            <w:tcW w:type="dxa" w:w="8640"/>
            <w:gridSpan w:val="2"/>
            <w:tcMar>
              <w:top w:w="50" w:type="dxa"/>
              <w:bottom w:w="50" w:type="dxa"/>
            </w:tcMar>
          </w:tcPr>
          <w:p>
            <w:r>
              <w:rPr>
                <w:b w:val="0"/>
                <w:i w:val="0"/>
                <w:strike w:val="0"/>
                <w:u w:val="none"/>
              </w:rPr>
              <w:t>Feedback on Released Software</w:t>
            </w:r>
          </w:p>
        </w:tc>
      </w:tr>
      <w:tr>
        <w:tc>
          <w:tcPr>
            <w:tcW w:type="dxa" w:w="4320"/>
            <w:tcMar>
              <w:top w:w="50" w:type="dxa"/>
              <w:bottom w:w="50" w:type="dxa"/>
            </w:tcMar>
          </w:tcPr>
          <w:p>
            <w:r>
              <w:rPr>
                <w:b w:val="0"/>
                <w:i w:val="0"/>
                <w:strike w:val="0"/>
                <w:u w:val="none"/>
              </w:rPr>
              <w:t xml:space="preserve">Provides feedback received on released </w:t>
            </w:r>
            <w:r>
              <w:rPr>
                <w:rStyle w:val="SubtleReference"/>
                <w:b w:val="0"/>
                <w:i w:val="0"/>
                <w:strike w:val="0"/>
                <w:u w:val="none"/>
              </w:rPr>
              <w:t>software</w:t>
            </w:r>
            <w:r>
              <w:rPr>
                <w:b w:val="0"/>
                <w:i w:val="0"/>
                <w:strike w:val="0"/>
                <w:u w:val="none"/>
              </w:rPr>
              <w:t>.</w:t>
            </w:r>
          </w:p>
          <w:p>
            <w:r>
              <w:rPr>
                <w:b w:val="0"/>
                <w:i w:val="0"/>
                <w:strike w:val="0"/>
                <w:u w:val="none"/>
              </w:rPr>
              <w:t>Content required at milestone:</w:t>
            </w:r>
          </w:p>
          <w:p>
            <w:pPr>
              <w:pStyle w:val="ListBullet"/>
            </w:pPr>
            <w:r>
              <w:rPr>
                <w:b w:val="0"/>
                <w:i w:val="0"/>
                <w:strike w:val="0"/>
                <w:u w:val="none"/>
              </w:rPr>
              <w:t>Feedback</w:t>
            </w:r>
          </w:p>
        </w:tc>
        <w:tc>
          <w:tcPr>
            <w:tcW w:type="dxa" w:w="4320"/>
            <w:tcMar>
              <w:top w:w="50" w:type="dxa"/>
              <w:bottom w:w="50" w:type="dxa"/>
            </w:tcMar>
          </w:tcPr>
          <w:p>
            <w:r>
              <w:rPr>
                <w:b w:val="0"/>
                <w:i w:val="0"/>
                <w:strike w:val="0"/>
                <w:u w:val="none"/>
              </w:rPr>
              <w:t>Document Instance/s</w:t>
            </w:r>
            <w:r>
              <w:rPr>
                <w:b w:val="0"/>
                <w:i w:val="0"/>
                <w:strike w:val="0"/>
                <w:color w:val="4169E1"/>
                <w:u w:val="none"/>
              </w:rPr>
              <w:t>Ultra Dialysis Machine Feedback on Released Software</w:t>
            </w:r>
          </w:p>
          <w:p>
            <w:r>
              <w:rPr>
                <w:b w:val="0"/>
                <w:i w:val="0"/>
                <w:strike w:val="0"/>
                <w:u w:val="none"/>
              </w:rPr>
              <w:t>Author</w:t>
            </w:r>
            <w:r>
              <w:rPr>
                <w:b w:val="0"/>
                <w:i w:val="0"/>
                <w:strike w:val="0"/>
                <w:color w:val="4169E1"/>
                <w:u w:val="none"/>
              </w:rPr>
              <w:t>J. Doe</w:t>
            </w:r>
          </w:p>
          <w:p>
            <w:r>
              <w:rPr>
                <w:b w:val="0"/>
                <w:i w:val="0"/>
                <w:strike w:val="0"/>
                <w:u w:val="none"/>
              </w:rPr>
              <w:t>Reviewer</w:t>
            </w:r>
            <w:r>
              <w:rPr>
                <w:b w:val="0"/>
                <w:i w:val="0"/>
                <w:strike w:val="0"/>
                <w:color w:val="4169E1"/>
                <w:u w:val="none"/>
              </w:rPr>
              <w:t>J. Doe</w:t>
            </w:r>
          </w:p>
          <w:p>
            <w:r>
              <w:rPr>
                <w:b w:val="0"/>
                <w:i w:val="0"/>
                <w:strike w:val="0"/>
                <w:u w:val="none"/>
              </w:rPr>
              <w:t>Approver</w:t>
            </w:r>
            <w:r>
              <w:rPr>
                <w:b w:val="0"/>
                <w:i w:val="0"/>
                <w:strike w:val="0"/>
                <w:color w:val="4169E1"/>
                <w:u w:val="none"/>
              </w:rPr>
              <w:t>J. Doe</w:t>
            </w:r>
          </w:p>
          <w:p>
            <w:r>
              <w:rPr>
                <w:b w:val="0"/>
                <w:i w:val="0"/>
                <w:strike w:val="0"/>
                <w:u w:val="none"/>
              </w:rPr>
              <w:t>Action</w:t>
            </w:r>
          </w:p>
          <w:tbl>
            <w:tblPr>
              <w:tblStyle w:val="TableGrid"/>
              <w:tblW w:type="auto" w:w="0"/>
              <w:tblLook w:firstColumn="1" w:firstRow="1" w:lastColumn="0" w:lastRow="0" w:noHBand="0" w:noVBand="1" w:val="04A0"/>
            </w:tblPr>
            <w:tblGrid>
              <w:gridCol w:w="2160"/>
              <w:gridCol w:w="2160"/>
            </w:tblGrid>
            <w:tr>
              <w:tc>
                <w:tcPr>
                  <w:tcW w:type="dxa" w:w="2160"/>
                  <w:tcMar>
                    <w:top w:w="50" w:type="dxa"/>
                    <w:bottom w:w="50" w:type="dxa"/>
                  </w:tcMar>
                </w:tcPr>
                <w:p>
                  <w:r>
                    <w:rPr>
                      <w:b w:val="0"/>
                      <w:i w:val="0"/>
                      <w:strike w:val="0"/>
                      <w:u w:val="none"/>
                    </w:rPr>
                    <w:t>☑ Create</w:t>
                  </w:r>
                </w:p>
              </w:tc>
              <w:tc>
                <w:tcPr>
                  <w:tcW w:type="dxa" w:w="2160"/>
                  <w:tcMar>
                    <w:top w:w="50" w:type="dxa"/>
                    <w:bottom w:w="50" w:type="dxa"/>
                  </w:tcMar>
                </w:tcPr>
                <w:p>
                  <w:r>
                    <w:rPr>
                      <w:b w:val="0"/>
                      <w:i w:val="0"/>
                      <w:strike w:val="0"/>
                      <w:u w:val="none"/>
                    </w:rPr>
                    <w:t>☐ Use Existing</w:t>
                  </w:r>
                </w:p>
              </w:tc>
            </w:tr>
            <w:tr>
              <w:tc>
                <w:tcPr>
                  <w:tcW w:type="dxa" w:w="2160"/>
                  <w:tcMar>
                    <w:top w:w="50" w:type="dxa"/>
                    <w:bottom w:w="50" w:type="dxa"/>
                  </w:tcMar>
                </w:tcPr>
                <w:p>
                  <w:r>
                    <w:rPr>
                      <w:b w:val="0"/>
                      <w:i w:val="0"/>
                      <w:strike w:val="0"/>
                      <w:u w:val="none"/>
                    </w:rPr>
                    <w:t>☐ Update</w:t>
                  </w:r>
                </w:p>
              </w:tc>
              <w:tc>
                <w:tcPr>
                  <w:tcW w:type="dxa" w:w="2160"/>
                  <w:tcMar>
                    <w:top w:w="50" w:type="dxa"/>
                    <w:bottom w:w="50" w:type="dxa"/>
                  </w:tcMar>
                </w:tcPr>
                <w:p>
                  <w:r>
                    <w:rPr>
                      <w:b w:val="0"/>
                      <w:i w:val="0"/>
                      <w:strike w:val="0"/>
                      <w:u w:val="none"/>
                    </w:rPr>
                    <w:t>☐ Not Needed</w:t>
                  </w:r>
                </w:p>
              </w:tc>
            </w:tr>
          </w:tbl>
          <w:p/>
          <w:p>
            <w:pPr>
              <w:spacing w:after="0" w:before="0"/>
            </w:pPr>
          </w:p>
        </w:tc>
      </w:tr>
    </w:tbl>
    <w:p>
      <w:pPr>
        <w:spacing w:after="0" w:before="0"/>
      </w:pPr>
    </w:p>
    <w:tbl>
      <w:tblPr>
        <w:tblStyle w:val="TableGrid"/>
        <w:tblW w:type="auto" w:w="0"/>
        <w:tblLook w:firstColumn="1" w:firstRow="1" w:lastColumn="0" w:lastRow="0" w:noHBand="0" w:noVBand="1" w:val="04A0"/>
      </w:tblPr>
      <w:tblGrid>
        <w:gridCol w:w="4320"/>
        <w:gridCol w:w="4320"/>
      </w:tblGrid>
      <w:tr>
        <w:tc>
          <w:tcPr>
            <w:tcW w:type="dxa" w:w="8640"/>
            <w:gridSpan w:val="2"/>
            <w:tcMar>
              <w:top w:w="50" w:type="dxa"/>
              <w:bottom w:w="50" w:type="dxa"/>
            </w:tcMar>
          </w:tcPr>
          <w:p>
            <w:r>
              <w:rPr>
                <w:b w:val="0"/>
                <w:i w:val="0"/>
                <w:strike w:val="0"/>
                <w:u w:val="none"/>
              </w:rPr>
              <w:t>List of Residual Anomalies</w:t>
            </w:r>
          </w:p>
        </w:tc>
      </w:tr>
      <w:tr>
        <w:tc>
          <w:tcPr>
            <w:tcW w:type="dxa" w:w="4320"/>
            <w:tcMar>
              <w:top w:w="50" w:type="dxa"/>
              <w:bottom w:w="50" w:type="dxa"/>
            </w:tcMar>
          </w:tcPr>
          <w:p>
            <w:r>
              <w:rPr>
                <w:b w:val="0"/>
                <w:i w:val="0"/>
                <w:strike w:val="0"/>
                <w:u w:val="none"/>
              </w:rPr>
              <w:t xml:space="preserve">Lists all known </w:t>
            </w:r>
            <w:r>
              <w:rPr>
                <w:rStyle w:val="SubtleReference"/>
                <w:b w:val="0"/>
                <w:i w:val="0"/>
                <w:strike w:val="0"/>
                <w:u w:val="none"/>
              </w:rPr>
              <w:t>residual anomalies</w:t>
            </w:r>
            <w:r>
              <w:rPr>
                <w:b w:val="0"/>
                <w:i w:val="0"/>
                <w:strike w:val="0"/>
                <w:u w:val="none"/>
              </w:rPr>
              <w:t xml:space="preserve"> that remain in the final software release, including a rationale why they do not lead to unacceptable </w:t>
            </w:r>
            <w:r>
              <w:rPr>
                <w:rStyle w:val="SubtleReference"/>
                <w:b w:val="0"/>
                <w:i w:val="0"/>
                <w:strike w:val="0"/>
                <w:u w:val="none"/>
              </w:rPr>
              <w:t>risk</w:t>
            </w:r>
            <w:r>
              <w:rPr>
                <w:b w:val="0"/>
                <w:i w:val="0"/>
                <w:strike w:val="0"/>
                <w:u w:val="none"/>
              </w:rPr>
              <w:t>.</w:t>
            </w:r>
          </w:p>
          <w:p>
            <w:r>
              <w:rPr>
                <w:b w:val="0"/>
                <w:i w:val="0"/>
                <w:strike w:val="0"/>
                <w:u w:val="none"/>
              </w:rPr>
              <w:t>Content required at milestone:</w:t>
            </w:r>
          </w:p>
          <w:p>
            <w:pPr>
              <w:pStyle w:val="ListBullet"/>
            </w:pPr>
            <w:r>
              <w:rPr>
                <w:b w:val="0"/>
                <w:i w:val="0"/>
                <w:strike w:val="0"/>
                <w:u w:val="none"/>
              </w:rPr>
              <w:t>Risk Evaluation</w:t>
            </w:r>
          </w:p>
        </w:tc>
        <w:tc>
          <w:tcPr>
            <w:tcW w:type="dxa" w:w="4320"/>
            <w:tcMar>
              <w:top w:w="50" w:type="dxa"/>
              <w:bottom w:w="50" w:type="dxa"/>
            </w:tcMar>
          </w:tcPr>
          <w:p>
            <w:r>
              <w:rPr>
                <w:b w:val="0"/>
                <w:i w:val="0"/>
                <w:strike w:val="0"/>
                <w:u w:val="none"/>
              </w:rPr>
              <w:t>Document Instance/s</w:t>
            </w:r>
            <w:r>
              <w:rPr>
                <w:b w:val="0"/>
                <w:i w:val="0"/>
                <w:strike w:val="0"/>
                <w:color w:val="4169E1"/>
                <w:u w:val="none"/>
              </w:rPr>
              <w:t>Ultra Dialysis Machine List of Residual Anomalies</w:t>
            </w:r>
          </w:p>
          <w:p>
            <w:r>
              <w:rPr>
                <w:b w:val="0"/>
                <w:i w:val="0"/>
                <w:strike w:val="0"/>
                <w:u w:val="none"/>
              </w:rPr>
              <w:t>Author</w:t>
            </w:r>
            <w:r>
              <w:rPr>
                <w:b w:val="0"/>
                <w:i w:val="0"/>
                <w:strike w:val="0"/>
                <w:color w:val="4169E1"/>
                <w:u w:val="none"/>
              </w:rPr>
              <w:t>J. Doe</w:t>
            </w:r>
          </w:p>
          <w:p>
            <w:r>
              <w:rPr>
                <w:b w:val="0"/>
                <w:i w:val="0"/>
                <w:strike w:val="0"/>
                <w:u w:val="none"/>
              </w:rPr>
              <w:t>Reviewer</w:t>
            </w:r>
            <w:r>
              <w:rPr>
                <w:b w:val="0"/>
                <w:i w:val="0"/>
                <w:strike w:val="0"/>
                <w:color w:val="4169E1"/>
                <w:u w:val="none"/>
              </w:rPr>
              <w:t>J. Doe</w:t>
            </w:r>
          </w:p>
          <w:p>
            <w:r>
              <w:rPr>
                <w:b w:val="0"/>
                <w:i w:val="0"/>
                <w:strike w:val="0"/>
                <w:u w:val="none"/>
              </w:rPr>
              <w:t>Approver</w:t>
            </w:r>
            <w:r>
              <w:rPr>
                <w:b w:val="0"/>
                <w:i w:val="0"/>
                <w:strike w:val="0"/>
                <w:color w:val="4169E1"/>
                <w:u w:val="none"/>
              </w:rPr>
              <w:t>J. Doe</w:t>
            </w:r>
          </w:p>
          <w:p>
            <w:r>
              <w:rPr>
                <w:b w:val="0"/>
                <w:i w:val="0"/>
                <w:strike w:val="0"/>
                <w:u w:val="none"/>
              </w:rPr>
              <w:t>Action</w:t>
            </w:r>
          </w:p>
          <w:tbl>
            <w:tblPr>
              <w:tblStyle w:val="TableGrid"/>
              <w:tblW w:type="auto" w:w="0"/>
              <w:tblLook w:firstColumn="1" w:firstRow="1" w:lastColumn="0" w:lastRow="0" w:noHBand="0" w:noVBand="1" w:val="04A0"/>
            </w:tblPr>
            <w:tblGrid>
              <w:gridCol w:w="2160"/>
              <w:gridCol w:w="2160"/>
            </w:tblGrid>
            <w:tr>
              <w:tc>
                <w:tcPr>
                  <w:tcW w:type="dxa" w:w="2160"/>
                  <w:tcMar>
                    <w:top w:w="50" w:type="dxa"/>
                    <w:bottom w:w="50" w:type="dxa"/>
                  </w:tcMar>
                </w:tcPr>
                <w:p>
                  <w:r>
                    <w:rPr>
                      <w:b w:val="0"/>
                      <w:i w:val="0"/>
                      <w:strike w:val="0"/>
                      <w:u w:val="none"/>
                    </w:rPr>
                    <w:t>☑ Create</w:t>
                  </w:r>
                </w:p>
              </w:tc>
              <w:tc>
                <w:tcPr>
                  <w:tcW w:type="dxa" w:w="2160"/>
                  <w:tcMar>
                    <w:top w:w="50" w:type="dxa"/>
                    <w:bottom w:w="50" w:type="dxa"/>
                  </w:tcMar>
                </w:tcPr>
                <w:p>
                  <w:r>
                    <w:rPr>
                      <w:b w:val="0"/>
                      <w:i w:val="0"/>
                      <w:strike w:val="0"/>
                      <w:u w:val="none"/>
                    </w:rPr>
                    <w:t>☐ Use Existing</w:t>
                  </w:r>
                </w:p>
              </w:tc>
            </w:tr>
            <w:tr>
              <w:tc>
                <w:tcPr>
                  <w:tcW w:type="dxa" w:w="2160"/>
                  <w:tcMar>
                    <w:top w:w="50" w:type="dxa"/>
                    <w:bottom w:w="50" w:type="dxa"/>
                  </w:tcMar>
                </w:tcPr>
                <w:p>
                  <w:r>
                    <w:rPr>
                      <w:b w:val="0"/>
                      <w:i w:val="0"/>
                      <w:strike w:val="0"/>
                      <w:u w:val="none"/>
                    </w:rPr>
                    <w:t>☐ Update</w:t>
                  </w:r>
                </w:p>
              </w:tc>
              <w:tc>
                <w:tcPr>
                  <w:tcW w:type="dxa" w:w="2160"/>
                  <w:tcMar>
                    <w:top w:w="50" w:type="dxa"/>
                    <w:bottom w:w="50" w:type="dxa"/>
                  </w:tcMar>
                </w:tcPr>
                <w:p>
                  <w:r>
                    <w:rPr>
                      <w:b w:val="0"/>
                      <w:i w:val="0"/>
                      <w:strike w:val="0"/>
                      <w:u w:val="none"/>
                    </w:rPr>
                    <w:t>☐ Not Needed</w:t>
                  </w:r>
                </w:p>
              </w:tc>
            </w:tr>
          </w:tbl>
          <w:p/>
          <w:p>
            <w:pPr>
              <w:spacing w:after="0" w:before="0"/>
            </w:pPr>
          </w:p>
        </w:tc>
      </w:tr>
    </w:tbl>
    <w:p>
      <w:pPr>
        <w:spacing w:after="0" w:before="0"/>
      </w:pPr>
    </w:p>
    <w:tbl>
      <w:tblPr>
        <w:tblStyle w:val="TableGrid"/>
        <w:tblW w:type="auto" w:w="0"/>
        <w:tblLook w:firstColumn="1" w:firstRow="1" w:lastColumn="0" w:lastRow="0" w:noHBand="0" w:noVBand="1" w:val="04A0"/>
      </w:tblPr>
      <w:tblGrid>
        <w:gridCol w:w="4320"/>
        <w:gridCol w:w="4320"/>
      </w:tblGrid>
      <w:tr>
        <w:tc>
          <w:tcPr>
            <w:tcW w:type="dxa" w:w="8640"/>
            <w:gridSpan w:val="2"/>
            <w:tcMar>
              <w:top w:w="50" w:type="dxa"/>
              <w:bottom w:w="50" w:type="dxa"/>
            </w:tcMar>
          </w:tcPr>
          <w:p>
            <w:r>
              <w:rPr>
                <w:b w:val="0"/>
                <w:i w:val="0"/>
                <w:strike w:val="0"/>
                <w:u w:val="none"/>
              </w:rPr>
              <w:t>Master Software Image</w:t>
            </w:r>
          </w:p>
        </w:tc>
      </w:tr>
      <w:tr>
        <w:tc>
          <w:tcPr>
            <w:tcW w:type="dxa" w:w="4320"/>
            <w:tcMar>
              <w:top w:w="50" w:type="dxa"/>
              <w:bottom w:w="50" w:type="dxa"/>
            </w:tcMar>
          </w:tcPr>
          <w:p>
            <w:r>
              <w:rPr>
                <w:b w:val="0"/>
                <w:i w:val="0"/>
                <w:strike w:val="0"/>
                <w:u w:val="none"/>
              </w:rPr>
              <w:t xml:space="preserve">Provides an operational and installable version of a </w:t>
            </w:r>
            <w:r>
              <w:rPr>
                <w:rStyle w:val="SubtleReference"/>
                <w:b w:val="0"/>
                <w:i w:val="0"/>
                <w:strike w:val="0"/>
                <w:u w:val="none"/>
              </w:rPr>
              <w:t>Software Integration Build</w:t>
            </w:r>
            <w:r>
              <w:rPr>
                <w:b w:val="0"/>
                <w:i w:val="0"/>
                <w:strike w:val="0"/>
                <w:u w:val="none"/>
              </w:rPr>
              <w:t xml:space="preserve"> intended to be handed over to </w:t>
            </w:r>
            <w:r>
              <w:rPr>
                <w:rStyle w:val="SubtleReference"/>
                <w:b w:val="0"/>
                <w:i w:val="0"/>
                <w:strike w:val="0"/>
                <w:u w:val="none"/>
              </w:rPr>
              <w:t>Design Transfer &amp; Validation</w:t>
            </w:r>
            <w:r>
              <w:rPr>
                <w:b w:val="0"/>
                <w:i w:val="0"/>
                <w:strike w:val="0"/>
                <w:u w:val="none"/>
              </w:rPr>
              <w:t>.</w:t>
            </w:r>
          </w:p>
          <w:p>
            <w:r>
              <w:rPr>
                <w:b w:val="0"/>
                <w:i w:val="0"/>
                <w:strike w:val="0"/>
                <w:u w:val="none"/>
              </w:rPr>
              <w:t>Content required at milestone:</w:t>
            </w:r>
          </w:p>
          <w:p>
            <w:pPr>
              <w:pStyle w:val="ListBullet"/>
            </w:pPr>
            <w:r>
              <w:rPr>
                <w:b w:val="0"/>
                <w:i w:val="0"/>
                <w:strike w:val="0"/>
                <w:u w:val="none"/>
              </w:rPr>
              <w:t>Software Image</w:t>
            </w:r>
          </w:p>
          <w:p>
            <w:pPr>
              <w:pStyle w:val="ListBullet"/>
            </w:pPr>
            <w:r>
              <w:rPr>
                <w:b w:val="0"/>
                <w:i w:val="0"/>
                <w:strike w:val="0"/>
                <w:u w:val="none"/>
              </w:rPr>
              <w:t>Installation Procedure</w:t>
            </w:r>
          </w:p>
        </w:tc>
        <w:tc>
          <w:tcPr>
            <w:tcW w:type="dxa" w:w="4320"/>
            <w:tcMar>
              <w:top w:w="50" w:type="dxa"/>
              <w:bottom w:w="50" w:type="dxa"/>
            </w:tcMar>
          </w:tcPr>
          <w:p>
            <w:r>
              <w:rPr>
                <w:b w:val="0"/>
                <w:i w:val="0"/>
                <w:strike w:val="0"/>
                <w:u w:val="none"/>
              </w:rPr>
              <w:t>Document Instance/s</w:t>
            </w:r>
            <w:r>
              <w:rPr>
                <w:b w:val="0"/>
                <w:i w:val="0"/>
                <w:strike w:val="0"/>
                <w:color w:val="4169E1"/>
                <w:u w:val="none"/>
              </w:rPr>
              <w:t>Ultra Dialysis Machine Master Software Image</w:t>
            </w:r>
          </w:p>
          <w:p>
            <w:r>
              <w:rPr>
                <w:b w:val="0"/>
                <w:i w:val="0"/>
                <w:strike w:val="0"/>
                <w:u w:val="none"/>
              </w:rPr>
              <w:t>Author</w:t>
            </w:r>
            <w:r>
              <w:rPr>
                <w:b w:val="0"/>
                <w:i w:val="0"/>
                <w:strike w:val="0"/>
                <w:color w:val="4169E1"/>
                <w:u w:val="none"/>
              </w:rPr>
              <w:t>J. Doe</w:t>
            </w:r>
          </w:p>
          <w:p>
            <w:r>
              <w:rPr>
                <w:b w:val="0"/>
                <w:i w:val="0"/>
                <w:strike w:val="0"/>
                <w:u w:val="none"/>
              </w:rPr>
              <w:t>Reviewer</w:t>
            </w:r>
            <w:r>
              <w:rPr>
                <w:b w:val="0"/>
                <w:i w:val="0"/>
                <w:strike w:val="0"/>
                <w:color w:val="4169E1"/>
                <w:u w:val="none"/>
              </w:rPr>
              <w:t>J. Doe</w:t>
            </w:r>
          </w:p>
          <w:p>
            <w:r>
              <w:rPr>
                <w:b w:val="0"/>
                <w:i w:val="0"/>
                <w:strike w:val="0"/>
                <w:u w:val="none"/>
              </w:rPr>
              <w:t>Approver</w:t>
            </w:r>
            <w:r>
              <w:rPr>
                <w:b w:val="0"/>
                <w:i w:val="0"/>
                <w:strike w:val="0"/>
                <w:color w:val="4169E1"/>
                <w:u w:val="none"/>
              </w:rPr>
              <w:t>J. Doe</w:t>
            </w:r>
          </w:p>
          <w:p>
            <w:r>
              <w:rPr>
                <w:b w:val="0"/>
                <w:i w:val="0"/>
                <w:strike w:val="0"/>
                <w:u w:val="none"/>
              </w:rPr>
              <w:t>Action</w:t>
            </w:r>
          </w:p>
          <w:tbl>
            <w:tblPr>
              <w:tblStyle w:val="TableGrid"/>
              <w:tblW w:type="auto" w:w="0"/>
              <w:tblLook w:firstColumn="1" w:firstRow="1" w:lastColumn="0" w:lastRow="0" w:noHBand="0" w:noVBand="1" w:val="04A0"/>
            </w:tblPr>
            <w:tblGrid>
              <w:gridCol w:w="2160"/>
              <w:gridCol w:w="2160"/>
            </w:tblGrid>
            <w:tr>
              <w:tc>
                <w:tcPr>
                  <w:tcW w:type="dxa" w:w="2160"/>
                  <w:tcMar>
                    <w:top w:w="50" w:type="dxa"/>
                    <w:bottom w:w="50" w:type="dxa"/>
                  </w:tcMar>
                </w:tcPr>
                <w:p>
                  <w:r>
                    <w:rPr>
                      <w:b w:val="0"/>
                      <w:i w:val="0"/>
                      <w:strike w:val="0"/>
                      <w:u w:val="none"/>
                    </w:rPr>
                    <w:t>☑ Create</w:t>
                  </w:r>
                </w:p>
              </w:tc>
              <w:tc>
                <w:tcPr>
                  <w:tcW w:type="dxa" w:w="2160"/>
                  <w:tcMar>
                    <w:top w:w="50" w:type="dxa"/>
                    <w:bottom w:w="50" w:type="dxa"/>
                  </w:tcMar>
                </w:tcPr>
                <w:p>
                  <w:r>
                    <w:rPr>
                      <w:b w:val="0"/>
                      <w:i w:val="0"/>
                      <w:strike w:val="0"/>
                      <w:u w:val="none"/>
                    </w:rPr>
                    <w:t>☐ Use Existing</w:t>
                  </w:r>
                </w:p>
              </w:tc>
            </w:tr>
            <w:tr>
              <w:tc>
                <w:tcPr>
                  <w:tcW w:type="dxa" w:w="2160"/>
                  <w:tcMar>
                    <w:top w:w="50" w:type="dxa"/>
                    <w:bottom w:w="50" w:type="dxa"/>
                  </w:tcMar>
                </w:tcPr>
                <w:p>
                  <w:r>
                    <w:rPr>
                      <w:b w:val="0"/>
                      <w:i w:val="0"/>
                      <w:strike w:val="0"/>
                      <w:u w:val="none"/>
                    </w:rPr>
                    <w:t>☐ Update</w:t>
                  </w:r>
                </w:p>
              </w:tc>
              <w:tc>
                <w:tcPr>
                  <w:tcW w:type="dxa" w:w="2160"/>
                  <w:tcMar>
                    <w:top w:w="50" w:type="dxa"/>
                    <w:bottom w:w="50" w:type="dxa"/>
                  </w:tcMar>
                </w:tcPr>
                <w:p>
                  <w:r>
                    <w:rPr>
                      <w:b w:val="0"/>
                      <w:i w:val="0"/>
                      <w:strike w:val="0"/>
                      <w:u w:val="none"/>
                    </w:rPr>
                    <w:t>☐ Not Needed</w:t>
                  </w:r>
                </w:p>
              </w:tc>
            </w:tr>
          </w:tbl>
          <w:p/>
          <w:p>
            <w:pPr>
              <w:spacing w:after="0" w:before="0"/>
            </w:pPr>
          </w:p>
        </w:tc>
      </w:tr>
    </w:tbl>
    <w:p>
      <w:pPr>
        <w:spacing w:after="0" w:before="0"/>
      </w:pPr>
    </w:p>
    <w:tbl>
      <w:tblPr>
        <w:tblStyle w:val="TableGrid"/>
        <w:tblW w:type="auto" w:w="0"/>
        <w:tblLook w:firstColumn="1" w:firstRow="1" w:lastColumn="0" w:lastRow="0" w:noHBand="0" w:noVBand="1" w:val="04A0"/>
      </w:tblPr>
      <w:tblGrid>
        <w:gridCol w:w="4320"/>
        <w:gridCol w:w="4320"/>
      </w:tblGrid>
      <w:tr>
        <w:tc>
          <w:tcPr>
            <w:tcW w:type="dxa" w:w="8640"/>
            <w:gridSpan w:val="2"/>
            <w:tcMar>
              <w:top w:w="50" w:type="dxa"/>
              <w:bottom w:w="50" w:type="dxa"/>
            </w:tcMar>
          </w:tcPr>
          <w:p>
            <w:r>
              <w:rPr>
                <w:b w:val="0"/>
                <w:i w:val="0"/>
                <w:strike w:val="0"/>
                <w:u w:val="none"/>
              </w:rPr>
              <w:t>SOUP Monitoring Record</w:t>
            </w:r>
          </w:p>
        </w:tc>
      </w:tr>
      <w:tr>
        <w:tc>
          <w:tcPr>
            <w:tcW w:type="dxa" w:w="4320"/>
            <w:tcMar>
              <w:top w:w="50" w:type="dxa"/>
              <w:bottom w:w="50" w:type="dxa"/>
            </w:tcMar>
          </w:tcPr>
          <w:p>
            <w:r>
              <w:rPr>
                <w:rStyle w:val="SubtleReference"/>
                <w:b w:val="0"/>
                <w:i w:val="0"/>
                <w:strike w:val="0"/>
                <w:u w:val="none"/>
              </w:rPr>
              <w:t>Record</w:t>
            </w:r>
            <w:r>
              <w:rPr>
                <w:b w:val="0"/>
                <w:i w:val="0"/>
                <w:strike w:val="0"/>
                <w:u w:val="none"/>
              </w:rPr>
              <w:t xml:space="preserve"> of the monitoring of </w:t>
            </w:r>
            <w:r>
              <w:rPr>
                <w:rStyle w:val="SubtleReference"/>
                <w:b w:val="0"/>
                <w:i w:val="0"/>
                <w:strike w:val="0"/>
                <w:u w:val="none"/>
              </w:rPr>
              <w:t>SOUP</w:t>
            </w:r>
            <w:r>
              <w:rPr>
                <w:rStyle w:val="SubtleReference"/>
                <w:b w:val="0"/>
                <w:i w:val="0"/>
                <w:strike w:val="0"/>
                <w:u w:val="none"/>
              </w:rPr>
              <w:t>anomalies</w:t>
            </w:r>
            <w:r>
              <w:rPr>
                <w:b w:val="0"/>
                <w:i w:val="0"/>
                <w:strike w:val="0"/>
                <w:u w:val="none"/>
              </w:rPr>
              <w:t>.</w:t>
            </w:r>
          </w:p>
          <w:p>
            <w:r>
              <w:rPr>
                <w:b w:val="0"/>
                <w:i w:val="0"/>
                <w:strike w:val="0"/>
                <w:u w:val="none"/>
              </w:rPr>
              <w:t>Content required at milestone:</w:t>
            </w:r>
          </w:p>
          <w:p>
            <w:pPr>
              <w:pStyle w:val="ListBullet"/>
            </w:pPr>
            <w:r>
              <w:rPr>
                <w:b w:val="0"/>
                <w:i w:val="0"/>
                <w:strike w:val="0"/>
                <w:u w:val="none"/>
              </w:rPr>
              <w:t>SOUP Anomalies</w:t>
            </w:r>
          </w:p>
        </w:tc>
        <w:tc>
          <w:tcPr>
            <w:tcW w:type="dxa" w:w="4320"/>
            <w:tcMar>
              <w:top w:w="50" w:type="dxa"/>
              <w:bottom w:w="50" w:type="dxa"/>
            </w:tcMar>
          </w:tcPr>
          <w:p>
            <w:r>
              <w:rPr>
                <w:b w:val="0"/>
                <w:i w:val="0"/>
                <w:strike w:val="0"/>
                <w:u w:val="none"/>
              </w:rPr>
              <w:t>Document Instance/s</w:t>
            </w:r>
            <w:r>
              <w:rPr>
                <w:b w:val="0"/>
                <w:i w:val="0"/>
                <w:strike w:val="0"/>
                <w:color w:val="4169E1"/>
                <w:u w:val="none"/>
              </w:rPr>
              <w:t>Ultra Dialysis Machine SOUP Monitoring Record</w:t>
            </w:r>
          </w:p>
          <w:p>
            <w:r>
              <w:rPr>
                <w:b w:val="0"/>
                <w:i w:val="0"/>
                <w:strike w:val="0"/>
                <w:u w:val="none"/>
              </w:rPr>
              <w:t>Author</w:t>
            </w:r>
            <w:r>
              <w:rPr>
                <w:b w:val="0"/>
                <w:i w:val="0"/>
                <w:strike w:val="0"/>
                <w:color w:val="4169E1"/>
                <w:u w:val="none"/>
              </w:rPr>
              <w:t>J. Doe</w:t>
            </w:r>
          </w:p>
          <w:p>
            <w:r>
              <w:rPr>
                <w:b w:val="0"/>
                <w:i w:val="0"/>
                <w:strike w:val="0"/>
                <w:u w:val="none"/>
              </w:rPr>
              <w:t>Reviewer</w:t>
            </w:r>
            <w:r>
              <w:rPr>
                <w:b w:val="0"/>
                <w:i w:val="0"/>
                <w:strike w:val="0"/>
                <w:color w:val="4169E1"/>
                <w:u w:val="none"/>
              </w:rPr>
              <w:t>J. Doe</w:t>
            </w:r>
          </w:p>
          <w:p>
            <w:r>
              <w:rPr>
                <w:b w:val="0"/>
                <w:i w:val="0"/>
                <w:strike w:val="0"/>
                <w:u w:val="none"/>
              </w:rPr>
              <w:t>Approver</w:t>
            </w:r>
            <w:r>
              <w:rPr>
                <w:b w:val="0"/>
                <w:i w:val="0"/>
                <w:strike w:val="0"/>
                <w:color w:val="4169E1"/>
                <w:u w:val="none"/>
              </w:rPr>
              <w:t>J. Doe</w:t>
            </w:r>
          </w:p>
          <w:p>
            <w:r>
              <w:rPr>
                <w:b w:val="0"/>
                <w:i w:val="0"/>
                <w:strike w:val="0"/>
                <w:u w:val="none"/>
              </w:rPr>
              <w:t>Action</w:t>
            </w:r>
          </w:p>
          <w:tbl>
            <w:tblPr>
              <w:tblStyle w:val="TableGrid"/>
              <w:tblW w:type="auto" w:w="0"/>
              <w:tblLook w:firstColumn="1" w:firstRow="1" w:lastColumn="0" w:lastRow="0" w:noHBand="0" w:noVBand="1" w:val="04A0"/>
            </w:tblPr>
            <w:tblGrid>
              <w:gridCol w:w="2160"/>
              <w:gridCol w:w="2160"/>
            </w:tblGrid>
            <w:tr>
              <w:tc>
                <w:tcPr>
                  <w:tcW w:type="dxa" w:w="2160"/>
                  <w:tcMar>
                    <w:top w:w="50" w:type="dxa"/>
                    <w:bottom w:w="50" w:type="dxa"/>
                  </w:tcMar>
                </w:tcPr>
                <w:p>
                  <w:r>
                    <w:rPr>
                      <w:b w:val="0"/>
                      <w:i w:val="0"/>
                      <w:strike w:val="0"/>
                      <w:u w:val="none"/>
                    </w:rPr>
                    <w:t>☑ Create</w:t>
                  </w:r>
                </w:p>
              </w:tc>
              <w:tc>
                <w:tcPr>
                  <w:tcW w:type="dxa" w:w="2160"/>
                  <w:tcMar>
                    <w:top w:w="50" w:type="dxa"/>
                    <w:bottom w:w="50" w:type="dxa"/>
                  </w:tcMar>
                </w:tcPr>
                <w:p>
                  <w:r>
                    <w:rPr>
                      <w:b w:val="0"/>
                      <w:i w:val="0"/>
                      <w:strike w:val="0"/>
                      <w:u w:val="none"/>
                    </w:rPr>
                    <w:t>☐ Use Existing</w:t>
                  </w:r>
                </w:p>
              </w:tc>
            </w:tr>
            <w:tr>
              <w:tc>
                <w:tcPr>
                  <w:tcW w:type="dxa" w:w="2160"/>
                  <w:tcMar>
                    <w:top w:w="50" w:type="dxa"/>
                    <w:bottom w:w="50" w:type="dxa"/>
                  </w:tcMar>
                </w:tcPr>
                <w:p>
                  <w:r>
                    <w:rPr>
                      <w:b w:val="0"/>
                      <w:i w:val="0"/>
                      <w:strike w:val="0"/>
                      <w:u w:val="none"/>
                    </w:rPr>
                    <w:t>☐ Update</w:t>
                  </w:r>
                </w:p>
              </w:tc>
              <w:tc>
                <w:tcPr>
                  <w:tcW w:type="dxa" w:w="2160"/>
                  <w:tcMar>
                    <w:top w:w="50" w:type="dxa"/>
                    <w:bottom w:w="50" w:type="dxa"/>
                  </w:tcMar>
                </w:tcPr>
                <w:p>
                  <w:r>
                    <w:rPr>
                      <w:b w:val="0"/>
                      <w:i w:val="0"/>
                      <w:strike w:val="0"/>
                      <w:u w:val="none"/>
                    </w:rPr>
                    <w:t>☐ Not Needed</w:t>
                  </w:r>
                </w:p>
              </w:tc>
            </w:tr>
          </w:tbl>
          <w:p/>
          <w:p>
            <w:pPr>
              <w:spacing w:after="0" w:before="0"/>
            </w:pPr>
          </w:p>
        </w:tc>
      </w:tr>
    </w:tbl>
    <w:p>
      <w:pPr>
        <w:spacing w:after="0" w:before="0"/>
      </w:pPr>
    </w:p>
    <w:tbl>
      <w:tblPr>
        <w:tblStyle w:val="TableGrid"/>
        <w:tblW w:type="auto" w:w="0"/>
        <w:tblLook w:firstColumn="1" w:firstRow="1" w:lastColumn="0" w:lastRow="0" w:noHBand="0" w:noVBand="1" w:val="04A0"/>
      </w:tblPr>
      <w:tblGrid>
        <w:gridCol w:w="4320"/>
        <w:gridCol w:w="4320"/>
      </w:tblGrid>
      <w:tr>
        <w:tc>
          <w:tcPr>
            <w:tcW w:type="dxa" w:w="8640"/>
            <w:gridSpan w:val="2"/>
            <w:tcMar>
              <w:top w:w="50" w:type="dxa"/>
              <w:bottom w:w="50" w:type="dxa"/>
            </w:tcMar>
          </w:tcPr>
          <w:p>
            <w:r>
              <w:rPr>
                <w:b w:val="0"/>
                <w:i w:val="0"/>
                <w:strike w:val="0"/>
                <w:u w:val="none"/>
              </w:rPr>
              <w:t>Software Archive</w:t>
            </w:r>
          </w:p>
        </w:tc>
      </w:tr>
      <w:tr>
        <w:tc>
          <w:tcPr>
            <w:tcW w:type="dxa" w:w="4320"/>
            <w:tcMar>
              <w:top w:w="50" w:type="dxa"/>
              <w:bottom w:w="50" w:type="dxa"/>
            </w:tcMar>
          </w:tcPr>
          <w:p>
            <w:r>
              <w:rPr>
                <w:b w:val="0"/>
                <w:i w:val="0"/>
                <w:strike w:val="0"/>
                <w:u w:val="none"/>
              </w:rPr>
              <w:t>Provides the archive of the final software release.</w:t>
            </w:r>
          </w:p>
          <w:p>
            <w:r>
              <w:rPr>
                <w:b w:val="0"/>
                <w:i w:val="0"/>
                <w:strike w:val="0"/>
                <w:u w:val="none"/>
              </w:rPr>
              <w:t>Content required at milestone:</w:t>
            </w:r>
          </w:p>
          <w:p>
            <w:pPr>
              <w:pStyle w:val="ListBullet"/>
            </w:pPr>
            <w:r>
              <w:rPr>
                <w:b w:val="0"/>
                <w:i w:val="0"/>
                <w:strike w:val="0"/>
                <w:u w:val="none"/>
              </w:rPr>
              <w:t>Released Software</w:t>
            </w:r>
          </w:p>
        </w:tc>
        <w:tc>
          <w:tcPr>
            <w:tcW w:type="dxa" w:w="4320"/>
            <w:tcMar>
              <w:top w:w="50" w:type="dxa"/>
              <w:bottom w:w="50" w:type="dxa"/>
            </w:tcMar>
          </w:tcPr>
          <w:p>
            <w:r>
              <w:rPr>
                <w:b w:val="0"/>
                <w:i w:val="0"/>
                <w:strike w:val="0"/>
                <w:u w:val="none"/>
              </w:rPr>
              <w:t>Document Instance/s</w:t>
            </w:r>
            <w:r>
              <w:rPr>
                <w:b w:val="0"/>
                <w:i w:val="0"/>
                <w:strike w:val="0"/>
                <w:color w:val="4169E1"/>
                <w:u w:val="none"/>
              </w:rPr>
              <w:t>Ultra Dialysis Machine Software Archive</w:t>
            </w:r>
          </w:p>
          <w:p>
            <w:r>
              <w:rPr>
                <w:b w:val="0"/>
                <w:i w:val="0"/>
                <w:strike w:val="0"/>
                <w:u w:val="none"/>
              </w:rPr>
              <w:t>Author</w:t>
            </w:r>
            <w:r>
              <w:rPr>
                <w:b w:val="0"/>
                <w:i w:val="0"/>
                <w:strike w:val="0"/>
                <w:color w:val="4169E1"/>
                <w:u w:val="none"/>
              </w:rPr>
              <w:t>J. Doe</w:t>
            </w:r>
          </w:p>
          <w:p>
            <w:r>
              <w:rPr>
                <w:b w:val="0"/>
                <w:i w:val="0"/>
                <w:strike w:val="0"/>
                <w:u w:val="none"/>
              </w:rPr>
              <w:t>Reviewer</w:t>
            </w:r>
            <w:r>
              <w:rPr>
                <w:b w:val="0"/>
                <w:i w:val="0"/>
                <w:strike w:val="0"/>
                <w:color w:val="4169E1"/>
                <w:u w:val="none"/>
              </w:rPr>
              <w:t>J. Doe</w:t>
            </w:r>
          </w:p>
          <w:p>
            <w:r>
              <w:rPr>
                <w:b w:val="0"/>
                <w:i w:val="0"/>
                <w:strike w:val="0"/>
                <w:u w:val="none"/>
              </w:rPr>
              <w:t>Approver</w:t>
            </w:r>
            <w:r>
              <w:rPr>
                <w:b w:val="0"/>
                <w:i w:val="0"/>
                <w:strike w:val="0"/>
                <w:color w:val="4169E1"/>
                <w:u w:val="none"/>
              </w:rPr>
              <w:t>J. Doe</w:t>
            </w:r>
          </w:p>
          <w:p>
            <w:r>
              <w:rPr>
                <w:b w:val="0"/>
                <w:i w:val="0"/>
                <w:strike w:val="0"/>
                <w:u w:val="none"/>
              </w:rPr>
              <w:t>Action</w:t>
            </w:r>
          </w:p>
          <w:tbl>
            <w:tblPr>
              <w:tblStyle w:val="TableGrid"/>
              <w:tblW w:type="auto" w:w="0"/>
              <w:tblLook w:firstColumn="1" w:firstRow="1" w:lastColumn="0" w:lastRow="0" w:noHBand="0" w:noVBand="1" w:val="04A0"/>
            </w:tblPr>
            <w:tblGrid>
              <w:gridCol w:w="2160"/>
              <w:gridCol w:w="2160"/>
            </w:tblGrid>
            <w:tr>
              <w:tc>
                <w:tcPr>
                  <w:tcW w:type="dxa" w:w="2160"/>
                  <w:tcMar>
                    <w:top w:w="50" w:type="dxa"/>
                    <w:bottom w:w="50" w:type="dxa"/>
                  </w:tcMar>
                </w:tcPr>
                <w:p>
                  <w:r>
                    <w:rPr>
                      <w:b w:val="0"/>
                      <w:i w:val="0"/>
                      <w:strike w:val="0"/>
                      <w:u w:val="none"/>
                    </w:rPr>
                    <w:t>☑ Create</w:t>
                  </w:r>
                </w:p>
              </w:tc>
              <w:tc>
                <w:tcPr>
                  <w:tcW w:type="dxa" w:w="2160"/>
                  <w:tcMar>
                    <w:top w:w="50" w:type="dxa"/>
                    <w:bottom w:w="50" w:type="dxa"/>
                  </w:tcMar>
                </w:tcPr>
                <w:p>
                  <w:r>
                    <w:rPr>
                      <w:b w:val="0"/>
                      <w:i w:val="0"/>
                      <w:strike w:val="0"/>
                      <w:u w:val="none"/>
                    </w:rPr>
                    <w:t>☐ Use Existing</w:t>
                  </w:r>
                </w:p>
              </w:tc>
            </w:tr>
            <w:tr>
              <w:tc>
                <w:tcPr>
                  <w:tcW w:type="dxa" w:w="2160"/>
                  <w:tcMar>
                    <w:top w:w="50" w:type="dxa"/>
                    <w:bottom w:w="50" w:type="dxa"/>
                  </w:tcMar>
                </w:tcPr>
                <w:p>
                  <w:r>
                    <w:rPr>
                      <w:b w:val="0"/>
                      <w:i w:val="0"/>
                      <w:strike w:val="0"/>
                      <w:u w:val="none"/>
                    </w:rPr>
                    <w:t>☐ Update</w:t>
                  </w:r>
                </w:p>
              </w:tc>
              <w:tc>
                <w:tcPr>
                  <w:tcW w:type="dxa" w:w="2160"/>
                  <w:tcMar>
                    <w:top w:w="50" w:type="dxa"/>
                    <w:bottom w:w="50" w:type="dxa"/>
                  </w:tcMar>
                </w:tcPr>
                <w:p>
                  <w:r>
                    <w:rPr>
                      <w:b w:val="0"/>
                      <w:i w:val="0"/>
                      <w:strike w:val="0"/>
                      <w:u w:val="none"/>
                    </w:rPr>
                    <w:t>☐ Not Needed</w:t>
                  </w:r>
                </w:p>
              </w:tc>
            </w:tr>
          </w:tbl>
          <w:p/>
          <w:p>
            <w:pPr>
              <w:spacing w:after="0" w:before="0"/>
            </w:pPr>
          </w:p>
        </w:tc>
      </w:tr>
    </w:tbl>
    <w:p>
      <w:pPr>
        <w:spacing w:after="0" w:before="0"/>
      </w:pPr>
    </w:p>
    <w:tbl>
      <w:tblPr>
        <w:tblStyle w:val="TableGrid"/>
        <w:tblW w:type="auto" w:w="0"/>
        <w:tblLook w:firstColumn="1" w:firstRow="1" w:lastColumn="0" w:lastRow="0" w:noHBand="0" w:noVBand="1" w:val="04A0"/>
      </w:tblPr>
      <w:tblGrid>
        <w:gridCol w:w="4320"/>
        <w:gridCol w:w="4320"/>
      </w:tblGrid>
      <w:tr>
        <w:tc>
          <w:tcPr>
            <w:tcW w:type="dxa" w:w="8640"/>
            <w:gridSpan w:val="2"/>
            <w:tcMar>
              <w:top w:w="50" w:type="dxa"/>
              <w:bottom w:w="50" w:type="dxa"/>
            </w:tcMar>
          </w:tcPr>
          <w:p>
            <w:r>
              <w:rPr>
                <w:b w:val="0"/>
                <w:i w:val="0"/>
                <w:strike w:val="0"/>
                <w:u w:val="none"/>
              </w:rPr>
              <w:t>Software Build Report</w:t>
            </w:r>
          </w:p>
        </w:tc>
      </w:tr>
      <w:tr>
        <w:tc>
          <w:tcPr>
            <w:tcW w:type="dxa" w:w="4320"/>
            <w:tcMar>
              <w:top w:w="50" w:type="dxa"/>
              <w:bottom w:w="50" w:type="dxa"/>
            </w:tcMar>
          </w:tcPr>
          <w:p>
            <w:r>
              <w:rPr>
                <w:b w:val="0"/>
                <w:i w:val="0"/>
                <w:strike w:val="0"/>
                <w:u w:val="none"/>
              </w:rPr>
              <w:t xml:space="preserve">Provides information on the </w:t>
            </w:r>
            <w:r>
              <w:rPr>
                <w:rStyle w:val="SubtleReference"/>
                <w:b w:val="0"/>
                <w:i w:val="0"/>
                <w:strike w:val="0"/>
                <w:u w:val="none"/>
              </w:rPr>
              <w:t>procedure</w:t>
            </w:r>
            <w:r>
              <w:rPr>
                <w:b w:val="0"/>
                <w:i w:val="0"/>
                <w:strike w:val="0"/>
                <w:u w:val="none"/>
              </w:rPr>
              <w:t xml:space="preserve"> and environment used to create a software build.</w:t>
            </w:r>
          </w:p>
          <w:p>
            <w:r>
              <w:rPr>
                <w:b w:val="0"/>
                <w:i w:val="0"/>
                <w:strike w:val="0"/>
                <w:u w:val="none"/>
              </w:rPr>
              <w:t>Content required at milestone:</w:t>
            </w:r>
          </w:p>
          <w:p>
            <w:pPr>
              <w:pStyle w:val="ListBullet"/>
            </w:pPr>
            <w:r>
              <w:rPr>
                <w:b w:val="0"/>
                <w:i w:val="0"/>
                <w:strike w:val="0"/>
                <w:u w:val="none"/>
              </w:rPr>
              <w:t>Build Report</w:t>
            </w:r>
          </w:p>
        </w:tc>
        <w:tc>
          <w:tcPr>
            <w:tcW w:type="dxa" w:w="4320"/>
            <w:tcMar>
              <w:top w:w="50" w:type="dxa"/>
              <w:bottom w:w="50" w:type="dxa"/>
            </w:tcMar>
          </w:tcPr>
          <w:p>
            <w:r>
              <w:rPr>
                <w:b w:val="0"/>
                <w:i w:val="0"/>
                <w:strike w:val="0"/>
                <w:u w:val="none"/>
              </w:rPr>
              <w:t>Document Instance/s</w:t>
            </w:r>
            <w:r>
              <w:rPr>
                <w:b w:val="0"/>
                <w:i w:val="0"/>
                <w:strike w:val="0"/>
                <w:color w:val="4169E1"/>
                <w:u w:val="none"/>
              </w:rPr>
              <w:t>Ultra Dialysis Machine Software Build Report</w:t>
            </w:r>
          </w:p>
          <w:p>
            <w:r>
              <w:rPr>
                <w:b w:val="0"/>
                <w:i w:val="0"/>
                <w:strike w:val="0"/>
                <w:u w:val="none"/>
              </w:rPr>
              <w:t>Author</w:t>
            </w:r>
            <w:r>
              <w:rPr>
                <w:b w:val="0"/>
                <w:i w:val="0"/>
                <w:strike w:val="0"/>
                <w:color w:val="4169E1"/>
                <w:u w:val="none"/>
              </w:rPr>
              <w:t>J. Doe</w:t>
            </w:r>
          </w:p>
          <w:p>
            <w:r>
              <w:rPr>
                <w:b w:val="0"/>
                <w:i w:val="0"/>
                <w:strike w:val="0"/>
                <w:u w:val="none"/>
              </w:rPr>
              <w:t>Reviewer</w:t>
            </w:r>
            <w:r>
              <w:rPr>
                <w:b w:val="0"/>
                <w:i w:val="0"/>
                <w:strike w:val="0"/>
                <w:color w:val="4169E1"/>
                <w:u w:val="none"/>
              </w:rPr>
              <w:t>J. Doe</w:t>
            </w:r>
          </w:p>
          <w:p>
            <w:r>
              <w:rPr>
                <w:b w:val="0"/>
                <w:i w:val="0"/>
                <w:strike w:val="0"/>
                <w:u w:val="none"/>
              </w:rPr>
              <w:t>Approver</w:t>
            </w:r>
            <w:r>
              <w:rPr>
                <w:b w:val="0"/>
                <w:i w:val="0"/>
                <w:strike w:val="0"/>
                <w:color w:val="4169E1"/>
                <w:u w:val="none"/>
              </w:rPr>
              <w:t>J. Doe</w:t>
            </w:r>
          </w:p>
          <w:p>
            <w:r>
              <w:rPr>
                <w:b w:val="0"/>
                <w:i w:val="0"/>
                <w:strike w:val="0"/>
                <w:u w:val="none"/>
              </w:rPr>
              <w:t>Action</w:t>
            </w:r>
          </w:p>
          <w:tbl>
            <w:tblPr>
              <w:tblStyle w:val="TableGrid"/>
              <w:tblW w:type="auto" w:w="0"/>
              <w:tblLook w:firstColumn="1" w:firstRow="1" w:lastColumn="0" w:lastRow="0" w:noHBand="0" w:noVBand="1" w:val="04A0"/>
            </w:tblPr>
            <w:tblGrid>
              <w:gridCol w:w="2160"/>
              <w:gridCol w:w="2160"/>
            </w:tblGrid>
            <w:tr>
              <w:tc>
                <w:tcPr>
                  <w:tcW w:type="dxa" w:w="2160"/>
                  <w:tcMar>
                    <w:top w:w="50" w:type="dxa"/>
                    <w:bottom w:w="50" w:type="dxa"/>
                  </w:tcMar>
                </w:tcPr>
                <w:p>
                  <w:r>
                    <w:rPr>
                      <w:b w:val="0"/>
                      <w:i w:val="0"/>
                      <w:strike w:val="0"/>
                      <w:u w:val="none"/>
                    </w:rPr>
                    <w:t>☑ Create</w:t>
                  </w:r>
                </w:p>
              </w:tc>
              <w:tc>
                <w:tcPr>
                  <w:tcW w:type="dxa" w:w="2160"/>
                  <w:tcMar>
                    <w:top w:w="50" w:type="dxa"/>
                    <w:bottom w:w="50" w:type="dxa"/>
                  </w:tcMar>
                </w:tcPr>
                <w:p>
                  <w:r>
                    <w:rPr>
                      <w:b w:val="0"/>
                      <w:i w:val="0"/>
                      <w:strike w:val="0"/>
                      <w:u w:val="none"/>
                    </w:rPr>
                    <w:t>☐ Use Existing</w:t>
                  </w:r>
                </w:p>
              </w:tc>
            </w:tr>
            <w:tr>
              <w:tc>
                <w:tcPr>
                  <w:tcW w:type="dxa" w:w="2160"/>
                  <w:tcMar>
                    <w:top w:w="50" w:type="dxa"/>
                    <w:bottom w:w="50" w:type="dxa"/>
                  </w:tcMar>
                </w:tcPr>
                <w:p>
                  <w:r>
                    <w:rPr>
                      <w:b w:val="0"/>
                      <w:i w:val="0"/>
                      <w:strike w:val="0"/>
                      <w:u w:val="none"/>
                    </w:rPr>
                    <w:t>☐ Update</w:t>
                  </w:r>
                </w:p>
              </w:tc>
              <w:tc>
                <w:tcPr>
                  <w:tcW w:type="dxa" w:w="2160"/>
                  <w:tcMar>
                    <w:top w:w="50" w:type="dxa"/>
                    <w:bottom w:w="50" w:type="dxa"/>
                  </w:tcMar>
                </w:tcPr>
                <w:p>
                  <w:r>
                    <w:rPr>
                      <w:b w:val="0"/>
                      <w:i w:val="0"/>
                      <w:strike w:val="0"/>
                      <w:u w:val="none"/>
                    </w:rPr>
                    <w:t>☐ Not Needed</w:t>
                  </w:r>
                </w:p>
              </w:tc>
            </w:tr>
          </w:tbl>
          <w:p/>
          <w:p>
            <w:pPr>
              <w:spacing w:after="0" w:before="0"/>
            </w:pPr>
          </w:p>
        </w:tc>
      </w:tr>
    </w:tbl>
    <w:p>
      <w:pPr>
        <w:spacing w:after="0" w:before="0"/>
      </w:pPr>
    </w:p>
    <w:tbl>
      <w:tblPr>
        <w:tblStyle w:val="TableGrid"/>
        <w:tblW w:type="auto" w:w="0"/>
        <w:tblLook w:firstColumn="1" w:firstRow="1" w:lastColumn="0" w:lastRow="0" w:noHBand="0" w:noVBand="1" w:val="04A0"/>
      </w:tblPr>
      <w:tblGrid>
        <w:gridCol w:w="4320"/>
        <w:gridCol w:w="4320"/>
      </w:tblGrid>
      <w:tr>
        <w:tc>
          <w:tcPr>
            <w:tcW w:type="dxa" w:w="8640"/>
            <w:gridSpan w:val="2"/>
            <w:tcMar>
              <w:top w:w="50" w:type="dxa"/>
              <w:bottom w:w="50" w:type="dxa"/>
            </w:tcMar>
          </w:tcPr>
          <w:p>
            <w:r>
              <w:rPr>
                <w:b w:val="0"/>
                <w:i w:val="0"/>
                <w:strike w:val="0"/>
                <w:u w:val="none"/>
              </w:rPr>
              <w:t>Software Configuration Status Report</w:t>
            </w:r>
          </w:p>
        </w:tc>
      </w:tr>
      <w:tr>
        <w:tc>
          <w:tcPr>
            <w:tcW w:type="dxa" w:w="4320"/>
            <w:tcMar>
              <w:top w:w="50" w:type="dxa"/>
              <w:bottom w:w="50" w:type="dxa"/>
            </w:tcMar>
          </w:tcPr>
          <w:p>
            <w:r>
              <w:rPr>
                <w:b w:val="0"/>
                <w:i w:val="0"/>
                <w:strike w:val="0"/>
                <w:u w:val="none"/>
              </w:rPr>
              <w:t xml:space="preserve">Provides </w:t>
            </w:r>
            <w:r>
              <w:rPr>
                <w:rStyle w:val="SubtleReference"/>
                <w:b w:val="0"/>
                <w:i w:val="0"/>
                <w:strike w:val="0"/>
                <w:u w:val="none"/>
              </w:rPr>
              <w:t>configuration items</w:t>
            </w:r>
            <w:r>
              <w:rPr>
                <w:b w:val="0"/>
                <w:i w:val="0"/>
                <w:strike w:val="0"/>
                <w:u w:val="none"/>
              </w:rPr>
              <w:t xml:space="preserve"> of a particular </w:t>
            </w:r>
            <w:r>
              <w:rPr>
                <w:rStyle w:val="SubtleReference"/>
                <w:b w:val="0"/>
                <w:i w:val="0"/>
                <w:strike w:val="0"/>
                <w:u w:val="none"/>
              </w:rPr>
              <w:t>software</w:t>
            </w:r>
            <w:r>
              <w:rPr>
                <w:b w:val="0"/>
                <w:i w:val="0"/>
                <w:strike w:val="0"/>
                <w:u w:val="none"/>
              </w:rPr>
              <w:t xml:space="preserve"> configuration, including their versions.</w:t>
            </w:r>
          </w:p>
          <w:p>
            <w:r>
              <w:rPr>
                <w:b w:val="0"/>
                <w:i w:val="0"/>
                <w:strike w:val="0"/>
                <w:u w:val="none"/>
              </w:rPr>
              <w:t>Content required at milestone:</w:t>
            </w:r>
          </w:p>
          <w:p>
            <w:pPr>
              <w:pStyle w:val="ListBullet"/>
            </w:pPr>
            <w:r>
              <w:rPr>
                <w:b w:val="0"/>
                <w:i w:val="0"/>
                <w:strike w:val="0"/>
                <w:u w:val="none"/>
              </w:rPr>
              <w:t>Status Report</w:t>
            </w:r>
          </w:p>
        </w:tc>
        <w:tc>
          <w:tcPr>
            <w:tcW w:type="dxa" w:w="4320"/>
            <w:tcMar>
              <w:top w:w="50" w:type="dxa"/>
              <w:bottom w:w="50" w:type="dxa"/>
            </w:tcMar>
          </w:tcPr>
          <w:p>
            <w:r>
              <w:rPr>
                <w:b w:val="0"/>
                <w:i w:val="0"/>
                <w:strike w:val="0"/>
                <w:u w:val="none"/>
              </w:rPr>
              <w:t>Document Instance/s</w:t>
            </w:r>
            <w:r>
              <w:rPr>
                <w:b w:val="0"/>
                <w:i w:val="0"/>
                <w:strike w:val="0"/>
                <w:color w:val="4169E1"/>
                <w:u w:val="none"/>
              </w:rPr>
              <w:t>Ultra Dialysis Machine Software Configuration Status Report</w:t>
            </w:r>
          </w:p>
          <w:p>
            <w:r>
              <w:rPr>
                <w:b w:val="0"/>
                <w:i w:val="0"/>
                <w:strike w:val="0"/>
                <w:u w:val="none"/>
              </w:rPr>
              <w:t>Author</w:t>
            </w:r>
            <w:r>
              <w:rPr>
                <w:b w:val="0"/>
                <w:i w:val="0"/>
                <w:strike w:val="0"/>
                <w:color w:val="4169E1"/>
                <w:u w:val="none"/>
              </w:rPr>
              <w:t>J. Doe</w:t>
            </w:r>
          </w:p>
          <w:p>
            <w:r>
              <w:rPr>
                <w:b w:val="0"/>
                <w:i w:val="0"/>
                <w:strike w:val="0"/>
                <w:u w:val="none"/>
              </w:rPr>
              <w:t>Reviewer</w:t>
            </w:r>
            <w:r>
              <w:rPr>
                <w:b w:val="0"/>
                <w:i w:val="0"/>
                <w:strike w:val="0"/>
                <w:color w:val="4169E1"/>
                <w:u w:val="none"/>
              </w:rPr>
              <w:t>J. Doe</w:t>
            </w:r>
          </w:p>
          <w:p>
            <w:r>
              <w:rPr>
                <w:b w:val="0"/>
                <w:i w:val="0"/>
                <w:strike w:val="0"/>
                <w:u w:val="none"/>
              </w:rPr>
              <w:t>Approver</w:t>
            </w:r>
            <w:r>
              <w:rPr>
                <w:b w:val="0"/>
                <w:i w:val="0"/>
                <w:strike w:val="0"/>
                <w:color w:val="4169E1"/>
                <w:u w:val="none"/>
              </w:rPr>
              <w:t>J. Doe</w:t>
            </w:r>
          </w:p>
          <w:p>
            <w:r>
              <w:rPr>
                <w:b w:val="0"/>
                <w:i w:val="0"/>
                <w:strike w:val="0"/>
                <w:u w:val="none"/>
              </w:rPr>
              <w:t>Action</w:t>
            </w:r>
          </w:p>
          <w:tbl>
            <w:tblPr>
              <w:tblStyle w:val="TableGrid"/>
              <w:tblW w:type="auto" w:w="0"/>
              <w:tblLook w:firstColumn="1" w:firstRow="1" w:lastColumn="0" w:lastRow="0" w:noHBand="0" w:noVBand="1" w:val="04A0"/>
            </w:tblPr>
            <w:tblGrid>
              <w:gridCol w:w="2160"/>
              <w:gridCol w:w="2160"/>
            </w:tblGrid>
            <w:tr>
              <w:tc>
                <w:tcPr>
                  <w:tcW w:type="dxa" w:w="2160"/>
                  <w:tcMar>
                    <w:top w:w="50" w:type="dxa"/>
                    <w:bottom w:w="50" w:type="dxa"/>
                  </w:tcMar>
                </w:tcPr>
                <w:p>
                  <w:r>
                    <w:rPr>
                      <w:b w:val="0"/>
                      <w:i w:val="0"/>
                      <w:strike w:val="0"/>
                      <w:u w:val="none"/>
                    </w:rPr>
                    <w:t>☑ Create</w:t>
                  </w:r>
                </w:p>
              </w:tc>
              <w:tc>
                <w:tcPr>
                  <w:tcW w:type="dxa" w:w="2160"/>
                  <w:tcMar>
                    <w:top w:w="50" w:type="dxa"/>
                    <w:bottom w:w="50" w:type="dxa"/>
                  </w:tcMar>
                </w:tcPr>
                <w:p>
                  <w:r>
                    <w:rPr>
                      <w:b w:val="0"/>
                      <w:i w:val="0"/>
                      <w:strike w:val="0"/>
                      <w:u w:val="none"/>
                    </w:rPr>
                    <w:t>☐ Use Existing</w:t>
                  </w:r>
                </w:p>
              </w:tc>
            </w:tr>
            <w:tr>
              <w:tc>
                <w:tcPr>
                  <w:tcW w:type="dxa" w:w="2160"/>
                  <w:tcMar>
                    <w:top w:w="50" w:type="dxa"/>
                    <w:bottom w:w="50" w:type="dxa"/>
                  </w:tcMar>
                </w:tcPr>
                <w:p>
                  <w:r>
                    <w:rPr>
                      <w:b w:val="0"/>
                      <w:i w:val="0"/>
                      <w:strike w:val="0"/>
                      <w:u w:val="none"/>
                    </w:rPr>
                    <w:t>☐ Update</w:t>
                  </w:r>
                </w:p>
              </w:tc>
              <w:tc>
                <w:tcPr>
                  <w:tcW w:type="dxa" w:w="2160"/>
                  <w:tcMar>
                    <w:top w:w="50" w:type="dxa"/>
                    <w:bottom w:w="50" w:type="dxa"/>
                  </w:tcMar>
                </w:tcPr>
                <w:p>
                  <w:r>
                    <w:rPr>
                      <w:b w:val="0"/>
                      <w:i w:val="0"/>
                      <w:strike w:val="0"/>
                      <w:u w:val="none"/>
                    </w:rPr>
                    <w:t>☐ Not Needed</w:t>
                  </w:r>
                </w:p>
              </w:tc>
            </w:tr>
          </w:tbl>
          <w:p/>
          <w:p>
            <w:pPr>
              <w:spacing w:after="0" w:before="0"/>
            </w:pPr>
          </w:p>
        </w:tc>
      </w:tr>
    </w:tbl>
    <w:p>
      <w:pPr>
        <w:spacing w:after="0" w:before="0"/>
      </w:pPr>
    </w:p>
    <w:tbl>
      <w:tblPr>
        <w:tblStyle w:val="TableGrid"/>
        <w:tblW w:type="auto" w:w="0"/>
        <w:tblLook w:firstColumn="1" w:firstRow="1" w:lastColumn="0" w:lastRow="0" w:noHBand="0" w:noVBand="1" w:val="04A0"/>
      </w:tblPr>
      <w:tblGrid>
        <w:gridCol w:w="4320"/>
        <w:gridCol w:w="4320"/>
      </w:tblGrid>
      <w:tr>
        <w:tc>
          <w:tcPr>
            <w:tcW w:type="dxa" w:w="8640"/>
            <w:gridSpan w:val="2"/>
            <w:tcMar>
              <w:top w:w="50" w:type="dxa"/>
              <w:bottom w:w="50" w:type="dxa"/>
            </w:tcMar>
          </w:tcPr>
          <w:p>
            <w:r>
              <w:rPr>
                <w:b w:val="0"/>
                <w:i w:val="0"/>
                <w:strike w:val="0"/>
                <w:u w:val="none"/>
              </w:rPr>
              <w:t>Software Maintenance Plan</w:t>
            </w:r>
          </w:p>
        </w:tc>
      </w:tr>
      <w:tr>
        <w:tc>
          <w:tcPr>
            <w:tcW w:type="dxa" w:w="4320"/>
            <w:tcMar>
              <w:top w:w="50" w:type="dxa"/>
              <w:bottom w:w="50" w:type="dxa"/>
            </w:tcMar>
          </w:tcPr>
          <w:p>
            <w:r>
              <w:rPr>
                <w:b w:val="0"/>
                <w:i w:val="0"/>
                <w:strike w:val="0"/>
                <w:u w:val="none"/>
              </w:rPr>
              <w:t xml:space="preserve">Provides the overall plan for conducting the </w:t>
            </w:r>
            <w:r>
              <w:rPr>
                <w:rStyle w:val="SubtleReference"/>
                <w:b w:val="0"/>
                <w:i w:val="0"/>
                <w:strike w:val="0"/>
                <w:u w:val="none"/>
              </w:rPr>
              <w:t>Software Maintenance</w:t>
            </w:r>
            <w:r>
              <w:rPr>
                <w:b w:val="0"/>
                <w:i w:val="0"/>
                <w:strike w:val="0"/>
                <w:u w:val="none"/>
              </w:rPr>
              <w:t xml:space="preserve"> for a released software.</w:t>
            </w:r>
          </w:p>
          <w:p>
            <w:r>
              <w:rPr>
                <w:b w:val="0"/>
                <w:i w:val="0"/>
                <w:strike w:val="0"/>
                <w:u w:val="none"/>
              </w:rPr>
              <w:t>Content required at milestone:</w:t>
            </w:r>
          </w:p>
          <w:p>
            <w:pPr>
              <w:pStyle w:val="ListBullet"/>
            </w:pPr>
            <w:r>
              <w:rPr>
                <w:b w:val="0"/>
                <w:i w:val="0"/>
                <w:strike w:val="0"/>
                <w:u w:val="none"/>
              </w:rPr>
              <w:t>Procedures for Monitoring Feedback</w:t>
            </w:r>
          </w:p>
          <w:p>
            <w:pPr>
              <w:pStyle w:val="ListBullet"/>
            </w:pPr>
            <w:r>
              <w:rPr>
                <w:b w:val="0"/>
                <w:i w:val="0"/>
                <w:strike w:val="0"/>
                <w:u w:val="none"/>
              </w:rPr>
              <w:t>Software Maintenance Used Processes</w:t>
            </w:r>
          </w:p>
          <w:p>
            <w:pPr>
              <w:pStyle w:val="ListBullet"/>
            </w:pPr>
            <w:r>
              <w:rPr>
                <w:b w:val="0"/>
                <w:i w:val="0"/>
                <w:strike w:val="0"/>
                <w:u w:val="none"/>
              </w:rPr>
              <w:t>SOUP Monitoring Intervals</w:t>
            </w:r>
          </w:p>
          <w:p>
            <w:pPr>
              <w:pStyle w:val="ListBullet"/>
            </w:pPr>
            <w:r>
              <w:rPr>
                <w:b w:val="0"/>
                <w:i w:val="0"/>
                <w:strike w:val="0"/>
                <w:u w:val="none"/>
              </w:rPr>
              <w:t>SOUP Information Sources</w:t>
            </w:r>
          </w:p>
          <w:p>
            <w:pPr>
              <w:pStyle w:val="ListBullet"/>
            </w:pPr>
            <w:r>
              <w:rPr>
                <w:b w:val="0"/>
                <w:i w:val="0"/>
                <w:strike w:val="0"/>
                <w:u w:val="none"/>
              </w:rPr>
              <w:t>Security Update Timeframes</w:t>
            </w:r>
          </w:p>
        </w:tc>
        <w:tc>
          <w:tcPr>
            <w:tcW w:type="dxa" w:w="4320"/>
            <w:tcMar>
              <w:top w:w="50" w:type="dxa"/>
              <w:bottom w:w="50" w:type="dxa"/>
            </w:tcMar>
          </w:tcPr>
          <w:p>
            <w:r>
              <w:rPr>
                <w:b w:val="0"/>
                <w:i w:val="0"/>
                <w:strike w:val="0"/>
                <w:u w:val="none"/>
              </w:rPr>
              <w:t>Document Instance/s</w:t>
            </w:r>
            <w:r>
              <w:rPr>
                <w:b w:val="0"/>
                <w:i w:val="0"/>
                <w:strike w:val="0"/>
                <w:color w:val="4169E1"/>
                <w:u w:val="none"/>
              </w:rPr>
              <w:t>Ultra Dialysis Machine Software Maintenance Plan</w:t>
            </w:r>
          </w:p>
          <w:p>
            <w:r>
              <w:rPr>
                <w:b w:val="0"/>
                <w:i w:val="0"/>
                <w:strike w:val="0"/>
                <w:u w:val="none"/>
              </w:rPr>
              <w:t>Author</w:t>
            </w:r>
            <w:r>
              <w:rPr>
                <w:b w:val="0"/>
                <w:i w:val="0"/>
                <w:strike w:val="0"/>
                <w:color w:val="4169E1"/>
                <w:u w:val="none"/>
              </w:rPr>
              <w:t>J. Doe</w:t>
            </w:r>
          </w:p>
          <w:p>
            <w:r>
              <w:rPr>
                <w:b w:val="0"/>
                <w:i w:val="0"/>
                <w:strike w:val="0"/>
                <w:u w:val="none"/>
              </w:rPr>
              <w:t>Reviewer</w:t>
            </w:r>
            <w:r>
              <w:rPr>
                <w:b w:val="0"/>
                <w:i w:val="0"/>
                <w:strike w:val="0"/>
                <w:color w:val="4169E1"/>
                <w:u w:val="none"/>
              </w:rPr>
              <w:t>J. Doe</w:t>
            </w:r>
          </w:p>
          <w:p>
            <w:r>
              <w:rPr>
                <w:b w:val="0"/>
                <w:i w:val="0"/>
                <w:strike w:val="0"/>
                <w:u w:val="none"/>
              </w:rPr>
              <w:t>Approver</w:t>
            </w:r>
            <w:r>
              <w:rPr>
                <w:b w:val="0"/>
                <w:i w:val="0"/>
                <w:strike w:val="0"/>
                <w:color w:val="4169E1"/>
                <w:u w:val="none"/>
              </w:rPr>
              <w:t>J. Doe</w:t>
            </w:r>
          </w:p>
          <w:p>
            <w:r>
              <w:rPr>
                <w:b w:val="0"/>
                <w:i w:val="0"/>
                <w:strike w:val="0"/>
                <w:u w:val="none"/>
              </w:rPr>
              <w:t>Action</w:t>
            </w:r>
          </w:p>
          <w:tbl>
            <w:tblPr>
              <w:tblStyle w:val="TableGrid"/>
              <w:tblW w:type="auto" w:w="0"/>
              <w:tblLook w:firstColumn="1" w:firstRow="1" w:lastColumn="0" w:lastRow="0" w:noHBand="0" w:noVBand="1" w:val="04A0"/>
            </w:tblPr>
            <w:tblGrid>
              <w:gridCol w:w="2160"/>
              <w:gridCol w:w="2160"/>
            </w:tblGrid>
            <w:tr>
              <w:tc>
                <w:tcPr>
                  <w:tcW w:type="dxa" w:w="2160"/>
                  <w:tcMar>
                    <w:top w:w="50" w:type="dxa"/>
                    <w:bottom w:w="50" w:type="dxa"/>
                  </w:tcMar>
                </w:tcPr>
                <w:p>
                  <w:r>
                    <w:rPr>
                      <w:b w:val="0"/>
                      <w:i w:val="0"/>
                      <w:strike w:val="0"/>
                      <w:u w:val="none"/>
                    </w:rPr>
                    <w:t>☑ Create</w:t>
                  </w:r>
                </w:p>
              </w:tc>
              <w:tc>
                <w:tcPr>
                  <w:tcW w:type="dxa" w:w="2160"/>
                  <w:tcMar>
                    <w:top w:w="50" w:type="dxa"/>
                    <w:bottom w:w="50" w:type="dxa"/>
                  </w:tcMar>
                </w:tcPr>
                <w:p>
                  <w:r>
                    <w:rPr>
                      <w:b w:val="0"/>
                      <w:i w:val="0"/>
                      <w:strike w:val="0"/>
                      <w:u w:val="none"/>
                    </w:rPr>
                    <w:t>☐ Use Existing</w:t>
                  </w:r>
                </w:p>
              </w:tc>
            </w:tr>
            <w:tr>
              <w:tc>
                <w:tcPr>
                  <w:tcW w:type="dxa" w:w="2160"/>
                  <w:tcMar>
                    <w:top w:w="50" w:type="dxa"/>
                    <w:bottom w:w="50" w:type="dxa"/>
                  </w:tcMar>
                </w:tcPr>
                <w:p>
                  <w:r>
                    <w:rPr>
                      <w:b w:val="0"/>
                      <w:i w:val="0"/>
                      <w:strike w:val="0"/>
                      <w:u w:val="none"/>
                    </w:rPr>
                    <w:t>☐ Update</w:t>
                  </w:r>
                </w:p>
              </w:tc>
              <w:tc>
                <w:tcPr>
                  <w:tcW w:type="dxa" w:w="2160"/>
                  <w:tcMar>
                    <w:top w:w="50" w:type="dxa"/>
                    <w:bottom w:w="50" w:type="dxa"/>
                  </w:tcMar>
                </w:tcPr>
                <w:p>
                  <w:r>
                    <w:rPr>
                      <w:b w:val="0"/>
                      <w:i w:val="0"/>
                      <w:strike w:val="0"/>
                      <w:u w:val="none"/>
                    </w:rPr>
                    <w:t>☐ Not Needed</w:t>
                  </w:r>
                </w:p>
              </w:tc>
            </w:tr>
          </w:tbl>
          <w:p/>
          <w:p>
            <w:pPr>
              <w:spacing w:after="0" w:before="0"/>
            </w:pPr>
          </w:p>
        </w:tc>
      </w:tr>
    </w:tbl>
    <w:p>
      <w:pPr>
        <w:spacing w:after="0" w:before="0"/>
      </w:pPr>
    </w:p>
    <w:tbl>
      <w:tblPr>
        <w:tblStyle w:val="TableGrid"/>
        <w:tblW w:type="auto" w:w="0"/>
        <w:tblLook w:firstColumn="1" w:firstRow="1" w:lastColumn="0" w:lastRow="0" w:noHBand="0" w:noVBand="1" w:val="04A0"/>
      </w:tblPr>
      <w:tblGrid>
        <w:gridCol w:w="4320"/>
        <w:gridCol w:w="4320"/>
      </w:tblGrid>
      <w:tr>
        <w:tc>
          <w:tcPr>
            <w:tcW w:type="dxa" w:w="8640"/>
            <w:gridSpan w:val="2"/>
            <w:tcMar>
              <w:top w:w="50" w:type="dxa"/>
              <w:bottom w:w="50" w:type="dxa"/>
            </w:tcMar>
          </w:tcPr>
          <w:p>
            <w:r>
              <w:rPr>
                <w:b w:val="0"/>
                <w:i w:val="0"/>
                <w:strike w:val="0"/>
                <w:u w:val="none"/>
              </w:rPr>
              <w:t>Software Release Report</w:t>
            </w:r>
          </w:p>
        </w:tc>
      </w:tr>
      <w:tr>
        <w:tc>
          <w:tcPr>
            <w:tcW w:type="dxa" w:w="4320"/>
            <w:tcMar>
              <w:top w:w="50" w:type="dxa"/>
              <w:bottom w:w="50" w:type="dxa"/>
            </w:tcMar>
          </w:tcPr>
          <w:p>
            <w:r>
              <w:rPr>
                <w:b w:val="0"/>
                <w:i w:val="0"/>
                <w:strike w:val="0"/>
                <w:u w:val="none"/>
              </w:rPr>
              <w:t xml:space="preserve">Confirms the completion and correct execution of </w:t>
            </w:r>
            <w:r>
              <w:rPr>
                <w:rStyle w:val="SubtleReference"/>
                <w:b w:val="0"/>
                <w:i w:val="0"/>
                <w:strike w:val="0"/>
                <w:u w:val="none"/>
              </w:rPr>
              <w:t>activities</w:t>
            </w:r>
            <w:r>
              <w:rPr>
                <w:b w:val="0"/>
                <w:i w:val="0"/>
                <w:strike w:val="0"/>
                <w:u w:val="none"/>
              </w:rPr>
              <w:t xml:space="preserve"> performed for software release (candidate or final), including </w:t>
            </w:r>
            <w:r>
              <w:rPr>
                <w:rStyle w:val="SubtleReference"/>
                <w:b w:val="0"/>
                <w:i w:val="0"/>
                <w:strike w:val="0"/>
                <w:u w:val="none"/>
              </w:rPr>
              <w:t>verification</w:t>
            </w:r>
            <w:r>
              <w:rPr>
                <w:b w:val="0"/>
                <w:i w:val="0"/>
                <w:strike w:val="0"/>
                <w:u w:val="none"/>
              </w:rPr>
              <w:t>.</w:t>
            </w:r>
          </w:p>
          <w:p>
            <w:r>
              <w:rPr>
                <w:b w:val="0"/>
                <w:i w:val="0"/>
                <w:strike w:val="0"/>
                <w:u w:val="none"/>
              </w:rPr>
              <w:t>Content required at milestone:</w:t>
            </w:r>
          </w:p>
          <w:p>
            <w:pPr>
              <w:pStyle w:val="ListBullet"/>
            </w:pPr>
            <w:r>
              <w:rPr>
                <w:b w:val="0"/>
                <w:i w:val="0"/>
                <w:strike w:val="0"/>
                <w:u w:val="none"/>
              </w:rPr>
              <w:t>Software Release Checklist</w:t>
            </w:r>
          </w:p>
          <w:p>
            <w:pPr>
              <w:pStyle w:val="ListBullet"/>
            </w:pPr>
            <w:r>
              <w:rPr>
                <w:b w:val="0"/>
                <w:i w:val="0"/>
                <w:strike w:val="0"/>
                <w:u w:val="none"/>
              </w:rPr>
              <w:t>Released Software Deliverables</w:t>
            </w:r>
          </w:p>
        </w:tc>
        <w:tc>
          <w:tcPr>
            <w:tcW w:type="dxa" w:w="4320"/>
            <w:tcMar>
              <w:top w:w="50" w:type="dxa"/>
              <w:bottom w:w="50" w:type="dxa"/>
            </w:tcMar>
          </w:tcPr>
          <w:p>
            <w:r>
              <w:rPr>
                <w:b w:val="0"/>
                <w:i w:val="0"/>
                <w:strike w:val="0"/>
                <w:u w:val="none"/>
              </w:rPr>
              <w:t>Document Instance/s</w:t>
            </w:r>
            <w:r>
              <w:rPr>
                <w:b w:val="0"/>
                <w:i w:val="0"/>
                <w:strike w:val="0"/>
                <w:color w:val="4169E1"/>
                <w:u w:val="none"/>
              </w:rPr>
              <w:t>Ultra Dialysis Machine Software Release Report</w:t>
            </w:r>
          </w:p>
          <w:p>
            <w:r>
              <w:rPr>
                <w:b w:val="0"/>
                <w:i w:val="0"/>
                <w:strike w:val="0"/>
                <w:u w:val="none"/>
              </w:rPr>
              <w:t>Author</w:t>
            </w:r>
            <w:r>
              <w:rPr>
                <w:b w:val="0"/>
                <w:i w:val="0"/>
                <w:strike w:val="0"/>
                <w:color w:val="4169E1"/>
                <w:u w:val="none"/>
              </w:rPr>
              <w:t>J. Doe</w:t>
            </w:r>
          </w:p>
          <w:p>
            <w:r>
              <w:rPr>
                <w:b w:val="0"/>
                <w:i w:val="0"/>
                <w:strike w:val="0"/>
                <w:u w:val="none"/>
              </w:rPr>
              <w:t>Reviewer</w:t>
            </w:r>
            <w:r>
              <w:rPr>
                <w:b w:val="0"/>
                <w:i w:val="0"/>
                <w:strike w:val="0"/>
                <w:color w:val="4169E1"/>
                <w:u w:val="none"/>
              </w:rPr>
              <w:t>J. Doe</w:t>
            </w:r>
          </w:p>
          <w:p>
            <w:r>
              <w:rPr>
                <w:b w:val="0"/>
                <w:i w:val="0"/>
                <w:strike w:val="0"/>
                <w:u w:val="none"/>
              </w:rPr>
              <w:t>Approver</w:t>
            </w:r>
            <w:r>
              <w:rPr>
                <w:b w:val="0"/>
                <w:i w:val="0"/>
                <w:strike w:val="0"/>
                <w:color w:val="4169E1"/>
                <w:u w:val="none"/>
              </w:rPr>
              <w:t>J. Doe</w:t>
            </w:r>
          </w:p>
          <w:p>
            <w:r>
              <w:rPr>
                <w:b w:val="0"/>
                <w:i w:val="0"/>
                <w:strike w:val="0"/>
                <w:u w:val="none"/>
              </w:rPr>
              <w:t>Action</w:t>
            </w:r>
          </w:p>
          <w:tbl>
            <w:tblPr>
              <w:tblStyle w:val="TableGrid"/>
              <w:tblW w:type="auto" w:w="0"/>
              <w:tblLook w:firstColumn="1" w:firstRow="1" w:lastColumn="0" w:lastRow="0" w:noHBand="0" w:noVBand="1" w:val="04A0"/>
            </w:tblPr>
            <w:tblGrid>
              <w:gridCol w:w="2160"/>
              <w:gridCol w:w="2160"/>
            </w:tblGrid>
            <w:tr>
              <w:tc>
                <w:tcPr>
                  <w:tcW w:type="dxa" w:w="2160"/>
                  <w:tcMar>
                    <w:top w:w="50" w:type="dxa"/>
                    <w:bottom w:w="50" w:type="dxa"/>
                  </w:tcMar>
                </w:tcPr>
                <w:p>
                  <w:r>
                    <w:rPr>
                      <w:b w:val="0"/>
                      <w:i w:val="0"/>
                      <w:strike w:val="0"/>
                      <w:u w:val="none"/>
                    </w:rPr>
                    <w:t>☑ Create</w:t>
                  </w:r>
                </w:p>
              </w:tc>
              <w:tc>
                <w:tcPr>
                  <w:tcW w:type="dxa" w:w="2160"/>
                  <w:tcMar>
                    <w:top w:w="50" w:type="dxa"/>
                    <w:bottom w:w="50" w:type="dxa"/>
                  </w:tcMar>
                </w:tcPr>
                <w:p>
                  <w:r>
                    <w:rPr>
                      <w:b w:val="0"/>
                      <w:i w:val="0"/>
                      <w:strike w:val="0"/>
                      <w:u w:val="none"/>
                    </w:rPr>
                    <w:t>☐ Use Existing</w:t>
                  </w:r>
                </w:p>
              </w:tc>
            </w:tr>
            <w:tr>
              <w:tc>
                <w:tcPr>
                  <w:tcW w:type="dxa" w:w="2160"/>
                  <w:tcMar>
                    <w:top w:w="50" w:type="dxa"/>
                    <w:bottom w:w="50" w:type="dxa"/>
                  </w:tcMar>
                </w:tcPr>
                <w:p>
                  <w:r>
                    <w:rPr>
                      <w:b w:val="0"/>
                      <w:i w:val="0"/>
                      <w:strike w:val="0"/>
                      <w:u w:val="none"/>
                    </w:rPr>
                    <w:t>☐ Update</w:t>
                  </w:r>
                </w:p>
              </w:tc>
              <w:tc>
                <w:tcPr>
                  <w:tcW w:type="dxa" w:w="2160"/>
                  <w:tcMar>
                    <w:top w:w="50" w:type="dxa"/>
                    <w:bottom w:w="50" w:type="dxa"/>
                  </w:tcMar>
                </w:tcPr>
                <w:p>
                  <w:r>
                    <w:rPr>
                      <w:b w:val="0"/>
                      <w:i w:val="0"/>
                      <w:strike w:val="0"/>
                      <w:u w:val="none"/>
                    </w:rPr>
                    <w:t>☐ Not Needed</w:t>
                  </w:r>
                </w:p>
              </w:tc>
            </w:tr>
          </w:tbl>
          <w:p/>
          <w:p>
            <w:pPr>
              <w:spacing w:after="0" w:before="0"/>
            </w:pPr>
          </w:p>
        </w:tc>
      </w:tr>
    </w:tbl>
    <w:p>
      <w:pPr>
        <w:spacing w:after="0" w:before="0"/>
      </w:pPr>
    </w:p>
    <w:tbl>
      <w:tblPr>
        <w:tblStyle w:val="TableGrid"/>
        <w:tblW w:type="auto" w:w="0"/>
        <w:tblLook w:firstColumn="1" w:firstRow="1" w:lastColumn="0" w:lastRow="0" w:noHBand="0" w:noVBand="1" w:val="04A0"/>
      </w:tblPr>
      <w:tblGrid>
        <w:gridCol w:w="4320"/>
        <w:gridCol w:w="4320"/>
      </w:tblGrid>
      <w:tr>
        <w:tc>
          <w:tcPr>
            <w:tcW w:type="dxa" w:w="8640"/>
            <w:gridSpan w:val="2"/>
            <w:tcMar>
              <w:top w:w="50" w:type="dxa"/>
              <w:bottom w:w="50" w:type="dxa"/>
            </w:tcMar>
          </w:tcPr>
          <w:p>
            <w:r>
              <w:rPr>
                <w:b w:val="0"/>
                <w:i w:val="0"/>
                <w:strike w:val="0"/>
                <w:u w:val="none"/>
              </w:rPr>
              <w:t>Software Revision Level History</w:t>
            </w:r>
          </w:p>
        </w:tc>
      </w:tr>
      <w:tr>
        <w:tc>
          <w:tcPr>
            <w:tcW w:type="dxa" w:w="4320"/>
            <w:tcMar>
              <w:top w:w="50" w:type="dxa"/>
              <w:bottom w:w="50" w:type="dxa"/>
            </w:tcMar>
          </w:tcPr>
          <w:p>
            <w:r>
              <w:rPr>
                <w:b w:val="0"/>
                <w:i w:val="0"/>
                <w:strike w:val="0"/>
                <w:u w:val="none"/>
              </w:rPr>
              <w:t xml:space="preserve">Registers all </w:t>
            </w:r>
            <w:r>
              <w:rPr>
                <w:rStyle w:val="SubtleReference"/>
                <w:b w:val="0"/>
                <w:i w:val="0"/>
                <w:strike w:val="0"/>
                <w:u w:val="none"/>
              </w:rPr>
              <w:t>software</w:t>
            </w:r>
            <w:r>
              <w:rPr>
                <w:b w:val="0"/>
                <w:i w:val="0"/>
                <w:strike w:val="0"/>
                <w:u w:val="none"/>
              </w:rPr>
              <w:t xml:space="preserve"> versions released during the course of development, including a brief description of changes.</w:t>
            </w:r>
          </w:p>
          <w:p>
            <w:r>
              <w:rPr>
                <w:b w:val="0"/>
                <w:i w:val="0"/>
                <w:strike w:val="0"/>
                <w:u w:val="none"/>
              </w:rPr>
              <w:t>Content required at milestone:</w:t>
            </w:r>
          </w:p>
          <w:p>
            <w:pPr>
              <w:pStyle w:val="ListBullet"/>
            </w:pPr>
            <w:r>
              <w:rPr>
                <w:b w:val="0"/>
                <w:i w:val="0"/>
                <w:strike w:val="0"/>
                <w:u w:val="none"/>
              </w:rPr>
              <w:t>Revision History</w:t>
            </w:r>
          </w:p>
        </w:tc>
        <w:tc>
          <w:tcPr>
            <w:tcW w:type="dxa" w:w="4320"/>
            <w:tcMar>
              <w:top w:w="50" w:type="dxa"/>
              <w:bottom w:w="50" w:type="dxa"/>
            </w:tcMar>
          </w:tcPr>
          <w:p>
            <w:r>
              <w:rPr>
                <w:b w:val="0"/>
                <w:i w:val="0"/>
                <w:strike w:val="0"/>
                <w:u w:val="none"/>
              </w:rPr>
              <w:t>Document Instance/s</w:t>
            </w:r>
            <w:r>
              <w:rPr>
                <w:b w:val="0"/>
                <w:i w:val="0"/>
                <w:strike w:val="0"/>
                <w:color w:val="4169E1"/>
                <w:u w:val="none"/>
              </w:rPr>
              <w:t>Ultra Dialysis Machine Software Revision Level History</w:t>
            </w:r>
          </w:p>
          <w:p>
            <w:r>
              <w:rPr>
                <w:b w:val="0"/>
                <w:i w:val="0"/>
                <w:strike w:val="0"/>
                <w:u w:val="none"/>
              </w:rPr>
              <w:t>Author</w:t>
            </w:r>
            <w:r>
              <w:rPr>
                <w:b w:val="0"/>
                <w:i w:val="0"/>
                <w:strike w:val="0"/>
                <w:color w:val="4169E1"/>
                <w:u w:val="none"/>
              </w:rPr>
              <w:t>J. Doe</w:t>
            </w:r>
          </w:p>
          <w:p>
            <w:r>
              <w:rPr>
                <w:b w:val="0"/>
                <w:i w:val="0"/>
                <w:strike w:val="0"/>
                <w:u w:val="none"/>
              </w:rPr>
              <w:t>Reviewer</w:t>
            </w:r>
            <w:r>
              <w:rPr>
                <w:b w:val="0"/>
                <w:i w:val="0"/>
                <w:strike w:val="0"/>
                <w:color w:val="4169E1"/>
                <w:u w:val="none"/>
              </w:rPr>
              <w:t>J. Doe</w:t>
            </w:r>
          </w:p>
          <w:p>
            <w:r>
              <w:rPr>
                <w:b w:val="0"/>
                <w:i w:val="0"/>
                <w:strike w:val="0"/>
                <w:u w:val="none"/>
              </w:rPr>
              <w:t>Approver</w:t>
            </w:r>
            <w:r>
              <w:rPr>
                <w:b w:val="0"/>
                <w:i w:val="0"/>
                <w:strike w:val="0"/>
                <w:color w:val="4169E1"/>
                <w:u w:val="none"/>
              </w:rPr>
              <w:t>J. Doe</w:t>
            </w:r>
          </w:p>
          <w:p>
            <w:r>
              <w:rPr>
                <w:b w:val="0"/>
                <w:i w:val="0"/>
                <w:strike w:val="0"/>
                <w:u w:val="none"/>
              </w:rPr>
              <w:t>Action</w:t>
            </w:r>
          </w:p>
          <w:tbl>
            <w:tblPr>
              <w:tblStyle w:val="TableGrid"/>
              <w:tblW w:type="auto" w:w="0"/>
              <w:tblLook w:firstColumn="1" w:firstRow="1" w:lastColumn="0" w:lastRow="0" w:noHBand="0" w:noVBand="1" w:val="04A0"/>
            </w:tblPr>
            <w:tblGrid>
              <w:gridCol w:w="2160"/>
              <w:gridCol w:w="2160"/>
            </w:tblGrid>
            <w:tr>
              <w:tc>
                <w:tcPr>
                  <w:tcW w:type="dxa" w:w="2160"/>
                  <w:tcMar>
                    <w:top w:w="50" w:type="dxa"/>
                    <w:bottom w:w="50" w:type="dxa"/>
                  </w:tcMar>
                </w:tcPr>
                <w:p>
                  <w:r>
                    <w:rPr>
                      <w:b w:val="0"/>
                      <w:i w:val="0"/>
                      <w:strike w:val="0"/>
                      <w:u w:val="none"/>
                    </w:rPr>
                    <w:t>☑ Create</w:t>
                  </w:r>
                </w:p>
              </w:tc>
              <w:tc>
                <w:tcPr>
                  <w:tcW w:type="dxa" w:w="2160"/>
                  <w:tcMar>
                    <w:top w:w="50" w:type="dxa"/>
                    <w:bottom w:w="50" w:type="dxa"/>
                  </w:tcMar>
                </w:tcPr>
                <w:p>
                  <w:r>
                    <w:rPr>
                      <w:b w:val="0"/>
                      <w:i w:val="0"/>
                      <w:strike w:val="0"/>
                      <w:u w:val="none"/>
                    </w:rPr>
                    <w:t>☐ Use Existing</w:t>
                  </w:r>
                </w:p>
              </w:tc>
            </w:tr>
            <w:tr>
              <w:tc>
                <w:tcPr>
                  <w:tcW w:type="dxa" w:w="2160"/>
                  <w:tcMar>
                    <w:top w:w="50" w:type="dxa"/>
                    <w:bottom w:w="50" w:type="dxa"/>
                  </w:tcMar>
                </w:tcPr>
                <w:p>
                  <w:r>
                    <w:rPr>
                      <w:b w:val="0"/>
                      <w:i w:val="0"/>
                      <w:strike w:val="0"/>
                      <w:u w:val="none"/>
                    </w:rPr>
                    <w:t>☐ Update</w:t>
                  </w:r>
                </w:p>
              </w:tc>
              <w:tc>
                <w:tcPr>
                  <w:tcW w:type="dxa" w:w="2160"/>
                  <w:tcMar>
                    <w:top w:w="50" w:type="dxa"/>
                    <w:bottom w:w="50" w:type="dxa"/>
                  </w:tcMar>
                </w:tcPr>
                <w:p>
                  <w:r>
                    <w:rPr>
                      <w:b w:val="0"/>
                      <w:i w:val="0"/>
                      <w:strike w:val="0"/>
                      <w:u w:val="none"/>
                    </w:rPr>
                    <w:t>☐ Not Needed</w:t>
                  </w:r>
                </w:p>
              </w:tc>
            </w:tr>
          </w:tbl>
          <w:p/>
          <w:p>
            <w:pPr>
              <w:spacing w:after="0" w:before="0"/>
            </w:pPr>
          </w:p>
        </w:tc>
      </w:tr>
    </w:tbl>
    <w:p>
      <w:pPr>
        <w:spacing w:after="0" w:before="0"/>
      </w:pPr>
    </w:p>
    <w:p>
      <w:pPr>
        <w:pStyle w:val="Heading1"/>
      </w:pPr>
      <w:r>
        <w:t>Traceability</w:t>
      </w:r>
    </w:p>
    <w:tbl>
      <w:tblPr>
        <w:tblW w:type="auto" w:w="0"/>
        <w:tblLook w:firstColumn="1" w:firstRow="1" w:lastColumn="0" w:lastRow="0" w:noHBand="0" w:noVBand="1" w:val="04A0"/>
      </w:tblPr>
      <w:tblGrid>
        <w:gridCol w:w="8640"/>
      </w:tblGrid>
      <w:tr>
        <w:tc>
          <w:tcPr>
            <w:tcW w:type="dxa" w:w="8640"/>
            <w:tcMar>
              <w:top w:w="50" w:type="dxa"/>
              <w:bottom w:w="50" w:type="dxa"/>
            </w:tcMar>
            <w:shd w:fill="#a7b9f1"/>
            <w:tcBorders>
              <w:start w:sz="36" w:val="single" w:color="#4169e1" w:space="0"/>
            </w:tcBorders>
          </w:tcPr>
          <w:p>
            <w:r>
              <w:rPr>
                <w:b w:val="0"/>
                <w:i w:val="0"/>
                <w:strike w:val="0"/>
                <w:u w:val="none"/>
              </w:rPr>
              <w:t>This section adresses the following required contents:</w:t>
            </w:r>
          </w:p>
          <w:p>
            <w:pPr>
              <w:pStyle w:val="ListBullet"/>
            </w:pPr>
            <w:r>
              <w:rPr>
                <w:b w:val="0"/>
                <w:i w:val="0"/>
                <w:strike w:val="0"/>
                <w:u w:val="none"/>
              </w:rPr>
              <w:t>Reference to the overall design requirements traceability approach</w:t>
            </w:r>
          </w:p>
          <w:p>
            <w:pPr>
              <w:pStyle w:val="ListBullet"/>
            </w:pPr>
            <w:r>
              <w:rPr>
                <w:b w:val="0"/>
                <w:i w:val="0"/>
                <w:strike w:val="0"/>
                <w:u w:val="none"/>
              </w:rPr>
              <w:t xml:space="preserve">Information on the </w:t>
            </w:r>
            <w:r>
              <w:rPr>
                <w:rStyle w:val="SubtleReference"/>
                <w:b w:val="0"/>
                <w:i w:val="0"/>
                <w:strike w:val="0"/>
                <w:u w:val="none"/>
              </w:rPr>
              <w:t>software</w:t>
            </w:r>
            <w:r>
              <w:rPr>
                <w:b w:val="0"/>
                <w:i w:val="0"/>
                <w:strike w:val="0"/>
                <w:u w:val="none"/>
              </w:rPr>
              <w:t xml:space="preserve">-specific </w:t>
            </w:r>
            <w:r>
              <w:rPr>
                <w:rStyle w:val="SubtleReference"/>
                <w:b w:val="0"/>
                <w:i w:val="0"/>
                <w:strike w:val="0"/>
                <w:u w:val="none"/>
              </w:rPr>
              <w:t>traceability</w:t>
            </w:r>
            <w:r>
              <w:rPr>
                <w:b w:val="0"/>
                <w:i w:val="0"/>
                <w:strike w:val="0"/>
                <w:u w:val="none"/>
              </w:rPr>
              <w:t xml:space="preserve"> approach (e.g. items to be traced, types of traceability).</w:t>
            </w:r>
          </w:p>
          <w:p>
            <w:pPr>
              <w:pStyle w:val="ListBullet"/>
            </w:pPr>
            <w:r>
              <w:rPr>
                <w:b w:val="0"/>
                <w:i w:val="0"/>
                <w:strike w:val="0"/>
                <w:u w:val="none"/>
              </w:rPr>
              <w:t xml:space="preserve">Information on </w:t>
            </w:r>
            <w:r>
              <w:rPr>
                <w:rStyle w:val="SubtleReference"/>
                <w:b w:val="0"/>
                <w:i w:val="0"/>
                <w:strike w:val="0"/>
                <w:u w:val="none"/>
              </w:rPr>
              <w:t>methods</w:t>
            </w:r>
            <w:r>
              <w:rPr>
                <w:b w:val="0"/>
                <w:i w:val="0"/>
                <w:strike w:val="0"/>
                <w:u w:val="none"/>
              </w:rPr>
              <w:t xml:space="preserve"> for ensuring </w:t>
            </w:r>
            <w:r>
              <w:rPr>
                <w:rStyle w:val="SubtleReference"/>
                <w:b w:val="0"/>
                <w:i w:val="0"/>
                <w:strike w:val="0"/>
                <w:u w:val="none"/>
              </w:rPr>
              <w:t>traceability</w:t>
            </w:r>
            <w:r>
              <w:rPr>
                <w:b w:val="0"/>
                <w:i w:val="0"/>
                <w:strike w:val="0"/>
                <w:u w:val="none"/>
              </w:rPr>
              <w:t xml:space="preserve"> between requirements, </w:t>
            </w:r>
            <w:r>
              <w:rPr>
                <w:rStyle w:val="SubtleReference"/>
                <w:b w:val="0"/>
                <w:i w:val="0"/>
                <w:strike w:val="0"/>
                <w:u w:val="none"/>
              </w:rPr>
              <w:t>testing</w:t>
            </w:r>
            <w:r>
              <w:rPr>
                <w:b w:val="0"/>
                <w:i w:val="0"/>
                <w:strike w:val="0"/>
                <w:u w:val="none"/>
              </w:rPr>
              <w:t>/</w:t>
            </w:r>
            <w:r>
              <w:rPr>
                <w:rStyle w:val="SubtleReference"/>
                <w:b w:val="0"/>
                <w:i w:val="0"/>
                <w:strike w:val="0"/>
                <w:u w:val="none"/>
              </w:rPr>
              <w:t>verification</w:t>
            </w:r>
            <w:r>
              <w:rPr>
                <w:b w:val="0"/>
                <w:i w:val="0"/>
                <w:strike w:val="0"/>
                <w:u w:val="none"/>
              </w:rPr>
              <w:t xml:space="preserve"> and </w:t>
            </w:r>
            <w:r>
              <w:rPr>
                <w:rStyle w:val="SubtleReference"/>
                <w:b w:val="0"/>
                <w:i w:val="0"/>
                <w:strike w:val="0"/>
                <w:u w:val="none"/>
              </w:rPr>
              <w:t>risk control measures</w:t>
            </w:r>
          </w:p>
          <w:p>
            <w:r>
              <w:rPr>
                <w:b w:val="0"/>
                <w:i w:val="0"/>
                <w:strike w:val="0"/>
                <w:u w:val="none"/>
              </w:rPr>
              <w:t>Required by milestone: SW-MS2</w:t>
            </w:r>
          </w:p>
        </w:tc>
      </w:tr>
    </w:tbl>
    <w:p>
      <w:pPr>
        <w:spacing w:after="0" w:before="0"/>
      </w:pPr>
      <w:r>
        <w:rPr>
          <w:b w:val="0"/>
          <w:i w:val="0"/>
          <w:strike w:val="0"/>
          <w:u w:val="none"/>
        </w:rPr>
        <w:t>Referenced Documents</w:t>
      </w:r>
      <w:r>
        <w:rPr>
          <w:b w:val="0"/>
          <w:i w:val="0"/>
          <w:strike w:val="0"/>
          <w:u w:val="none"/>
        </w:rPr>
        <w:t>FDA Glossary:1995</w:t>
      </w:r>
      <w:r>
        <w:rPr>
          <w:b w:val="0"/>
          <w:i w:val="0"/>
          <w:strike w:val="0"/>
          <w:u w:val="none"/>
        </w:rPr>
        <w:t>Glossary of Computer System Software Development Terminology</w:t>
      </w:r>
      <w:r>
        <w:rPr>
          <w:b w:val="0"/>
          <w:i w:val="0"/>
          <w:strike w:val="0"/>
          <w:u w:val="none"/>
        </w:rPr>
        <w:t>Version: 08/1995</w:t>
      </w:r>
      <w:r>
        <w:rPr>
          <w:b w:val="0"/>
          <w:i w:val="0"/>
          <w:strike w:val="0"/>
          <w:u w:val="none"/>
        </w:rPr>
        <w:t>FDA GPSV:2002</w:t>
      </w:r>
      <w:r>
        <w:rPr>
          <w:b w:val="0"/>
          <w:i w:val="0"/>
          <w:strike w:val="0"/>
          <w:u w:val="none"/>
        </w:rPr>
        <w:t>General Principles of Software Validation</w:t>
      </w:r>
      <w:r>
        <w:rPr>
          <w:b w:val="0"/>
          <w:i w:val="0"/>
          <w:strike w:val="0"/>
          <w:u w:val="none"/>
        </w:rPr>
        <w:t>Version: 01/2002</w:t>
      </w:r>
      <w:r>
        <w:rPr>
          <w:b w:val="0"/>
          <w:i w:val="0"/>
          <w:strike w:val="0"/>
          <w:u w:val="none"/>
        </w:rPr>
        <w:t>FDA OTS:2019</w:t>
      </w:r>
      <w:r>
        <w:rPr>
          <w:b w:val="0"/>
          <w:i w:val="0"/>
          <w:strike w:val="0"/>
          <w:u w:val="none"/>
        </w:rPr>
        <w:t>Off-The-Shelf Software Use in Medical Devices</w:t>
      </w:r>
      <w:r>
        <w:rPr>
          <w:b w:val="0"/>
          <w:i w:val="0"/>
          <w:strike w:val="0"/>
          <w:u w:val="none"/>
        </w:rPr>
        <w:t>Version: 09/2019</w:t>
      </w:r>
      <w:r>
        <w:rPr>
          <w:b w:val="0"/>
          <w:i w:val="0"/>
          <w:strike w:val="0"/>
          <w:u w:val="none"/>
        </w:rPr>
        <w:t>FDA CONT:2005</w:t>
      </w:r>
      <w:r>
        <w:rPr>
          <w:b w:val="0"/>
          <w:i w:val="0"/>
          <w:strike w:val="0"/>
          <w:u w:val="none"/>
        </w:rPr>
        <w:t>Guidance for the Content of Premarket Submissions for Software Contained in Medical Devices</w:t>
      </w:r>
      <w:r>
        <w:rPr>
          <w:b w:val="0"/>
          <w:i w:val="0"/>
          <w:strike w:val="0"/>
          <w:u w:val="none"/>
        </w:rPr>
        <w:t>Version: 05/2005</w:t>
      </w:r>
      <w:r>
        <w:rPr>
          <w:b w:val="0"/>
          <w:i w:val="0"/>
          <w:strike w:val="0"/>
          <w:u w:val="none"/>
        </w:rPr>
        <w:t>IEC 61508-4:2010</w:t>
      </w:r>
      <w:r>
        <w:rPr>
          <w:b w:val="0"/>
          <w:i w:val="0"/>
          <w:strike w:val="0"/>
          <w:u w:val="none"/>
        </w:rPr>
        <w:t>Functional safety of electrical/electronic/programmable electronic safety-related systems - Part 4: Definitions and abbreviations</w:t>
      </w:r>
      <w:r>
        <w:rPr>
          <w:b w:val="0"/>
          <w:i w:val="0"/>
          <w:strike w:val="0"/>
          <w:u w:val="none"/>
        </w:rPr>
        <w:t>Version: 2010</w:t>
      </w:r>
      <w:r>
        <w:rPr>
          <w:b w:val="0"/>
          <w:i w:val="0"/>
          <w:strike w:val="0"/>
          <w:u w:val="none"/>
        </w:rPr>
        <w:t>Edition: 2.0</w:t>
      </w:r>
      <w:r>
        <w:rPr>
          <w:b w:val="0"/>
          <w:i w:val="0"/>
          <w:strike w:val="0"/>
          <w:u w:val="none"/>
        </w:rPr>
        <w:t>IEC 62304:2015</w:t>
      </w:r>
      <w:r>
        <w:rPr>
          <w:b w:val="0"/>
          <w:i w:val="0"/>
          <w:strike w:val="0"/>
          <w:u w:val="none"/>
        </w:rPr>
        <w:t>Medical device software - Software life cycle processes</w:t>
      </w:r>
      <w:r>
        <w:rPr>
          <w:b w:val="0"/>
          <w:i w:val="0"/>
          <w:strike w:val="0"/>
          <w:u w:val="none"/>
        </w:rPr>
        <w:t>Version: 2006+AMD1:2015</w:t>
      </w:r>
      <w:r>
        <w:rPr>
          <w:b w:val="0"/>
          <w:i w:val="0"/>
          <w:strike w:val="0"/>
          <w:u w:val="none"/>
        </w:rPr>
        <w:t>Edition: 1.1</w:t>
      </w:r>
      <w:r>
        <w:rPr>
          <w:b w:val="0"/>
          <w:i w:val="0"/>
          <w:strike w:val="0"/>
          <w:u w:val="none"/>
        </w:rPr>
        <w:t>IEC 81001-5-1:2020</w:t>
      </w:r>
      <w:r>
        <w:rPr>
          <w:b w:val="0"/>
          <w:i w:val="0"/>
          <w:strike w:val="0"/>
          <w:u w:val="none"/>
        </w:rPr>
        <w:t>Health software and health IT systems safety, effectiveness and security - Part 5: Security - Part 5-1: Security - Activities in the product life cycle</w:t>
      </w:r>
      <w:r>
        <w:rPr>
          <w:b w:val="0"/>
          <w:i w:val="0"/>
          <w:strike w:val="0"/>
          <w:u w:val="none"/>
        </w:rPr>
        <w:t>Version: TBD</w:t>
      </w:r>
      <w:r>
        <w:rPr>
          <w:b w:val="0"/>
          <w:i w:val="0"/>
          <w:strike w:val="0"/>
          <w:u w:val="none"/>
        </w:rPr>
        <w:t>Edition: 1</w:t>
      </w:r>
      <w:r>
        <w:rPr>
          <w:b w:val="0"/>
          <w:i w:val="0"/>
          <w:strike w:val="0"/>
          <w:u w:val="none"/>
        </w:rPr>
        <w:t>IEC/TR 80002-1:2009</w:t>
      </w:r>
      <w:r>
        <w:rPr>
          <w:b w:val="0"/>
          <w:i w:val="0"/>
          <w:strike w:val="0"/>
          <w:u w:val="none"/>
        </w:rPr>
        <w:t>Medical device software - Part 1: Guidance on the application of ISO 14971 to medical device software</w:t>
      </w:r>
      <w:r>
        <w:rPr>
          <w:b w:val="0"/>
          <w:i w:val="0"/>
          <w:strike w:val="0"/>
          <w:u w:val="none"/>
        </w:rPr>
        <w:t>Version: 2009</w:t>
      </w:r>
      <w:r>
        <w:rPr>
          <w:b w:val="0"/>
          <w:i w:val="0"/>
          <w:strike w:val="0"/>
          <w:u w:val="none"/>
        </w:rPr>
        <w:t>Edition: 1</w:t>
      </w:r>
      <w:r>
        <w:rPr>
          <w:b w:val="0"/>
          <w:i w:val="0"/>
          <w:strike w:val="0"/>
          <w:u w:val="none"/>
        </w:rPr>
        <w:t>ISO/IEC 33001:2015</w:t>
      </w:r>
      <w:r>
        <w:rPr>
          <w:b w:val="0"/>
          <w:i w:val="0"/>
          <w:strike w:val="0"/>
          <w:u w:val="none"/>
        </w:rPr>
        <w:t>Information technology - Process assessment - Concepts and terminology</w:t>
      </w:r>
      <w:r>
        <w:rPr>
          <w:b w:val="0"/>
          <w:i w:val="0"/>
          <w:strike w:val="0"/>
          <w:u w:val="none"/>
        </w:rPr>
        <w:t>Version: 2015</w:t>
      </w:r>
      <w:r>
        <w:rPr>
          <w:b w:val="0"/>
          <w:i w:val="0"/>
          <w:strike w:val="0"/>
          <w:u w:val="none"/>
        </w:rPr>
        <w:t>Edition: 1</w:t>
      </w:r>
      <w:r>
        <w:rPr>
          <w:b w:val="0"/>
          <w:i w:val="0"/>
          <w:strike w:val="0"/>
          <w:u w:val="none"/>
        </w:rPr>
        <w:t>AAMI TIR45:2018</w:t>
      </w:r>
      <w:r>
        <w:rPr>
          <w:b w:val="0"/>
          <w:i w:val="0"/>
          <w:strike w:val="0"/>
          <w:u w:val="none"/>
        </w:rPr>
        <w:t>Guidance on the use of AGILE practices in the development of medical device software</w:t>
      </w:r>
      <w:r>
        <w:rPr>
          <w:b w:val="0"/>
          <w:i w:val="0"/>
          <w:strike w:val="0"/>
          <w:u w:val="none"/>
        </w:rPr>
        <w:t>Version: 2012/(R)2018</w:t>
      </w:r>
      <w:r>
        <w:rPr>
          <w:b w:val="0"/>
          <w:i w:val="0"/>
          <w:strike w:val="0"/>
          <w:u w:val="none"/>
        </w:rPr>
        <w:t>ISO 9000:2015</w:t>
      </w:r>
      <w:r>
        <w:rPr>
          <w:b w:val="0"/>
          <w:i w:val="0"/>
          <w:strike w:val="0"/>
          <w:u w:val="none"/>
        </w:rPr>
        <w:t>Quality management systems - Fundamentals and vocabulary</w:t>
      </w:r>
      <w:r>
        <w:rPr>
          <w:b w:val="0"/>
          <w:i w:val="0"/>
          <w:strike w:val="0"/>
          <w:u w:val="none"/>
        </w:rPr>
        <w:t>Version: 2015</w:t>
      </w:r>
      <w:r>
        <w:rPr>
          <w:b w:val="0"/>
          <w:i w:val="0"/>
          <w:strike w:val="0"/>
          <w:u w:val="none"/>
        </w:rPr>
        <w:t>Edition: 4</w:t>
      </w:r>
      <w:r>
        <w:rPr>
          <w:b w:val="0"/>
          <w:i w:val="0"/>
          <w:strike w:val="0"/>
          <w:u w:val="none"/>
        </w:rPr>
        <w:t>ISO 13485:2016</w:t>
      </w:r>
      <w:r>
        <w:rPr>
          <w:b w:val="0"/>
          <w:i w:val="0"/>
          <w:strike w:val="0"/>
          <w:u w:val="none"/>
        </w:rPr>
        <w:t>Medical devices - Quality management systems - Requirements for regulatory purposes</w:t>
      </w:r>
      <w:r>
        <w:rPr>
          <w:b w:val="0"/>
          <w:i w:val="0"/>
          <w:strike w:val="0"/>
          <w:u w:val="none"/>
        </w:rPr>
        <w:t>Version: 2016</w:t>
      </w:r>
      <w:r>
        <w:rPr>
          <w:b w:val="0"/>
          <w:i w:val="0"/>
          <w:strike w:val="0"/>
          <w:u w:val="none"/>
        </w:rPr>
        <w:t>Edition: 3</w:t>
      </w:r>
      <w:r>
        <w:rPr>
          <w:b w:val="0"/>
          <w:i w:val="0"/>
          <w:strike w:val="0"/>
          <w:u w:val="none"/>
        </w:rPr>
        <w:t>ISO 14971:2019</w:t>
      </w:r>
      <w:r>
        <w:rPr>
          <w:b w:val="0"/>
          <w:i w:val="0"/>
          <w:strike w:val="0"/>
          <w:u w:val="none"/>
        </w:rPr>
        <w:t>Medical devices - Application of risk management to medical devices</w:t>
      </w:r>
      <w:r>
        <w:rPr>
          <w:b w:val="0"/>
          <w:i w:val="0"/>
          <w:strike w:val="0"/>
          <w:u w:val="none"/>
        </w:rPr>
        <w:t>Version: 2019</w:t>
      </w:r>
      <w:r>
        <w:rPr>
          <w:b w:val="0"/>
          <w:i w:val="0"/>
          <w:strike w:val="0"/>
          <w:u w:val="none"/>
        </w:rPr>
        <w:t>Edition: 3</w:t>
      </w:r>
      <w:r>
        <w:rPr>
          <w:b w:val="0"/>
          <w:i w:val="0"/>
          <w:strike w:val="0"/>
          <w:u w:val="none"/>
        </w:rPr>
        <w:t>IEEE 610.12:1990</w:t>
      </w:r>
      <w:r>
        <w:rPr>
          <w:b w:val="0"/>
          <w:i w:val="0"/>
          <w:strike w:val="0"/>
          <w:u w:val="none"/>
        </w:rPr>
        <w:t>Standard Glossary of Software Engineering Terminology</w:t>
      </w:r>
      <w:r>
        <w:rPr>
          <w:b w:val="0"/>
          <w:i w:val="0"/>
          <w:strike w:val="0"/>
          <w:u w:val="none"/>
        </w:rPr>
        <w:t>Version: 1990</w:t>
      </w:r>
      <w:r>
        <w:rPr>
          <w:b w:val="0"/>
          <w:i w:val="0"/>
          <w:strike w:val="0"/>
          <w:u w:val="none"/>
        </w:rPr>
        <w:t>Edition: 1</w:t>
      </w:r>
      <w:r>
        <w:rPr>
          <w:b w:val="0"/>
          <w:i w:val="0"/>
          <w:strike w:val="0"/>
          <w:u w:val="none"/>
        </w:rPr>
        <w:t>ISO/IEC 14882:2014</w:t>
      </w:r>
      <w:r>
        <w:rPr>
          <w:b w:val="0"/>
          <w:i w:val="0"/>
          <w:strike w:val="0"/>
          <w:u w:val="none"/>
        </w:rPr>
        <w:t>Programming languages - C++</w:t>
      </w:r>
      <w:r>
        <w:rPr>
          <w:b w:val="0"/>
          <w:i w:val="0"/>
          <w:strike w:val="0"/>
          <w:u w:val="none"/>
        </w:rPr>
        <w:t>Version: 2014</w:t>
      </w:r>
      <w:r>
        <w:rPr>
          <w:b w:val="0"/>
          <w:i w:val="0"/>
          <w:strike w:val="0"/>
          <w:u w:val="none"/>
        </w:rPr>
        <w:t>PEC.MAQ/PEC.MID Role Definitions</w:t>
      </w:r>
      <w:r>
        <w:rPr>
          <w:b w:val="0"/>
          <w:i w:val="0"/>
          <w:strike w:val="0"/>
          <w:u w:val="none"/>
        </w:rPr>
        <w:t>Role definitions of PEC.MAQ and PEC.MID</w:t>
      </w:r>
      <w:r>
        <w:rPr>
          <w:b w:val="0"/>
          <w:i w:val="0"/>
          <w:strike w:val="0"/>
          <w:u w:val="none"/>
        </w:rPr>
        <w:t>Version: 1.0 (to appear)</w:t>
      </w:r>
      <w:r>
        <w:rPr>
          <w:b w:val="0"/>
          <w:i w:val="0"/>
          <w:strike w:val="0"/>
          <w:u w:val="none"/>
        </w:rPr>
        <w:t>CQMS-SOP-000160</w:t>
      </w:r>
      <w:r>
        <w:rPr>
          <w:b w:val="0"/>
          <w:i w:val="0"/>
          <w:strike w:val="0"/>
          <w:u w:val="none"/>
        </w:rPr>
        <w:t>Design and Development Planning</w:t>
      </w:r>
      <w:r>
        <w:rPr>
          <w:b w:val="0"/>
          <w:i w:val="0"/>
          <w:strike w:val="0"/>
          <w:u w:val="none"/>
        </w:rPr>
        <w:t>Version: 1.0</w:t>
      </w:r>
      <w:r>
        <w:rPr>
          <w:b w:val="0"/>
          <w:i w:val="0"/>
          <w:strike w:val="0"/>
          <w:u w:val="none"/>
        </w:rPr>
        <w:t>CQMS-SOP-000163</w:t>
      </w:r>
      <w:r>
        <w:rPr>
          <w:b w:val="0"/>
          <w:i w:val="0"/>
          <w:strike w:val="0"/>
          <w:u w:val="none"/>
        </w:rPr>
        <w:t>Process of Product Development</w:t>
      </w:r>
      <w:r>
        <w:rPr>
          <w:b w:val="0"/>
          <w:i w:val="0"/>
          <w:strike w:val="0"/>
          <w:u w:val="none"/>
        </w:rPr>
        <w:t>Version: 1.0</w:t>
      </w:r>
      <w:r>
        <w:rPr>
          <w:b w:val="0"/>
          <w:i w:val="0"/>
          <w:strike w:val="0"/>
          <w:u w:val="none"/>
        </w:rPr>
        <w:t>CQMS-SOP-000164</w:t>
      </w:r>
      <w:r>
        <w:rPr>
          <w:b w:val="0"/>
          <w:i w:val="0"/>
          <w:strike w:val="0"/>
          <w:u w:val="none"/>
        </w:rPr>
        <w:t>Process of Design Change</w:t>
      </w:r>
      <w:r>
        <w:rPr>
          <w:b w:val="0"/>
          <w:i w:val="0"/>
          <w:strike w:val="0"/>
          <w:u w:val="none"/>
        </w:rPr>
        <w:t>Version: 3</w:t>
      </w:r>
      <w:r>
        <w:rPr>
          <w:b w:val="0"/>
          <w:i w:val="0"/>
          <w:strike w:val="0"/>
          <w:u w:val="none"/>
        </w:rPr>
        <w:t>CQMS-SOP-000169</w:t>
      </w:r>
      <w:r>
        <w:rPr>
          <w:b w:val="0"/>
          <w:i w:val="0"/>
          <w:strike w:val="0"/>
          <w:u w:val="none"/>
        </w:rPr>
        <w:t>Pre-Production Defect Management</w:t>
      </w:r>
      <w:r>
        <w:rPr>
          <w:b w:val="0"/>
          <w:i w:val="0"/>
          <w:strike w:val="0"/>
          <w:u w:val="none"/>
        </w:rPr>
        <w:t>Version: 1</w:t>
      </w:r>
      <w:r>
        <w:rPr>
          <w:b w:val="0"/>
          <w:i w:val="0"/>
          <w:strike w:val="0"/>
          <w:u w:val="none"/>
        </w:rPr>
        <w:t>CQMS-SOP-000174</w:t>
      </w:r>
      <w:r>
        <w:rPr>
          <w:b w:val="0"/>
          <w:i w:val="0"/>
          <w:strike w:val="0"/>
          <w:u w:val="none"/>
        </w:rPr>
        <w:t>Software Life Cycle Processes</w:t>
      </w:r>
      <w:r>
        <w:rPr>
          <w:b w:val="0"/>
          <w:i w:val="0"/>
          <w:strike w:val="0"/>
          <w:u w:val="none"/>
        </w:rPr>
        <w:t xml:space="preserve">Version: 1.0 </w:t>
      </w:r>
      <w:r>
        <w:rPr>
          <w:b w:val="0"/>
          <w:i w:val="0"/>
          <w:strike w:val="0"/>
          <w:u w:val="none"/>
        </w:rPr>
        <w:t>CQMS-SOP-000189</w:t>
      </w:r>
      <w:r>
        <w:rPr>
          <w:b w:val="0"/>
          <w:i w:val="0"/>
          <w:strike w:val="0"/>
          <w:u w:val="none"/>
        </w:rPr>
        <w:t>Process of R&amp;D Risk Management</w:t>
      </w:r>
      <w:r>
        <w:rPr>
          <w:b w:val="0"/>
          <w:i w:val="0"/>
          <w:strike w:val="0"/>
          <w:u w:val="none"/>
        </w:rPr>
        <w:t>Version: 1</w:t>
      </w:r>
      <w:r>
        <w:rPr>
          <w:b w:val="0"/>
          <w:i w:val="0"/>
          <w:strike w:val="0"/>
          <w:u w:val="none"/>
        </w:rPr>
        <w:t>MISRA C++</w:t>
      </w:r>
      <w:r>
        <w:rPr>
          <w:b w:val="0"/>
          <w:i w:val="0"/>
          <w:strike w:val="0"/>
          <w:u w:val="none"/>
        </w:rPr>
        <w:t>Guidelines for the Use of the C++ Language in Critical Systems</w:t>
      </w:r>
      <w:r>
        <w:rPr>
          <w:b w:val="0"/>
          <w:i w:val="0"/>
          <w:strike w:val="0"/>
          <w:u w:val="none"/>
        </w:rPr>
        <w:t>Version: 2008</w:t>
      </w:r>
      <w:r>
        <w:rPr>
          <w:b w:val="0"/>
          <w:i w:val="0"/>
          <w:strike w:val="0"/>
          <w:u w:val="none"/>
        </w:rPr>
        <w:t>AUTOSAR C++ 14 Guidelines</w:t>
      </w:r>
      <w:r>
        <w:rPr>
          <w:b w:val="0"/>
          <w:i w:val="0"/>
          <w:strike w:val="0"/>
          <w:u w:val="none"/>
        </w:rPr>
        <w:t>Guidelines for the use of the C++14 language in critical and safety-related systems</w:t>
      </w:r>
      <w:r>
        <w:rPr>
          <w:b w:val="0"/>
          <w:i w:val="0"/>
          <w:strike w:val="0"/>
          <w:u w:val="none"/>
        </w:rPr>
        <w:t>Version: 2017</w:t>
      </w:r>
      <w:r>
        <w:rPr>
          <w:b w:val="0"/>
          <w:i w:val="0"/>
          <w:strike w:val="0"/>
          <w:u w:val="none"/>
        </w:rPr>
        <w:t>Continuous Integration</w:t>
      </w:r>
      <w:r>
        <w:rPr>
          <w:b w:val="0"/>
          <w:i w:val="0"/>
          <w:strike w:val="0"/>
          <w:u w:val="none"/>
        </w:rPr>
        <w:t>Continuous Integration (Guideline)</w:t>
      </w:r>
      <w:r>
        <w:rPr>
          <w:b w:val="0"/>
          <w:i w:val="0"/>
          <w:strike w:val="0"/>
          <w:u w:val="none"/>
        </w:rPr>
        <w:t>Version: 1.0 (draft)</w:t>
      </w:r>
      <w:r>
        <w:rPr>
          <w:b w:val="0"/>
          <w:i w:val="0"/>
          <w:strike w:val="0"/>
          <w:u w:val="none"/>
        </w:rPr>
        <w:t>Design Verification</w:t>
      </w:r>
      <w:r>
        <w:rPr>
          <w:b w:val="0"/>
          <w:i w:val="0"/>
          <w:strike w:val="0"/>
          <w:u w:val="none"/>
        </w:rPr>
        <w:t>Design Verification (Life Cycle Model)</w:t>
      </w:r>
      <w:r>
        <w:rPr>
          <w:b w:val="0"/>
          <w:i w:val="0"/>
          <w:strike w:val="0"/>
          <w:u w:val="none"/>
        </w:rPr>
        <w:t>Version: 1.0 (draft)</w:t>
      </w:r>
      <w:r>
        <w:rPr>
          <w:b w:val="0"/>
          <w:i w:val="0"/>
          <w:strike w:val="0"/>
          <w:u w:val="none"/>
        </w:rPr>
        <w:t>Pull Requests with Azure</w:t>
      </w:r>
      <w:r>
        <w:rPr>
          <w:b w:val="0"/>
          <w:i w:val="0"/>
          <w:strike w:val="0"/>
          <w:u w:val="none"/>
        </w:rPr>
        <w:t>Pull Requests with Azure (Practice)</w:t>
      </w:r>
      <w:r>
        <w:rPr>
          <w:b w:val="0"/>
          <w:i w:val="0"/>
          <w:strike w:val="0"/>
          <w:u w:val="none"/>
        </w:rPr>
        <w:t>Version: 1.0 (draft)</w:t>
      </w:r>
      <w:r>
        <w:rPr>
          <w:b w:val="0"/>
          <w:i w:val="0"/>
          <w:strike w:val="0"/>
          <w:u w:val="none"/>
        </w:rPr>
        <w:t>Software Configuration Management</w:t>
      </w:r>
      <w:r>
        <w:rPr>
          <w:b w:val="0"/>
          <w:i w:val="0"/>
          <w:strike w:val="0"/>
          <w:u w:val="none"/>
        </w:rPr>
        <w:t>Software Configuration Management (Guideline)</w:t>
      </w:r>
      <w:r>
        <w:rPr>
          <w:b w:val="0"/>
          <w:i w:val="0"/>
          <w:strike w:val="0"/>
          <w:u w:val="none"/>
        </w:rPr>
        <w:t>Version: 1.0 (draft)</w:t>
      </w:r>
      <w:r>
        <w:rPr>
          <w:b w:val="0"/>
          <w:i w:val="0"/>
          <w:strike w:val="0"/>
          <w:u w:val="none"/>
        </w:rPr>
        <w:t>Software Detailed Design</w:t>
      </w:r>
      <w:r>
        <w:rPr>
          <w:b w:val="0"/>
          <w:i w:val="0"/>
          <w:strike w:val="0"/>
          <w:u w:val="none"/>
        </w:rPr>
        <w:t>Software Detailed Design (Guideline)</w:t>
      </w:r>
      <w:r>
        <w:rPr>
          <w:b w:val="0"/>
          <w:i w:val="0"/>
          <w:strike w:val="0"/>
          <w:u w:val="none"/>
        </w:rPr>
        <w:t>Version: 1.0 (draft)</w:t>
      </w:r>
      <w:r>
        <w:rPr>
          <w:b w:val="0"/>
          <w:i w:val="0"/>
          <w:strike w:val="0"/>
          <w:u w:val="none"/>
        </w:rPr>
        <w:t>Software Engineering</w:t>
      </w:r>
      <w:r>
        <w:rPr>
          <w:b w:val="0"/>
          <w:i w:val="0"/>
          <w:strike w:val="0"/>
          <w:u w:val="none"/>
        </w:rPr>
        <w:t>Software Engineering (Life Cycle Model)</w:t>
      </w:r>
      <w:r>
        <w:rPr>
          <w:b w:val="0"/>
          <w:i w:val="0"/>
          <w:strike w:val="0"/>
          <w:u w:val="none"/>
        </w:rPr>
        <w:t>Version: 1.1</w:t>
      </w:r>
      <w:r>
        <w:rPr>
          <w:b w:val="0"/>
          <w:i w:val="0"/>
          <w:strike w:val="0"/>
          <w:u w:val="none"/>
        </w:rPr>
        <w:t>Software Risk Management</w:t>
      </w:r>
      <w:r>
        <w:rPr>
          <w:b w:val="0"/>
          <w:i w:val="0"/>
          <w:strike w:val="0"/>
          <w:u w:val="none"/>
        </w:rPr>
        <w:t>Software Risk Management (Guideline)</w:t>
      </w:r>
      <w:r>
        <w:rPr>
          <w:b w:val="0"/>
          <w:i w:val="0"/>
          <w:strike w:val="0"/>
          <w:u w:val="none"/>
        </w:rPr>
        <w:t>Version: 1.1 (draft)</w:t>
      </w:r>
      <w:r>
        <w:rPr>
          <w:b w:val="0"/>
          <w:i w:val="0"/>
          <w:strike w:val="0"/>
          <w:u w:val="none"/>
        </w:rPr>
        <w:t>Software Unit Verification</w:t>
      </w:r>
      <w:r>
        <w:rPr>
          <w:b w:val="0"/>
          <w:i w:val="0"/>
          <w:strike w:val="0"/>
          <w:u w:val="none"/>
        </w:rPr>
        <w:t>Software Unit Verification (Guideline)</w:t>
      </w:r>
      <w:r>
        <w:rPr>
          <w:b w:val="0"/>
          <w:i w:val="0"/>
          <w:strike w:val="0"/>
          <w:u w:val="none"/>
        </w:rPr>
        <w:t>Version: 1.0 (draft)</w:t>
      </w:r>
      <w:r>
        <w:rPr>
          <w:b w:val="0"/>
          <w:i w:val="0"/>
          <w:strike w:val="0"/>
          <w:u w:val="none"/>
        </w:rPr>
        <w:t>SOUP Usage</w:t>
      </w:r>
      <w:r>
        <w:rPr>
          <w:b w:val="0"/>
          <w:i w:val="0"/>
          <w:strike w:val="0"/>
          <w:u w:val="none"/>
        </w:rPr>
        <w:t>SOUP Usage (Guideline)</w:t>
      </w:r>
      <w:r>
        <w:rPr>
          <w:b w:val="0"/>
          <w:i w:val="0"/>
          <w:strike w:val="0"/>
          <w:u w:val="none"/>
        </w:rPr>
        <w:t>Version: 1.1 (draft)</w:t>
      </w:r>
      <w:r>
        <w:rPr>
          <w:b w:val="0"/>
          <w:i w:val="0"/>
          <w:strike w:val="0"/>
          <w:u w:val="none"/>
        </w:rPr>
        <w:t>Defined Terms</w:t>
      </w:r>
      <w:r>
        <w:rPr>
          <w:b w:val="0"/>
          <w:i w:val="0"/>
          <w:strike w:val="0"/>
          <w:u w:val="none"/>
        </w:rPr>
        <w:t>Activity</w:t>
      </w:r>
      <w:r>
        <w:rPr>
          <w:b w:val="0"/>
          <w:i w:val="0"/>
          <w:strike w:val="0"/>
          <w:u w:val="none"/>
        </w:rPr>
        <w:t xml:space="preserve"> A set of one or more interrelated or interacting </w:t>
      </w:r>
      <w:r>
        <w:rPr>
          <w:rStyle w:val="SubtleReference"/>
          <w:b w:val="0"/>
          <w:i w:val="0"/>
          <w:strike w:val="0"/>
          <w:u w:val="none"/>
        </w:rPr>
        <w:t>tasks</w:t>
      </w:r>
      <w:r>
        <w:rPr>
          <w:b w:val="0"/>
          <w:i w:val="0"/>
          <w:strike w:val="0"/>
          <w:u w:val="none"/>
        </w:rPr>
        <w:t xml:space="preserve">. </w:t>
      </w:r>
    </w:p>
    <w:p>
      <w:pPr>
        <w:pStyle w:val="Heading2"/>
      </w:pPr>
      <w:r>
        <w:t>Standards and Guidances</w:t>
      </w:r>
    </w:p>
    <w:p>
      <w:pPr>
        <w:pStyle w:val="Heading2"/>
      </w:pPr>
      <w:r>
        <w:t>Quality Management System</w:t>
      </w:r>
    </w:p>
    <w:p>
      <w:pPr>
        <w:pStyle w:val="Heading2"/>
      </w:pPr>
      <w:r>
        <w:t>Guidelines and Best Practices</w:t>
      </w:r>
    </w:p>
    <w:p>
      <w:r>
        <w:rPr>
          <w:rStyle w:val="SubtleReference"/>
          <w:b w:val="0"/>
          <w:i w:val="0"/>
          <w:strike w:val="0"/>
          <w:u w:val="none"/>
        </w:rPr>
        <w:t>IEC 62304:2015</w:t>
      </w:r>
      <w:r>
        <w:rPr>
          <w:b w:val="0"/>
          <w:i w:val="0"/>
          <w:strike w:val="0"/>
          <w:u w:val="none"/>
        </w:rPr>
        <w:t>, 3.1</w:t>
      </w:r>
      <w:r>
        <w:rPr>
          <w:b w:val="0"/>
          <w:i w:val="0"/>
          <w:strike w:val="0"/>
          <w:u w:val="none"/>
        </w:rPr>
        <w:t xml:space="preserve"> Work that, when consistently performed, contributes to achieving a specific </w:t>
      </w:r>
      <w:r>
        <w:rPr>
          <w:rStyle w:val="SubtleReference"/>
          <w:b w:val="0"/>
          <w:i w:val="0"/>
          <w:strike w:val="0"/>
          <w:u w:val="none"/>
        </w:rPr>
        <w:t>process</w:t>
      </w:r>
      <w:r>
        <w:rPr>
          <w:b w:val="0"/>
          <w:i w:val="0"/>
          <w:strike w:val="0"/>
          <w:u w:val="none"/>
        </w:rPr>
        <w:t xml:space="preserve"> purpose and </w:t>
      </w:r>
      <w:r>
        <w:rPr>
          <w:rStyle w:val="SubtleReference"/>
          <w:b w:val="0"/>
          <w:i w:val="0"/>
          <w:strike w:val="0"/>
          <w:u w:val="none"/>
        </w:rPr>
        <w:t>outcome</w:t>
      </w:r>
      <w:r>
        <w:rPr>
          <w:b w:val="0"/>
          <w:i w:val="0"/>
          <w:strike w:val="0"/>
          <w:u w:val="none"/>
        </w:rPr>
        <w:t xml:space="preserve">. </w:t>
      </w:r>
    </w:p>
    <w:p>
      <w:r>
        <w:rPr>
          <w:rStyle w:val="SubtleReference"/>
          <w:b w:val="0"/>
          <w:i w:val="0"/>
          <w:strike w:val="0"/>
          <w:u w:val="none"/>
        </w:rPr>
        <w:t>ISO/IEC 33001:2015</w:t>
      </w:r>
      <w:r>
        <w:rPr>
          <w:b w:val="0"/>
          <w:i w:val="0"/>
          <w:strike w:val="0"/>
          <w:u w:val="none"/>
        </w:rPr>
        <w:t>, 3.3.2</w:t>
      </w:r>
      <w:r>
        <w:rPr>
          <w:b w:val="0"/>
          <w:i w:val="0"/>
          <w:strike w:val="0"/>
          <w:u w:val="none"/>
        </w:rPr>
        <w:t xml:space="preserve"> An activity usually transforms some portion of </w:t>
      </w:r>
      <w:r>
        <w:rPr>
          <w:rStyle w:val="SubtleReference"/>
          <w:b w:val="0"/>
          <w:i w:val="0"/>
          <w:strike w:val="0"/>
          <w:u w:val="none"/>
        </w:rPr>
        <w:t>process</w:t>
      </w:r>
      <w:r>
        <w:rPr>
          <w:b w:val="0"/>
          <w:i w:val="0"/>
          <w:strike w:val="0"/>
          <w:u w:val="none"/>
        </w:rPr>
        <w:t xml:space="preserve"> inputs into desired outputs. </w:t>
      </w:r>
    </w:p>
    <w:p>
      <w:r>
        <w:rPr>
          <w:b w:val="0"/>
          <w:i w:val="0"/>
          <w:strike w:val="0"/>
          <w:u w:val="none"/>
        </w:rPr>
        <w:t>FMC interpretation</w:t>
      </w:r>
      <w:r>
        <w:rPr>
          <w:b w:val="0"/>
          <w:i w:val="0"/>
          <w:strike w:val="0"/>
          <w:u w:val="none"/>
        </w:rPr>
        <w:t>Anomaly</w:t>
      </w:r>
      <w:r>
        <w:rPr>
          <w:b w:val="0"/>
          <w:i w:val="0"/>
          <w:strike w:val="0"/>
          <w:u w:val="none"/>
        </w:rPr>
        <w:t xml:space="preserve"> Any condition that deviates from the expected based on requirements specifications, design documents, standards, etc. or from someone’s perceptions or experiences. </w:t>
      </w:r>
    </w:p>
    <w:p>
      <w:r>
        <w:rPr>
          <w:rStyle w:val="SubtleReference"/>
          <w:b w:val="0"/>
          <w:i w:val="0"/>
          <w:strike w:val="0"/>
          <w:u w:val="none"/>
        </w:rPr>
        <w:t>IEC 62304:2015</w:t>
      </w:r>
      <w:r>
        <w:rPr>
          <w:b w:val="0"/>
          <w:i w:val="0"/>
          <w:strike w:val="0"/>
          <w:u w:val="none"/>
        </w:rPr>
        <w:t>, 3.2</w:t>
      </w:r>
      <w:r>
        <w:rPr>
          <w:b w:val="0"/>
          <w:i w:val="0"/>
          <w:strike w:val="0"/>
          <w:u w:val="none"/>
        </w:rPr>
        <w:t>Availability</w:t>
      </w:r>
      <w:r>
        <w:rPr>
          <w:b w:val="0"/>
          <w:i w:val="0"/>
          <w:strike w:val="0"/>
          <w:u w:val="none"/>
        </w:rPr>
        <w:t xml:space="preserve"> Property of being accessible and usable upon demand by an authorized entity. </w:t>
      </w:r>
    </w:p>
    <w:p>
      <w:r>
        <w:rPr>
          <w:rStyle w:val="SubtleReference"/>
          <w:b w:val="0"/>
          <w:i w:val="0"/>
          <w:strike w:val="0"/>
          <w:u w:val="none"/>
        </w:rPr>
        <w:t>IEC 81001-5-1:2020</w:t>
      </w:r>
      <w:r>
        <w:rPr>
          <w:b w:val="0"/>
          <w:i w:val="0"/>
          <w:strike w:val="0"/>
          <w:u w:val="none"/>
        </w:rPr>
        <w:t>, 3.7</w:t>
      </w:r>
      <w:r>
        <w:rPr>
          <w:b w:val="0"/>
          <w:i w:val="0"/>
          <w:strike w:val="0"/>
          <w:u w:val="none"/>
        </w:rPr>
        <w:t>Coding Standard</w:t>
      </w:r>
      <w:r>
        <w:rPr>
          <w:b w:val="0"/>
          <w:i w:val="0"/>
          <w:strike w:val="0"/>
          <w:u w:val="none"/>
        </w:rPr>
        <w:t xml:space="preserve"> A set of guidelines for a specific programming language that recommend programming style, practices, and methods for each aspect of a program written in that language. </w:t>
      </w:r>
      <w:r>
        <w:rPr>
          <w:b w:val="0"/>
          <w:i w:val="0"/>
          <w:strike w:val="0"/>
          <w:u w:val="none"/>
        </w:rPr>
        <w:t>Component Requirement</w:t>
      </w:r>
      <w:r>
        <w:rPr>
          <w:rStyle w:val="SubtleReference"/>
          <w:b w:val="0"/>
          <w:i w:val="0"/>
          <w:strike w:val="0"/>
          <w:u w:val="none"/>
        </w:rPr>
        <w:t>Component requirements</w:t>
      </w:r>
      <w:r>
        <w:rPr>
          <w:b w:val="0"/>
          <w:i w:val="0"/>
          <w:strike w:val="0"/>
          <w:u w:val="none"/>
        </w:rPr>
        <w:t xml:space="preserve"> refer explicitly to a </w:t>
      </w:r>
      <w:r>
        <w:rPr>
          <w:rStyle w:val="SubtleReference"/>
          <w:b w:val="0"/>
          <w:i w:val="0"/>
          <w:strike w:val="0"/>
          <w:u w:val="none"/>
        </w:rPr>
        <w:t>product</w:t>
      </w:r>
      <w:r>
        <w:rPr>
          <w:b w:val="0"/>
          <w:i w:val="0"/>
          <w:strike w:val="0"/>
          <w:u w:val="none"/>
        </w:rPr>
        <w:t xml:space="preserve">, these are derived from the </w:t>
      </w:r>
      <w:r>
        <w:rPr>
          <w:rStyle w:val="SubtleReference"/>
          <w:b w:val="0"/>
          <w:i w:val="0"/>
          <w:strike w:val="0"/>
          <w:u w:val="none"/>
        </w:rPr>
        <w:t>product requirements</w:t>
      </w:r>
      <w:r>
        <w:rPr>
          <w:b w:val="0"/>
          <w:i w:val="0"/>
          <w:strike w:val="0"/>
          <w:u w:val="none"/>
        </w:rPr>
        <w:t xml:space="preserve"> and show the splitting of the </w:t>
      </w:r>
      <w:r>
        <w:rPr>
          <w:rStyle w:val="SubtleReference"/>
          <w:b w:val="0"/>
          <w:i w:val="0"/>
          <w:strike w:val="0"/>
          <w:u w:val="none"/>
        </w:rPr>
        <w:t>product</w:t>
      </w:r>
      <w:r>
        <w:rPr>
          <w:b w:val="0"/>
          <w:i w:val="0"/>
          <w:strike w:val="0"/>
          <w:u w:val="none"/>
        </w:rPr>
        <w:t xml:space="preserve"> from a technical point of view, ideally split into hardware and software components. </w:t>
      </w:r>
      <w:r>
        <w:rPr>
          <w:b w:val="0"/>
          <w:i w:val="0"/>
          <w:strike w:val="0"/>
          <w:u w:val="none"/>
        </w:rPr>
        <w:t>Confidentiality</w:t>
      </w:r>
      <w:r>
        <w:rPr>
          <w:b w:val="0"/>
          <w:i w:val="0"/>
          <w:strike w:val="0"/>
          <w:u w:val="none"/>
        </w:rPr>
        <w:t xml:space="preserve"> Property that information is not made available or disclosed to unauthorized individuals, entities, or </w:t>
      </w:r>
      <w:r>
        <w:rPr>
          <w:rStyle w:val="SubtleReference"/>
          <w:b w:val="0"/>
          <w:i w:val="0"/>
          <w:strike w:val="0"/>
          <w:u w:val="none"/>
        </w:rPr>
        <w:t>processes</w:t>
      </w:r>
      <w:r>
        <w:rPr>
          <w:b w:val="0"/>
          <w:i w:val="0"/>
          <w:strike w:val="0"/>
          <w:u w:val="none"/>
        </w:rPr>
        <w:t xml:space="preserve">. </w:t>
      </w:r>
    </w:p>
    <w:p>
      <w:r>
        <w:rPr>
          <w:rStyle w:val="SubtleReference"/>
          <w:b w:val="0"/>
          <w:i w:val="0"/>
          <w:strike w:val="0"/>
          <w:u w:val="none"/>
        </w:rPr>
        <w:t>IEC 81001-5-1:2020</w:t>
      </w:r>
      <w:r>
        <w:rPr>
          <w:b w:val="0"/>
          <w:i w:val="0"/>
          <w:strike w:val="0"/>
          <w:u w:val="none"/>
        </w:rPr>
        <w:t>, 3.8</w:t>
      </w:r>
      <w:r>
        <w:rPr>
          <w:b w:val="0"/>
          <w:i w:val="0"/>
          <w:strike w:val="0"/>
          <w:u w:val="none"/>
        </w:rPr>
        <w:t>Configuration Item</w:t>
      </w:r>
      <w:r>
        <w:rPr>
          <w:b w:val="0"/>
          <w:i w:val="0"/>
          <w:strike w:val="0"/>
          <w:u w:val="none"/>
        </w:rPr>
        <w:t xml:space="preserve"> Entity that can be uniquely identified at a given reference point. </w:t>
      </w:r>
    </w:p>
    <w:p>
      <w:r>
        <w:rPr>
          <w:rStyle w:val="SubtleReference"/>
          <w:b w:val="0"/>
          <w:i w:val="0"/>
          <w:strike w:val="0"/>
          <w:u w:val="none"/>
        </w:rPr>
        <w:t>IEC 62304:2015</w:t>
      </w:r>
      <w:r>
        <w:rPr>
          <w:b w:val="0"/>
          <w:i w:val="0"/>
          <w:strike w:val="0"/>
          <w:u w:val="none"/>
        </w:rPr>
        <w:t>, 3.5</w:t>
      </w:r>
    </w:p>
    <w:p>
      <w:r>
        <w:rPr>
          <w:rStyle w:val="SubtleReference"/>
          <w:b w:val="0"/>
          <w:i w:val="0"/>
          <w:strike w:val="0"/>
          <w:u w:val="none"/>
        </w:rPr>
        <w:t>IEC 81001-5-1:2020</w:t>
      </w:r>
      <w:r>
        <w:rPr>
          <w:b w:val="0"/>
          <w:i w:val="0"/>
          <w:strike w:val="0"/>
          <w:u w:val="none"/>
        </w:rPr>
        <w:t>, 3.9</w:t>
      </w:r>
      <w:r>
        <w:rPr>
          <w:b w:val="0"/>
          <w:i w:val="0"/>
          <w:strike w:val="0"/>
          <w:u w:val="none"/>
        </w:rPr>
        <w:t>Deliverable</w:t>
      </w:r>
      <w:r>
        <w:rPr>
          <w:b w:val="0"/>
          <w:i w:val="0"/>
          <w:strike w:val="0"/>
          <w:u w:val="none"/>
        </w:rPr>
        <w:t xml:space="preserve"> Required result or output (includes </w:t>
      </w:r>
      <w:r>
        <w:rPr>
          <w:rStyle w:val="SubtleReference"/>
          <w:b w:val="0"/>
          <w:i w:val="0"/>
          <w:strike w:val="0"/>
          <w:u w:val="none"/>
        </w:rPr>
        <w:t>documentation</w:t>
      </w:r>
      <w:r>
        <w:rPr>
          <w:b w:val="0"/>
          <w:i w:val="0"/>
          <w:strike w:val="0"/>
          <w:u w:val="none"/>
        </w:rPr>
        <w:t xml:space="preserve">) of an </w:t>
      </w:r>
      <w:r>
        <w:rPr>
          <w:rStyle w:val="SubtleReference"/>
          <w:b w:val="0"/>
          <w:i w:val="0"/>
          <w:strike w:val="0"/>
          <w:u w:val="none"/>
        </w:rPr>
        <w:t>activity</w:t>
      </w:r>
      <w:r>
        <w:rPr>
          <w:b w:val="0"/>
          <w:i w:val="0"/>
          <w:strike w:val="0"/>
          <w:u w:val="none"/>
        </w:rPr>
        <w:t xml:space="preserve"> or </w:t>
      </w:r>
      <w:r>
        <w:rPr>
          <w:rStyle w:val="SubtleReference"/>
          <w:b w:val="0"/>
          <w:i w:val="0"/>
          <w:strike w:val="0"/>
          <w:u w:val="none"/>
        </w:rPr>
        <w:t>task</w:t>
      </w:r>
      <w:r>
        <w:rPr>
          <w:b w:val="0"/>
          <w:i w:val="0"/>
          <w:strike w:val="0"/>
          <w:u w:val="none"/>
        </w:rPr>
        <w:t xml:space="preserve">. </w:t>
      </w:r>
    </w:p>
    <w:p>
      <w:r>
        <w:rPr>
          <w:rStyle w:val="SubtleReference"/>
          <w:b w:val="0"/>
          <w:i w:val="0"/>
          <w:strike w:val="0"/>
          <w:u w:val="none"/>
        </w:rPr>
        <w:t>IEC 62304:2015</w:t>
      </w:r>
      <w:r>
        <w:rPr>
          <w:b w:val="0"/>
          <w:i w:val="0"/>
          <w:strike w:val="0"/>
          <w:u w:val="none"/>
        </w:rPr>
        <w:t>, 3.6</w:t>
      </w:r>
      <w:r>
        <w:rPr>
          <w:b w:val="0"/>
          <w:i w:val="0"/>
          <w:strike w:val="0"/>
          <w:u w:val="none"/>
        </w:rPr>
        <w:t>Document</w:t>
      </w:r>
      <w:r>
        <w:rPr>
          <w:b w:val="0"/>
          <w:i w:val="0"/>
          <w:strike w:val="0"/>
          <w:u w:val="none"/>
        </w:rPr>
        <w:t xml:space="preserve"> Information and its supporting medium. </w:t>
      </w:r>
    </w:p>
    <w:p>
      <w:r>
        <w:rPr>
          <w:rStyle w:val="SubtleReference"/>
          <w:b w:val="0"/>
          <w:i w:val="0"/>
          <w:strike w:val="0"/>
          <w:u w:val="none"/>
        </w:rPr>
        <w:t>ISO 9000:2015</w:t>
      </w:r>
      <w:r>
        <w:rPr>
          <w:b w:val="0"/>
          <w:i w:val="0"/>
          <w:strike w:val="0"/>
          <w:u w:val="none"/>
        </w:rPr>
        <w:t>, 3.7.2</w:t>
      </w:r>
      <w:r>
        <w:rPr>
          <w:b w:val="0"/>
          <w:i w:val="0"/>
          <w:strike w:val="0"/>
          <w:u w:val="none"/>
        </w:rPr>
        <w:t>Dynamic Code Analysis</w:t>
      </w:r>
      <w:r>
        <w:rPr>
          <w:b w:val="0"/>
          <w:i w:val="0"/>
          <w:strike w:val="0"/>
          <w:u w:val="none"/>
        </w:rPr>
        <w:t xml:space="preserve"> A </w:t>
      </w:r>
      <w:r>
        <w:rPr>
          <w:rStyle w:val="SubtleReference"/>
          <w:b w:val="0"/>
          <w:i w:val="0"/>
          <w:strike w:val="0"/>
          <w:u w:val="none"/>
        </w:rPr>
        <w:t>method</w:t>
      </w:r>
      <w:r>
        <w:rPr>
          <w:b w:val="0"/>
          <w:i w:val="0"/>
          <w:strike w:val="0"/>
          <w:u w:val="none"/>
        </w:rPr>
        <w:t xml:space="preserve"> to check </w:t>
      </w:r>
      <w:r>
        <w:rPr>
          <w:rStyle w:val="SubtleReference"/>
          <w:b w:val="0"/>
          <w:i w:val="0"/>
          <w:strike w:val="0"/>
          <w:u w:val="none"/>
        </w:rPr>
        <w:t>software</w:t>
      </w:r>
      <w:r>
        <w:rPr>
          <w:b w:val="0"/>
          <w:i w:val="0"/>
          <w:strike w:val="0"/>
          <w:u w:val="none"/>
        </w:rPr>
        <w:t xml:space="preserve"> by executing it on a real or virtual processor and automatically analyzing the </w:t>
      </w:r>
      <w:r>
        <w:rPr>
          <w:rStyle w:val="SubtleReference"/>
          <w:b w:val="0"/>
          <w:i w:val="0"/>
          <w:strike w:val="0"/>
          <w:u w:val="none"/>
        </w:rPr>
        <w:t>software</w:t>
      </w:r>
      <w:r>
        <w:rPr>
          <w:b w:val="0"/>
          <w:i w:val="0"/>
          <w:strike w:val="0"/>
          <w:u w:val="none"/>
        </w:rPr>
        <w:t xml:space="preserve">'s execution'. </w:t>
      </w:r>
      <w:r>
        <w:rPr>
          <w:b w:val="0"/>
          <w:i w:val="0"/>
          <w:strike w:val="0"/>
          <w:u w:val="none"/>
        </w:rPr>
        <w:t>Firmware</w:t>
      </w:r>
      <w:r>
        <w:rPr>
          <w:b w:val="0"/>
          <w:i w:val="0"/>
          <w:strike w:val="0"/>
          <w:u w:val="none"/>
        </w:rPr>
        <w:t xml:space="preserve"> Permanently installed </w:t>
      </w:r>
      <w:r>
        <w:rPr>
          <w:rStyle w:val="SubtleReference"/>
          <w:b w:val="0"/>
          <w:i w:val="0"/>
          <w:strike w:val="0"/>
          <w:u w:val="none"/>
        </w:rPr>
        <w:t>software</w:t>
      </w:r>
      <w:r>
        <w:rPr>
          <w:b w:val="0"/>
          <w:i w:val="0"/>
          <w:strike w:val="0"/>
          <w:u w:val="none"/>
        </w:rPr>
        <w:t xml:space="preserve"> in a technical device that is required for its operation. It is installed by the manufacturer of the technical device and cannot be easily changed or exchanged by the user of the technical device. </w:t>
      </w:r>
    </w:p>
    <w:p>
      <w:r>
        <w:rPr>
          <w:b w:val="0"/>
          <w:i w:val="0"/>
          <w:strike w:val="0"/>
          <w:u w:val="none"/>
        </w:rPr>
        <w:t>FMC interpretation</w:t>
      </w:r>
      <w:r>
        <w:rPr>
          <w:b w:val="0"/>
          <w:i w:val="0"/>
          <w:strike w:val="0"/>
          <w:u w:val="none"/>
        </w:rPr>
        <w:t>Guideline</w:t>
      </w:r>
      <w:r>
        <w:rPr>
          <w:b w:val="0"/>
          <w:i w:val="0"/>
          <w:strike w:val="0"/>
          <w:u w:val="none"/>
        </w:rPr>
        <w:t xml:space="preserve"> Provides broad advice in following a </w:t>
      </w:r>
      <w:r>
        <w:rPr>
          <w:rStyle w:val="SubtleReference"/>
          <w:b w:val="0"/>
          <w:i w:val="0"/>
          <w:strike w:val="0"/>
          <w:u w:val="none"/>
        </w:rPr>
        <w:t>procedure</w:t>
      </w:r>
      <w:r>
        <w:rPr>
          <w:b w:val="0"/>
          <w:i w:val="0"/>
          <w:strike w:val="0"/>
          <w:u w:val="none"/>
        </w:rPr>
        <w:t xml:space="preserve"> or </w:t>
      </w:r>
      <w:r>
        <w:rPr>
          <w:rStyle w:val="SubtleReference"/>
          <w:b w:val="0"/>
          <w:i w:val="0"/>
          <w:strike w:val="0"/>
          <w:u w:val="none"/>
        </w:rPr>
        <w:t>process</w:t>
      </w:r>
      <w:r>
        <w:rPr>
          <w:b w:val="0"/>
          <w:i w:val="0"/>
          <w:strike w:val="0"/>
          <w:u w:val="none"/>
        </w:rPr>
        <w:t xml:space="preserve"> in terms of </w:t>
      </w:r>
      <w:r>
        <w:rPr>
          <w:rStyle w:val="SubtleReference"/>
          <w:b w:val="0"/>
          <w:i w:val="0"/>
          <w:strike w:val="0"/>
          <w:u w:val="none"/>
        </w:rPr>
        <w:t>strategies</w:t>
      </w:r>
      <w:r>
        <w:rPr>
          <w:b w:val="0"/>
          <w:i w:val="0"/>
          <w:strike w:val="0"/>
          <w:u w:val="none"/>
        </w:rPr>
        <w:t xml:space="preserve"> and </w:t>
      </w:r>
      <w:r>
        <w:rPr>
          <w:rStyle w:val="SubtleReference"/>
          <w:b w:val="0"/>
          <w:i w:val="0"/>
          <w:strike w:val="0"/>
          <w:u w:val="none"/>
        </w:rPr>
        <w:t>methods</w:t>
      </w:r>
      <w:r>
        <w:rPr>
          <w:b w:val="0"/>
          <w:i w:val="0"/>
          <w:strike w:val="0"/>
          <w:u w:val="none"/>
        </w:rPr>
        <w:t xml:space="preserve">. </w:t>
      </w:r>
      <w:r>
        <w:rPr>
          <w:b w:val="0"/>
          <w:i w:val="0"/>
          <w:strike w:val="0"/>
          <w:u w:val="none"/>
        </w:rPr>
        <w:t>Harm</w:t>
      </w:r>
      <w:r>
        <w:rPr>
          <w:b w:val="0"/>
          <w:i w:val="0"/>
          <w:strike w:val="0"/>
          <w:u w:val="none"/>
        </w:rPr>
        <w:t xml:space="preserve"> Injury or damage the health of people or damage to property or the environment. </w:t>
      </w:r>
    </w:p>
    <w:p>
      <w:r>
        <w:rPr>
          <w:rStyle w:val="SubtleReference"/>
          <w:b w:val="0"/>
          <w:i w:val="0"/>
          <w:strike w:val="0"/>
          <w:u w:val="none"/>
        </w:rPr>
        <w:t>ISO 14971:2019</w:t>
      </w:r>
      <w:r>
        <w:rPr>
          <w:b w:val="0"/>
          <w:i w:val="0"/>
          <w:strike w:val="0"/>
          <w:u w:val="none"/>
        </w:rPr>
        <w:t>, 3.3</w:t>
      </w:r>
    </w:p>
    <w:p>
      <w:r>
        <w:rPr>
          <w:rStyle w:val="SubtleReference"/>
          <w:b w:val="0"/>
          <w:i w:val="0"/>
          <w:strike w:val="0"/>
          <w:u w:val="none"/>
        </w:rPr>
        <w:t>IEC 62304:2015</w:t>
      </w:r>
      <w:r>
        <w:rPr>
          <w:b w:val="0"/>
          <w:i w:val="0"/>
          <w:strike w:val="0"/>
          <w:u w:val="none"/>
        </w:rPr>
        <w:t>, 3.8</w:t>
      </w:r>
      <w:r>
        <w:rPr>
          <w:b w:val="0"/>
          <w:i w:val="0"/>
          <w:strike w:val="0"/>
          <w:u w:val="none"/>
        </w:rPr>
        <w:t>Hazard</w:t>
      </w:r>
      <w:r>
        <w:rPr>
          <w:b w:val="0"/>
          <w:i w:val="0"/>
          <w:strike w:val="0"/>
          <w:u w:val="none"/>
        </w:rPr>
        <w:t xml:space="preserve"> Potential source of </w:t>
      </w:r>
      <w:r>
        <w:rPr>
          <w:rStyle w:val="SubtleReference"/>
          <w:b w:val="0"/>
          <w:i w:val="0"/>
          <w:strike w:val="0"/>
          <w:u w:val="none"/>
        </w:rPr>
        <w:t>harm</w:t>
      </w:r>
      <w:r>
        <w:rPr>
          <w:b w:val="0"/>
          <w:i w:val="0"/>
          <w:strike w:val="0"/>
          <w:u w:val="none"/>
        </w:rPr>
        <w:t xml:space="preserve">. </w:t>
      </w:r>
    </w:p>
    <w:p>
      <w:r>
        <w:rPr>
          <w:rStyle w:val="SubtleReference"/>
          <w:b w:val="0"/>
          <w:i w:val="0"/>
          <w:strike w:val="0"/>
          <w:u w:val="none"/>
        </w:rPr>
        <w:t>ISO 14971:2019</w:t>
      </w:r>
      <w:r>
        <w:rPr>
          <w:b w:val="0"/>
          <w:i w:val="0"/>
          <w:strike w:val="0"/>
          <w:u w:val="none"/>
        </w:rPr>
        <w:t>, 3.4</w:t>
      </w:r>
    </w:p>
    <w:p>
      <w:r>
        <w:rPr>
          <w:rStyle w:val="SubtleReference"/>
          <w:b w:val="0"/>
          <w:i w:val="0"/>
          <w:strike w:val="0"/>
          <w:u w:val="none"/>
        </w:rPr>
        <w:t>IEC 62304:2015</w:t>
      </w:r>
      <w:r>
        <w:rPr>
          <w:b w:val="0"/>
          <w:i w:val="0"/>
          <w:strike w:val="0"/>
          <w:u w:val="none"/>
        </w:rPr>
        <w:t>, 3.9</w:t>
      </w:r>
      <w:r>
        <w:rPr>
          <w:b w:val="0"/>
          <w:i w:val="0"/>
          <w:strike w:val="0"/>
          <w:u w:val="none"/>
        </w:rPr>
        <w:t>Hazardous Situation</w:t>
      </w:r>
      <w:r>
        <w:rPr>
          <w:b w:val="0"/>
          <w:i w:val="0"/>
          <w:strike w:val="0"/>
          <w:u w:val="none"/>
        </w:rPr>
        <w:t xml:space="preserve"> Circumstance in which people, property, or the environment are exposed to one or more </w:t>
      </w:r>
      <w:r>
        <w:rPr>
          <w:rStyle w:val="SubtleReference"/>
          <w:b w:val="0"/>
          <w:i w:val="0"/>
          <w:strike w:val="0"/>
          <w:u w:val="none"/>
        </w:rPr>
        <w:t>hazards</w:t>
      </w:r>
      <w:r>
        <w:rPr>
          <w:b w:val="0"/>
          <w:i w:val="0"/>
          <w:strike w:val="0"/>
          <w:u w:val="none"/>
        </w:rPr>
        <w:t xml:space="preserve">. </w:t>
      </w:r>
    </w:p>
    <w:p>
      <w:r>
        <w:rPr>
          <w:rStyle w:val="SubtleReference"/>
          <w:b w:val="0"/>
          <w:i w:val="0"/>
          <w:strike w:val="0"/>
          <w:u w:val="none"/>
        </w:rPr>
        <w:t>ISO 14971:2019</w:t>
      </w:r>
      <w:r>
        <w:rPr>
          <w:b w:val="0"/>
          <w:i w:val="0"/>
          <w:strike w:val="0"/>
          <w:u w:val="none"/>
        </w:rPr>
        <w:t>, 3.5</w:t>
      </w:r>
    </w:p>
    <w:p>
      <w:r>
        <w:rPr>
          <w:rStyle w:val="SubtleReference"/>
          <w:b w:val="0"/>
          <w:i w:val="0"/>
          <w:strike w:val="0"/>
          <w:u w:val="none"/>
        </w:rPr>
        <w:t>IEC 62304:2015</w:t>
      </w:r>
      <w:r>
        <w:rPr>
          <w:b w:val="0"/>
          <w:i w:val="0"/>
          <w:strike w:val="0"/>
          <w:u w:val="none"/>
        </w:rPr>
        <w:t>, 3.35</w:t>
      </w:r>
      <w:r>
        <w:rPr>
          <w:b w:val="0"/>
          <w:i w:val="0"/>
          <w:strike w:val="0"/>
          <w:u w:val="none"/>
        </w:rPr>
        <w:t>Integrity</w:t>
      </w:r>
      <w:r>
        <w:rPr>
          <w:b w:val="0"/>
          <w:i w:val="0"/>
          <w:strike w:val="0"/>
          <w:u w:val="none"/>
        </w:rPr>
        <w:t xml:space="preserve"> Property of accuracy and completeness. </w:t>
      </w:r>
    </w:p>
    <w:p>
      <w:r>
        <w:rPr>
          <w:rStyle w:val="SubtleReference"/>
          <w:b w:val="0"/>
          <w:i w:val="0"/>
          <w:strike w:val="0"/>
          <w:u w:val="none"/>
        </w:rPr>
        <w:t>IEC 81001-5-1:2020</w:t>
      </w:r>
      <w:r>
        <w:rPr>
          <w:b w:val="0"/>
          <w:i w:val="0"/>
          <w:strike w:val="0"/>
          <w:u w:val="none"/>
        </w:rPr>
        <w:t>, 3.17</w:t>
      </w:r>
      <w:r>
        <w:rPr>
          <w:b w:val="0"/>
          <w:i w:val="0"/>
          <w:strike w:val="0"/>
          <w:u w:val="none"/>
        </w:rPr>
        <w:t>Intended Use</w:t>
      </w:r>
      <w:r>
        <w:rPr>
          <w:b w:val="0"/>
          <w:i w:val="0"/>
          <w:strike w:val="0"/>
          <w:u w:val="none"/>
        </w:rPr>
        <w:t xml:space="preserve"> Use for which a </w:t>
      </w:r>
      <w:r>
        <w:rPr>
          <w:rStyle w:val="SubtleReference"/>
          <w:b w:val="0"/>
          <w:i w:val="0"/>
          <w:strike w:val="0"/>
          <w:u w:val="none"/>
        </w:rPr>
        <w:t>product</w:t>
      </w:r>
      <w:r>
        <w:rPr>
          <w:b w:val="0"/>
          <w:i w:val="0"/>
          <w:strike w:val="0"/>
          <w:u w:val="none"/>
        </w:rPr>
        <w:t xml:space="preserve">, </w:t>
      </w:r>
      <w:r>
        <w:rPr>
          <w:rStyle w:val="SubtleReference"/>
          <w:b w:val="0"/>
          <w:i w:val="0"/>
          <w:strike w:val="0"/>
          <w:u w:val="none"/>
        </w:rPr>
        <w:t>process</w:t>
      </w:r>
      <w:r>
        <w:rPr>
          <w:b w:val="0"/>
          <w:i w:val="0"/>
          <w:strike w:val="0"/>
          <w:u w:val="none"/>
        </w:rPr>
        <w:t xml:space="preserve"> or service is intended according to the specifications, instructions and information provided by the </w:t>
      </w:r>
      <w:r>
        <w:rPr>
          <w:rStyle w:val="SubtleReference"/>
          <w:b w:val="0"/>
          <w:i w:val="0"/>
          <w:strike w:val="0"/>
          <w:u w:val="none"/>
        </w:rPr>
        <w:t>manufacturer</w:t>
      </w:r>
      <w:r>
        <w:rPr>
          <w:b w:val="0"/>
          <w:i w:val="0"/>
          <w:strike w:val="0"/>
          <w:u w:val="none"/>
        </w:rPr>
        <w:t xml:space="preserve">. </w:t>
      </w:r>
    </w:p>
    <w:p>
      <w:r>
        <w:rPr>
          <w:rStyle w:val="SubtleReference"/>
          <w:b w:val="0"/>
          <w:i w:val="0"/>
          <w:strike w:val="0"/>
          <w:u w:val="none"/>
        </w:rPr>
        <w:t>IEC 81001-5-1:2020</w:t>
      </w:r>
      <w:r>
        <w:rPr>
          <w:b w:val="0"/>
          <w:i w:val="0"/>
          <w:strike w:val="0"/>
          <w:u w:val="none"/>
        </w:rPr>
        <w:t>, 3.19</w:t>
      </w:r>
      <w:r>
        <w:rPr>
          <w:b w:val="0"/>
          <w:i w:val="0"/>
          <w:strike w:val="0"/>
          <w:u w:val="none"/>
        </w:rPr>
        <w:t>Level of Concern</w:t>
      </w:r>
      <w:r>
        <w:rPr>
          <w:b w:val="0"/>
          <w:i w:val="0"/>
          <w:strike w:val="0"/>
          <w:u w:val="none"/>
        </w:rPr>
        <w:t>Minor Level of Concern</w:t>
      </w:r>
      <w:r>
        <w:rPr>
          <w:b w:val="0"/>
          <w:i w:val="0"/>
          <w:strike w:val="0"/>
          <w:u w:val="none"/>
        </w:rPr>
        <w:t xml:space="preserve">We believe the Level of Concern is </w:t>
      </w:r>
      <w:r>
        <w:rPr>
          <w:b w:val="0"/>
          <w:i/>
          <w:strike w:val="0"/>
          <w:u w:val="none"/>
        </w:rPr>
        <w:t>minor</w:t>
      </w:r>
      <w:r>
        <w:rPr>
          <w:b w:val="0"/>
          <w:i w:val="0"/>
          <w:strike w:val="0"/>
          <w:u w:val="none"/>
        </w:rPr>
        <w:t xml:space="preserve"> if failures or latent design flaws are unlikely to cause any injury to the patient or operator.</w:t>
      </w:r>
      <w:r>
        <w:rPr>
          <w:b w:val="0"/>
          <w:i w:val="0"/>
          <w:strike w:val="0"/>
          <w:u w:val="none"/>
        </w:rPr>
        <w:t>Moderate Level of Concern</w:t>
      </w:r>
      <w:r>
        <w:rPr>
          <w:b w:val="0"/>
          <w:i w:val="0"/>
          <w:strike w:val="0"/>
          <w:u w:val="none"/>
        </w:rPr>
        <w:t xml:space="preserve">We believe the Level of Concern is </w:t>
      </w:r>
      <w:r>
        <w:rPr>
          <w:b w:val="0"/>
          <w:i/>
          <w:strike w:val="0"/>
          <w:u w:val="none"/>
        </w:rPr>
        <w:t>moderate</w:t>
      </w:r>
      <w:r>
        <w:rPr>
          <w:b w:val="0"/>
          <w:i w:val="0"/>
          <w:strike w:val="0"/>
          <w:u w:val="none"/>
        </w:rPr>
        <w:t xml:space="preserve"> if a failure or latent design flaw could directly result in minor injury to the patient or operator. The Level of Concern is also moderate if a failure or latent flaw could indirectly result in minor injury to the patient or operator through incorrect or delayed information or through the action of a care provider.</w:t>
      </w:r>
      <w:r>
        <w:rPr>
          <w:b w:val="0"/>
          <w:i w:val="0"/>
          <w:strike w:val="0"/>
          <w:u w:val="none"/>
        </w:rPr>
        <w:t>Major Level of Concern</w:t>
      </w:r>
      <w:r>
        <w:rPr>
          <w:b w:val="0"/>
          <w:i w:val="0"/>
          <w:strike w:val="0"/>
          <w:u w:val="none"/>
        </w:rPr>
        <w:t xml:space="preserve">We believe the Level of Concern is </w:t>
      </w:r>
      <w:r>
        <w:rPr>
          <w:b w:val="0"/>
          <w:i/>
          <w:strike w:val="0"/>
          <w:u w:val="none"/>
        </w:rPr>
        <w:t>major</w:t>
      </w:r>
      <w:r>
        <w:rPr>
          <w:b w:val="0"/>
          <w:i w:val="0"/>
          <w:strike w:val="0"/>
          <w:u w:val="none"/>
        </w:rPr>
        <w:t xml:space="preserve"> if a failure or latent flaw could directly result in death or serious injury to the patient or operator. The Level of Concern is also major if a failure or latent flaw could indirectly result in death or serious injury of the patient or operator through incorrect or delayed information or through the action of a care provider.</w:t>
      </w:r>
    </w:p>
    <w:p>
      <w:r>
        <w:rPr>
          <w:rStyle w:val="SubtleReference"/>
          <w:b w:val="0"/>
          <w:i w:val="0"/>
          <w:strike w:val="0"/>
          <w:u w:val="none"/>
        </w:rPr>
        <w:t>FDA CONT:2005</w:t>
      </w:r>
      <w:r>
        <w:rPr>
          <w:b w:val="0"/>
          <w:i w:val="0"/>
          <w:strike w:val="0"/>
          <w:u w:val="none"/>
        </w:rPr>
        <w:t xml:space="preserve">, </w:t>
      </w:r>
      <w:r>
        <w:rPr>
          <w:b w:val="0"/>
          <w:i w:val="0"/>
          <w:strike w:val="0"/>
          <w:u w:val="none"/>
        </w:rPr>
        <w:t>Life Cycle</w:t>
      </w:r>
      <w:r>
        <w:rPr>
          <w:b w:val="0"/>
          <w:i w:val="0"/>
          <w:strike w:val="0"/>
          <w:u w:val="none"/>
        </w:rPr>
        <w:t xml:space="preserve"> Series of all phases in the life of a </w:t>
      </w:r>
      <w:r>
        <w:rPr>
          <w:rStyle w:val="SubtleReference"/>
          <w:b w:val="0"/>
          <w:i w:val="0"/>
          <w:strike w:val="0"/>
          <w:u w:val="none"/>
        </w:rPr>
        <w:t>product</w:t>
      </w:r>
      <w:r>
        <w:rPr>
          <w:b w:val="0"/>
          <w:i w:val="0"/>
          <w:strike w:val="0"/>
          <w:u w:val="none"/>
        </w:rPr>
        <w:t xml:space="preserve"> or system, from the initial conception to final decommissioning and disposal. </w:t>
      </w:r>
    </w:p>
    <w:p>
      <w:r>
        <w:rPr>
          <w:rStyle w:val="SubtleReference"/>
          <w:b w:val="0"/>
          <w:i w:val="0"/>
          <w:strike w:val="0"/>
          <w:u w:val="none"/>
        </w:rPr>
        <w:t>IEC 81001-5-1:2020</w:t>
      </w:r>
      <w:r>
        <w:rPr>
          <w:b w:val="0"/>
          <w:i w:val="0"/>
          <w:strike w:val="0"/>
          <w:u w:val="none"/>
        </w:rPr>
        <w:t>, 3.20</w:t>
      </w:r>
      <w:r>
        <w:rPr>
          <w:b w:val="0"/>
          <w:i w:val="0"/>
          <w:strike w:val="0"/>
          <w:u w:val="none"/>
        </w:rPr>
        <w:t>Manufacturer</w:t>
      </w:r>
      <w:r>
        <w:rPr>
          <w:b w:val="0"/>
          <w:i w:val="0"/>
          <w:strike w:val="0"/>
          <w:u w:val="none"/>
        </w:rPr>
        <w:t xml:space="preserve"> Natural or legal person responsible for construction </w:t>
      </w:r>
      <w:r>
        <w:rPr>
          <w:rStyle w:val="SubtleReference"/>
          <w:b w:val="0"/>
          <w:i w:val="0"/>
          <w:strike w:val="0"/>
          <w:u w:val="none"/>
        </w:rPr>
        <w:t>activities</w:t>
      </w:r>
      <w:r>
        <w:rPr>
          <w:b w:val="0"/>
          <w:i w:val="0"/>
          <w:strike w:val="0"/>
          <w:u w:val="none"/>
        </w:rPr>
        <w:t xml:space="preserve"> in the </w:t>
      </w:r>
      <w:r>
        <w:rPr>
          <w:rStyle w:val="SubtleReference"/>
          <w:b w:val="0"/>
          <w:i w:val="0"/>
          <w:strike w:val="0"/>
          <w:u w:val="none"/>
        </w:rPr>
        <w:t>life cycle</w:t>
      </w:r>
      <w:r>
        <w:rPr>
          <w:b w:val="0"/>
          <w:i w:val="0"/>
          <w:strike w:val="0"/>
          <w:u w:val="none"/>
        </w:rPr>
        <w:t xml:space="preserve"> of </w:t>
      </w:r>
      <w:r>
        <w:rPr>
          <w:rStyle w:val="SubtleReference"/>
          <w:b w:val="0"/>
          <w:i w:val="0"/>
          <w:strike w:val="0"/>
          <w:u w:val="none"/>
        </w:rPr>
        <w:t>medical device software</w:t>
      </w:r>
      <w:r>
        <w:rPr>
          <w:b w:val="0"/>
          <w:i w:val="0"/>
          <w:strike w:val="0"/>
          <w:u w:val="none"/>
        </w:rPr>
        <w:t xml:space="preserve">. </w:t>
      </w:r>
    </w:p>
    <w:p>
      <w:r>
        <w:rPr>
          <w:rStyle w:val="SubtleReference"/>
          <w:b w:val="0"/>
          <w:i w:val="0"/>
          <w:strike w:val="0"/>
          <w:u w:val="none"/>
        </w:rPr>
        <w:t>IEC 81001-5-1:2020</w:t>
      </w:r>
      <w:r>
        <w:rPr>
          <w:b w:val="0"/>
          <w:i w:val="0"/>
          <w:strike w:val="0"/>
          <w:u w:val="none"/>
        </w:rPr>
        <w:t>, 3.22</w:t>
      </w:r>
      <w:r>
        <w:rPr>
          <w:b w:val="0"/>
          <w:i w:val="0"/>
          <w:strike w:val="0"/>
          <w:u w:val="none"/>
        </w:rPr>
        <w:t>Medical Device</w:t>
      </w:r>
    </w:p>
    <w:p>
      <w:r>
        <w:rPr>
          <w:b w:val="0"/>
          <w:i w:val="0"/>
          <w:strike w:val="0"/>
          <w:u w:val="none"/>
        </w:rPr>
        <w:t xml:space="preserve">Any instrument, apparatus, implement, machine, appliance, implant, in vitro reagent or calibrator, </w:t>
      </w:r>
      <w:r>
        <w:rPr>
          <w:rStyle w:val="SubtleReference"/>
          <w:b w:val="0"/>
          <w:i w:val="0"/>
          <w:strike w:val="0"/>
          <w:u w:val="none"/>
        </w:rPr>
        <w:t>software</w:t>
      </w:r>
      <w:r>
        <w:rPr>
          <w:b w:val="0"/>
          <w:i w:val="0"/>
          <w:strike w:val="0"/>
          <w:u w:val="none"/>
        </w:rPr>
        <w:t xml:space="preserve">, material or other similar or related article, intended by the </w:t>
      </w:r>
      <w:r>
        <w:rPr>
          <w:rStyle w:val="SubtleReference"/>
          <w:b w:val="0"/>
          <w:i w:val="0"/>
          <w:strike w:val="0"/>
          <w:u w:val="none"/>
        </w:rPr>
        <w:t>manufacturer</w:t>
      </w:r>
      <w:r>
        <w:rPr>
          <w:b w:val="0"/>
          <w:i w:val="0"/>
          <w:strike w:val="0"/>
          <w:u w:val="none"/>
        </w:rPr>
        <w:t xml:space="preserve"> to be used, alone or in combination, for human beings for one or more of the specific purpose(s) of</w:t>
      </w:r>
    </w:p>
    <w:p>
      <w:pPr>
        <w:pStyle w:val="ListBullet"/>
      </w:pPr>
      <w:r>
        <w:rPr>
          <w:b w:val="0"/>
          <w:i w:val="0"/>
          <w:strike w:val="0"/>
          <w:u w:val="none"/>
        </w:rPr>
        <w:t>diagnosis, prevention, monitoring, treatment or alleviation of disease,</w:t>
      </w:r>
    </w:p>
    <w:p>
      <w:pPr>
        <w:pStyle w:val="ListBullet"/>
      </w:pPr>
      <w:r>
        <w:rPr>
          <w:b w:val="0"/>
          <w:i w:val="0"/>
          <w:strike w:val="0"/>
          <w:u w:val="none"/>
        </w:rPr>
        <w:t>diagnosis, monitoring, treatment, alleviation of or compensation for an injury,</w:t>
      </w:r>
    </w:p>
    <w:p>
      <w:pPr>
        <w:pStyle w:val="ListBullet"/>
      </w:pPr>
      <w:r>
        <w:rPr>
          <w:b w:val="0"/>
          <w:i w:val="0"/>
          <w:strike w:val="0"/>
          <w:u w:val="none"/>
        </w:rPr>
        <w:t>investigation, replacement, modification, or support of the anatomy or of a physiological process,</w:t>
      </w:r>
    </w:p>
    <w:p>
      <w:pPr>
        <w:pStyle w:val="ListBullet"/>
      </w:pPr>
      <w:r>
        <w:rPr>
          <w:b w:val="0"/>
          <w:i w:val="0"/>
          <w:strike w:val="0"/>
          <w:u w:val="none"/>
        </w:rPr>
        <w:t>supporting or sustaining life,</w:t>
      </w:r>
    </w:p>
    <w:p>
      <w:pPr>
        <w:pStyle w:val="ListBullet"/>
      </w:pPr>
      <w:r>
        <w:rPr>
          <w:b w:val="0"/>
          <w:i w:val="0"/>
          <w:strike w:val="0"/>
          <w:u w:val="none"/>
        </w:rPr>
        <w:t>control of conception,</w:t>
      </w:r>
    </w:p>
    <w:p>
      <w:pPr>
        <w:pStyle w:val="ListBullet"/>
      </w:pPr>
      <w:r>
        <w:rPr>
          <w:b w:val="0"/>
          <w:i w:val="0"/>
          <w:strike w:val="0"/>
          <w:u w:val="none"/>
        </w:rPr>
        <w:t>disinfection of medical devices,</w:t>
      </w:r>
    </w:p>
    <w:p>
      <w:pPr>
        <w:pStyle w:val="ListBullet"/>
      </w:pPr>
      <w:r>
        <w:rPr>
          <w:b w:val="0"/>
          <w:i w:val="0"/>
          <w:strike w:val="0"/>
          <w:u w:val="none"/>
        </w:rPr>
        <w:t>providing information for medical purposes by means of in vitro examination of specimens derived from the human body,</w:t>
      </w:r>
    </w:p>
    <w:p>
      <w:r>
        <w:rPr>
          <w:b w:val="0"/>
          <w:i w:val="0"/>
          <w:strike w:val="0"/>
          <w:u w:val="none"/>
        </w:rPr>
        <w:t>and which does not achieve its primary intended action in or on the human body by pharmacological, immunological or metabolic means, but which may be assisted in its function by such means.</w:t>
      </w:r>
    </w:p>
    <w:p>
      <w:r>
        <w:rPr>
          <w:rStyle w:val="SubtleReference"/>
          <w:b w:val="0"/>
          <w:i w:val="0"/>
          <w:strike w:val="0"/>
          <w:u w:val="none"/>
        </w:rPr>
        <w:t>IEC 62304:2015</w:t>
      </w:r>
      <w:r>
        <w:rPr>
          <w:b w:val="0"/>
          <w:i w:val="0"/>
          <w:strike w:val="0"/>
          <w:u w:val="none"/>
        </w:rPr>
        <w:t>, 3.11</w:t>
      </w:r>
    </w:p>
    <w:p>
      <w:r>
        <w:rPr>
          <w:rStyle w:val="SubtleReference"/>
          <w:b w:val="0"/>
          <w:i w:val="0"/>
          <w:strike w:val="0"/>
          <w:u w:val="none"/>
        </w:rPr>
        <w:t>ISO 13485:2016</w:t>
      </w:r>
      <w:r>
        <w:rPr>
          <w:b w:val="0"/>
          <w:i w:val="0"/>
          <w:strike w:val="0"/>
          <w:u w:val="none"/>
        </w:rPr>
        <w:t>, 3.7</w:t>
      </w:r>
      <w:r>
        <w:rPr>
          <w:b w:val="0"/>
          <w:i w:val="0"/>
          <w:strike w:val="0"/>
          <w:u w:val="none"/>
        </w:rPr>
        <w:t>Medical Device Software</w:t>
      </w:r>
      <w:r>
        <w:rPr>
          <w:rStyle w:val="SubtleReference"/>
          <w:b w:val="0"/>
          <w:i w:val="0"/>
          <w:strike w:val="0"/>
          <w:u w:val="none"/>
        </w:rPr>
        <w:t>Software system</w:t>
      </w:r>
      <w:r>
        <w:rPr>
          <w:b w:val="0"/>
          <w:i w:val="0"/>
          <w:strike w:val="0"/>
          <w:u w:val="none"/>
        </w:rPr>
        <w:t xml:space="preserve"> that has been developed for the purpose of being incorporated into the </w:t>
      </w:r>
      <w:r>
        <w:rPr>
          <w:rStyle w:val="SubtleReference"/>
          <w:b w:val="0"/>
          <w:i w:val="0"/>
          <w:strike w:val="0"/>
          <w:u w:val="none"/>
        </w:rPr>
        <w:t>medical device</w:t>
      </w:r>
      <w:r>
        <w:rPr>
          <w:b w:val="0"/>
          <w:i w:val="0"/>
          <w:strike w:val="0"/>
          <w:u w:val="none"/>
        </w:rPr>
        <w:t xml:space="preserve"> being developed or that is intended for use as a </w:t>
      </w:r>
      <w:r>
        <w:rPr>
          <w:rStyle w:val="SubtleReference"/>
          <w:b w:val="0"/>
          <w:i w:val="0"/>
          <w:strike w:val="0"/>
          <w:u w:val="none"/>
        </w:rPr>
        <w:t>medical device</w:t>
      </w:r>
      <w:r>
        <w:rPr>
          <w:b w:val="0"/>
          <w:i w:val="0"/>
          <w:strike w:val="0"/>
          <w:u w:val="none"/>
        </w:rPr>
        <w:t xml:space="preserve">. </w:t>
      </w:r>
    </w:p>
    <w:p>
      <w:r>
        <w:rPr>
          <w:rStyle w:val="SubtleReference"/>
          <w:b w:val="0"/>
          <w:i w:val="0"/>
          <w:strike w:val="0"/>
          <w:u w:val="none"/>
        </w:rPr>
        <w:t>IEC 62304:2015</w:t>
      </w:r>
      <w:r>
        <w:rPr>
          <w:b w:val="0"/>
          <w:i w:val="0"/>
          <w:strike w:val="0"/>
          <w:u w:val="none"/>
        </w:rPr>
        <w:t>, 3.12</w:t>
      </w:r>
      <w:r>
        <w:rPr>
          <w:b w:val="0"/>
          <w:i w:val="0"/>
          <w:strike w:val="0"/>
          <w:u w:val="none"/>
        </w:rPr>
        <w:t>Method</w:t>
      </w:r>
      <w:r>
        <w:rPr>
          <w:b w:val="0"/>
          <w:i w:val="0"/>
          <w:strike w:val="0"/>
          <w:u w:val="none"/>
        </w:rPr>
        <w:t xml:space="preserve"> A particular way for accomplishing or approaching something, especially a systematic or established one. </w:t>
      </w:r>
      <w:r>
        <w:rPr>
          <w:b w:val="0"/>
          <w:i w:val="0"/>
          <w:strike w:val="0"/>
          <w:u w:val="none"/>
        </w:rPr>
        <w:t>Milestone</w:t>
      </w:r>
      <w:r>
        <w:rPr>
          <w:b w:val="0"/>
          <w:i w:val="0"/>
          <w:strike w:val="0"/>
          <w:u w:val="none"/>
        </w:rPr>
        <w:t xml:space="preserve"> Point in time where the common goals of a </w:t>
      </w:r>
      <w:r>
        <w:rPr>
          <w:rStyle w:val="SubtleReference"/>
          <w:b w:val="0"/>
          <w:i w:val="0"/>
          <w:strike w:val="0"/>
          <w:u w:val="none"/>
        </w:rPr>
        <w:t>phase</w:t>
      </w:r>
      <w:r>
        <w:rPr>
          <w:b w:val="0"/>
          <w:i w:val="0"/>
          <w:strike w:val="0"/>
          <w:u w:val="none"/>
        </w:rPr>
        <w:t xml:space="preserve"> have been achieved. </w:t>
      </w:r>
      <w:r>
        <w:rPr>
          <w:b w:val="0"/>
          <w:i w:val="0"/>
          <w:strike w:val="0"/>
          <w:u w:val="none"/>
        </w:rPr>
        <w:t>Model-Based Design</w:t>
      </w:r>
      <w:r>
        <w:rPr>
          <w:b w:val="0"/>
          <w:i w:val="0"/>
          <w:strike w:val="0"/>
          <w:u w:val="none"/>
        </w:rPr>
        <w:t xml:space="preserve"> Design approach based on designing models using elementary blocks and using these models to automatically generate the source code for embedded systems. </w:t>
      </w:r>
      <w:r>
        <w:rPr>
          <w:b w:val="0"/>
          <w:i w:val="0"/>
          <w:strike w:val="0"/>
          <w:u w:val="none"/>
        </w:rPr>
        <w:t>Outcome</w:t>
      </w:r>
      <w:r>
        <w:rPr>
          <w:b w:val="0"/>
          <w:i w:val="0"/>
          <w:strike w:val="0"/>
          <w:u w:val="none"/>
        </w:rPr>
        <w:t xml:space="preserve"> An observable result of the successful achievement of the </w:t>
      </w:r>
      <w:r>
        <w:rPr>
          <w:rStyle w:val="SubtleReference"/>
          <w:b w:val="0"/>
          <w:i w:val="0"/>
          <w:strike w:val="0"/>
          <w:u w:val="none"/>
        </w:rPr>
        <w:t>process</w:t>
      </w:r>
      <w:r>
        <w:rPr>
          <w:b w:val="0"/>
          <w:i w:val="0"/>
          <w:strike w:val="0"/>
          <w:u w:val="none"/>
        </w:rPr>
        <w:t xml:space="preserve"> purpose. </w:t>
      </w:r>
    </w:p>
    <w:p>
      <w:r>
        <w:rPr>
          <w:rStyle w:val="SubtleReference"/>
          <w:b w:val="0"/>
          <w:i w:val="0"/>
          <w:strike w:val="0"/>
          <w:u w:val="none"/>
        </w:rPr>
        <w:t>ISO/IEC 33001:2015</w:t>
      </w:r>
      <w:r>
        <w:rPr>
          <w:b w:val="0"/>
          <w:i w:val="0"/>
          <w:strike w:val="0"/>
          <w:u w:val="none"/>
        </w:rPr>
        <w:t>, 3.3.11</w:t>
      </w:r>
      <w:r>
        <w:rPr>
          <w:b w:val="0"/>
          <w:i w:val="0"/>
          <w:strike w:val="0"/>
          <w:u w:val="none"/>
        </w:rPr>
        <w:t>Phase</w:t>
      </w:r>
      <w:r>
        <w:rPr>
          <w:b w:val="0"/>
          <w:i w:val="0"/>
          <w:strike w:val="0"/>
          <w:u w:val="none"/>
        </w:rPr>
        <w:t xml:space="preserve"> A collection of </w:t>
      </w:r>
      <w:r>
        <w:rPr>
          <w:rStyle w:val="SubtleReference"/>
          <w:b w:val="0"/>
          <w:i w:val="0"/>
          <w:strike w:val="0"/>
          <w:u w:val="none"/>
        </w:rPr>
        <w:t>activities</w:t>
      </w:r>
      <w:r>
        <w:rPr>
          <w:b w:val="0"/>
          <w:i w:val="0"/>
          <w:strike w:val="0"/>
          <w:u w:val="none"/>
        </w:rPr>
        <w:t xml:space="preserve"> within </w:t>
      </w:r>
      <w:r>
        <w:rPr>
          <w:rStyle w:val="SubtleReference"/>
          <w:b w:val="0"/>
          <w:i w:val="0"/>
          <w:strike w:val="0"/>
          <w:u w:val="none"/>
        </w:rPr>
        <w:t>product</w:t>
      </w:r>
      <w:r>
        <w:rPr>
          <w:b w:val="0"/>
          <w:i w:val="0"/>
          <w:strike w:val="0"/>
          <w:u w:val="none"/>
        </w:rPr>
        <w:t xml:space="preserve"> development that have common goals and end at a </w:t>
      </w:r>
      <w:r>
        <w:rPr>
          <w:rStyle w:val="SubtleReference"/>
          <w:b w:val="0"/>
          <w:i w:val="0"/>
          <w:strike w:val="0"/>
          <w:u w:val="none"/>
        </w:rPr>
        <w:t>milestone</w:t>
      </w:r>
      <w:r>
        <w:rPr>
          <w:b w:val="0"/>
          <w:i w:val="0"/>
          <w:strike w:val="0"/>
          <w:u w:val="none"/>
        </w:rPr>
        <w:t xml:space="preserve">. </w:t>
      </w:r>
      <w:r>
        <w:rPr>
          <w:b w:val="0"/>
          <w:i w:val="0"/>
          <w:strike w:val="0"/>
          <w:u w:val="none"/>
        </w:rPr>
        <w:t>Procedure</w:t>
      </w:r>
      <w:r>
        <w:rPr>
          <w:b w:val="0"/>
          <w:i w:val="0"/>
          <w:strike w:val="0"/>
          <w:u w:val="none"/>
        </w:rPr>
        <w:t xml:space="preserve"> A specified way to carry out an </w:t>
      </w:r>
      <w:r>
        <w:rPr>
          <w:rStyle w:val="SubtleReference"/>
          <w:b w:val="0"/>
          <w:i w:val="0"/>
          <w:strike w:val="0"/>
          <w:u w:val="none"/>
        </w:rPr>
        <w:t>activity</w:t>
      </w:r>
      <w:r>
        <w:rPr>
          <w:b w:val="0"/>
          <w:i w:val="0"/>
          <w:strike w:val="0"/>
          <w:u w:val="none"/>
        </w:rPr>
        <w:t xml:space="preserve"> or a </w:t>
      </w:r>
      <w:r>
        <w:rPr>
          <w:rStyle w:val="SubtleReference"/>
          <w:b w:val="0"/>
          <w:i w:val="0"/>
          <w:strike w:val="0"/>
          <w:u w:val="none"/>
        </w:rPr>
        <w:t>process</w:t>
      </w:r>
      <w:r>
        <w:rPr>
          <w:b w:val="0"/>
          <w:i w:val="0"/>
          <w:strike w:val="0"/>
          <w:u w:val="none"/>
        </w:rPr>
        <w:t xml:space="preserve">. </w:t>
      </w:r>
    </w:p>
    <w:p>
      <w:r>
        <w:rPr>
          <w:rStyle w:val="SubtleReference"/>
          <w:b w:val="0"/>
          <w:i w:val="0"/>
          <w:strike w:val="0"/>
          <w:u w:val="none"/>
        </w:rPr>
        <w:t>ISO 9000:2015</w:t>
      </w:r>
      <w:r>
        <w:rPr>
          <w:b w:val="0"/>
          <w:i w:val="0"/>
          <w:strike w:val="0"/>
          <w:u w:val="none"/>
        </w:rPr>
        <w:t>, 3.4.5</w:t>
      </w:r>
      <w:r>
        <w:rPr>
          <w:b w:val="0"/>
          <w:i w:val="0"/>
          <w:strike w:val="0"/>
          <w:u w:val="none"/>
        </w:rPr>
        <w:t xml:space="preserve"> Consider a procedure as a high-level definition or a strategic method of control. Procedures may be shared with externals and rarely hold confidential data. </w:t>
      </w:r>
    </w:p>
    <w:p>
      <w:r>
        <w:rPr>
          <w:b w:val="0"/>
          <w:i w:val="0"/>
          <w:strike w:val="0"/>
          <w:u w:val="none"/>
        </w:rPr>
        <w:t>FMC interpretation</w:t>
      </w:r>
      <w:r>
        <w:rPr>
          <w:b w:val="0"/>
          <w:i w:val="0"/>
          <w:strike w:val="0"/>
          <w:u w:val="none"/>
        </w:rPr>
        <w:t>Process</w:t>
      </w:r>
      <w:r>
        <w:rPr>
          <w:b w:val="0"/>
          <w:i w:val="0"/>
          <w:strike w:val="0"/>
          <w:u w:val="none"/>
        </w:rPr>
        <w:t xml:space="preserve"> A set of interrelated or interacting </w:t>
      </w:r>
      <w:r>
        <w:rPr>
          <w:rStyle w:val="SubtleReference"/>
          <w:b w:val="0"/>
          <w:i w:val="0"/>
          <w:strike w:val="0"/>
          <w:u w:val="none"/>
        </w:rPr>
        <w:t>activities</w:t>
      </w:r>
      <w:r>
        <w:rPr>
          <w:b w:val="0"/>
          <w:i w:val="0"/>
          <w:strike w:val="0"/>
          <w:u w:val="none"/>
        </w:rPr>
        <w:t xml:space="preserve"> that transforms inputs into outputs. </w:t>
      </w:r>
    </w:p>
    <w:p>
      <w:r>
        <w:rPr>
          <w:rStyle w:val="SubtleReference"/>
          <w:b w:val="0"/>
          <w:i w:val="0"/>
          <w:strike w:val="0"/>
          <w:u w:val="none"/>
        </w:rPr>
        <w:t>ISO 9000:2015</w:t>
      </w:r>
      <w:r>
        <w:rPr>
          <w:b w:val="0"/>
          <w:i w:val="0"/>
          <w:strike w:val="0"/>
          <w:u w:val="none"/>
        </w:rPr>
        <w:t>, 3.4.1</w:t>
      </w:r>
      <w:r>
        <w:rPr>
          <w:b w:val="0"/>
          <w:i w:val="0"/>
          <w:strike w:val="0"/>
          <w:u w:val="none"/>
        </w:rPr>
        <w:t xml:space="preserve"> A set of interrelated or interacting </w:t>
      </w:r>
      <w:r>
        <w:rPr>
          <w:rStyle w:val="SubtleReference"/>
          <w:b w:val="0"/>
          <w:i w:val="0"/>
          <w:strike w:val="0"/>
          <w:u w:val="none"/>
        </w:rPr>
        <w:t>activities</w:t>
      </w:r>
      <w:r>
        <w:rPr>
          <w:b w:val="0"/>
          <w:i w:val="0"/>
          <w:strike w:val="0"/>
          <w:u w:val="none"/>
        </w:rPr>
        <w:t xml:space="preserve"> that produce an </w:t>
      </w:r>
      <w:r>
        <w:rPr>
          <w:rStyle w:val="SubtleReference"/>
          <w:b w:val="0"/>
          <w:i w:val="0"/>
          <w:strike w:val="0"/>
          <w:u w:val="none"/>
        </w:rPr>
        <w:t>outcome</w:t>
      </w:r>
      <w:r>
        <w:rPr>
          <w:b w:val="0"/>
          <w:i w:val="0"/>
          <w:strike w:val="0"/>
          <w:u w:val="none"/>
        </w:rPr>
        <w:t xml:space="preserve">. </w:t>
      </w:r>
    </w:p>
    <w:p>
      <w:r>
        <w:rPr>
          <w:b w:val="0"/>
          <w:i w:val="0"/>
          <w:strike w:val="0"/>
          <w:u w:val="none"/>
        </w:rPr>
        <w:t>FMC interpretation</w:t>
      </w:r>
      <w:r>
        <w:rPr>
          <w:b w:val="0"/>
          <w:i w:val="0"/>
          <w:strike w:val="0"/>
          <w:u w:val="none"/>
        </w:rPr>
        <w:t>Product</w:t>
      </w:r>
      <w:r>
        <w:rPr>
          <w:b w:val="0"/>
          <w:i w:val="0"/>
          <w:strike w:val="0"/>
          <w:u w:val="none"/>
        </w:rPr>
        <w:t xml:space="preserve"> Output of an organization that can be produced without any transaction taking place between the organization and the customer. </w:t>
      </w:r>
    </w:p>
    <w:p>
      <w:r>
        <w:rPr>
          <w:rStyle w:val="SubtleReference"/>
          <w:b w:val="0"/>
          <w:i w:val="0"/>
          <w:strike w:val="0"/>
          <w:u w:val="none"/>
        </w:rPr>
        <w:t>IEC 81001-5-1:2020</w:t>
      </w:r>
      <w:r>
        <w:rPr>
          <w:b w:val="0"/>
          <w:i w:val="0"/>
          <w:strike w:val="0"/>
          <w:u w:val="none"/>
        </w:rPr>
        <w:t>, 3.24</w:t>
      </w:r>
      <w:r>
        <w:rPr>
          <w:b w:val="0"/>
          <w:i w:val="0"/>
          <w:strike w:val="0"/>
          <w:u w:val="none"/>
        </w:rPr>
        <w:t xml:space="preserve"> The </w:t>
      </w:r>
      <w:r>
        <w:rPr>
          <w:rStyle w:val="SubtleReference"/>
          <w:b w:val="0"/>
          <w:i w:val="0"/>
          <w:strike w:val="0"/>
          <w:u w:val="none"/>
        </w:rPr>
        <w:t>product</w:t>
      </w:r>
      <w:r>
        <w:rPr>
          <w:b w:val="0"/>
          <w:i w:val="0"/>
          <w:strike w:val="0"/>
          <w:u w:val="none"/>
        </w:rPr>
        <w:t xml:space="preserve"> is the actual </w:t>
      </w:r>
      <w:r>
        <w:rPr>
          <w:rStyle w:val="SubtleReference"/>
          <w:b w:val="0"/>
          <w:i w:val="0"/>
          <w:strike w:val="0"/>
          <w:u w:val="none"/>
        </w:rPr>
        <w:t>medical device</w:t>
      </w:r>
      <w:r>
        <w:rPr>
          <w:b w:val="0"/>
          <w:i w:val="0"/>
          <w:strike w:val="0"/>
          <w:u w:val="none"/>
        </w:rPr>
        <w:t xml:space="preserve"> that contains the </w:t>
      </w:r>
      <w:r>
        <w:rPr>
          <w:rStyle w:val="SubtleReference"/>
          <w:b w:val="0"/>
          <w:i w:val="0"/>
          <w:strike w:val="0"/>
          <w:u w:val="none"/>
        </w:rPr>
        <w:t>medical device software</w:t>
      </w:r>
      <w:r>
        <w:rPr>
          <w:b w:val="0"/>
          <w:i w:val="0"/>
          <w:strike w:val="0"/>
          <w:u w:val="none"/>
        </w:rPr>
        <w:t xml:space="preserve">. </w:t>
      </w:r>
    </w:p>
    <w:p>
      <w:r>
        <w:rPr>
          <w:b w:val="0"/>
          <w:i w:val="0"/>
          <w:strike w:val="0"/>
          <w:u w:val="none"/>
        </w:rPr>
        <w:t>FMC interpretation</w:t>
      </w:r>
      <w:r>
        <w:rPr>
          <w:b w:val="0"/>
          <w:i w:val="0"/>
          <w:strike w:val="0"/>
          <w:u w:val="none"/>
        </w:rPr>
        <w:t>Product Requirement</w:t>
      </w:r>
      <w:r>
        <w:rPr>
          <w:rStyle w:val="SubtleReference"/>
          <w:b w:val="0"/>
          <w:i w:val="0"/>
          <w:strike w:val="0"/>
          <w:u w:val="none"/>
        </w:rPr>
        <w:t>Product requirements</w:t>
      </w:r>
      <w:r>
        <w:rPr>
          <w:b w:val="0"/>
          <w:i w:val="0"/>
          <w:strike w:val="0"/>
          <w:u w:val="none"/>
        </w:rPr>
        <w:t xml:space="preserve"> are requirements related to an explicit </w:t>
      </w:r>
      <w:r>
        <w:rPr>
          <w:rStyle w:val="SubtleReference"/>
          <w:b w:val="0"/>
          <w:i w:val="0"/>
          <w:strike w:val="0"/>
          <w:u w:val="none"/>
        </w:rPr>
        <w:t>product</w:t>
      </w:r>
      <w:r>
        <w:rPr>
          <w:b w:val="0"/>
          <w:i w:val="0"/>
          <w:strike w:val="0"/>
          <w:u w:val="none"/>
        </w:rPr>
        <w:t xml:space="preserve">, which describe the requirements under technical aspects. </w:t>
      </w:r>
      <w:r>
        <w:rPr>
          <w:b w:val="0"/>
          <w:i w:val="0"/>
          <w:strike w:val="0"/>
          <w:u w:val="none"/>
        </w:rPr>
        <w:t>Record</w:t>
      </w:r>
      <w:r>
        <w:rPr>
          <w:rStyle w:val="SubtleReference"/>
          <w:b w:val="0"/>
          <w:i w:val="0"/>
          <w:strike w:val="0"/>
          <w:u w:val="none"/>
        </w:rPr>
        <w:t>Document</w:t>
      </w:r>
      <w:r>
        <w:rPr>
          <w:b w:val="0"/>
          <w:i w:val="0"/>
          <w:strike w:val="0"/>
          <w:u w:val="none"/>
        </w:rPr>
        <w:t xml:space="preserve"> stating results achieved or providing evidence of </w:t>
      </w:r>
      <w:r>
        <w:rPr>
          <w:rStyle w:val="SubtleReference"/>
          <w:b w:val="0"/>
          <w:i w:val="0"/>
          <w:strike w:val="0"/>
          <w:u w:val="none"/>
        </w:rPr>
        <w:t>activities</w:t>
      </w:r>
      <w:r>
        <w:rPr>
          <w:b w:val="0"/>
          <w:i w:val="0"/>
          <w:strike w:val="0"/>
          <w:u w:val="none"/>
        </w:rPr>
        <w:t xml:space="preserve"> performed. </w:t>
      </w:r>
    </w:p>
    <w:p>
      <w:r>
        <w:rPr>
          <w:rStyle w:val="SubtleReference"/>
          <w:b w:val="0"/>
          <w:i w:val="0"/>
          <w:strike w:val="0"/>
          <w:u w:val="none"/>
        </w:rPr>
        <w:t>ISO 9000:2015</w:t>
      </w:r>
      <w:r>
        <w:rPr>
          <w:b w:val="0"/>
          <w:i w:val="0"/>
          <w:strike w:val="0"/>
          <w:u w:val="none"/>
        </w:rPr>
        <w:t>, 3.7.6</w:t>
      </w:r>
      <w:r>
        <w:rPr>
          <w:b w:val="0"/>
          <w:i w:val="0"/>
          <w:strike w:val="0"/>
          <w:u w:val="none"/>
        </w:rPr>
        <w:t xml:space="preserve"> Evidence of performing a </w:t>
      </w:r>
      <w:r>
        <w:rPr>
          <w:rStyle w:val="SubtleReference"/>
          <w:b w:val="0"/>
          <w:i w:val="0"/>
          <w:strike w:val="0"/>
          <w:u w:val="none"/>
        </w:rPr>
        <w:t>process</w:t>
      </w:r>
      <w:r>
        <w:rPr>
          <w:b w:val="0"/>
          <w:i w:val="0"/>
          <w:strike w:val="0"/>
          <w:u w:val="none"/>
        </w:rPr>
        <w:t xml:space="preserve"> or </w:t>
      </w:r>
      <w:r>
        <w:rPr>
          <w:rStyle w:val="SubtleReference"/>
          <w:b w:val="0"/>
          <w:i w:val="0"/>
          <w:strike w:val="0"/>
          <w:u w:val="none"/>
        </w:rPr>
        <w:t>activity</w:t>
      </w:r>
      <w:r>
        <w:rPr>
          <w:b w:val="0"/>
          <w:i w:val="0"/>
          <w:strike w:val="0"/>
          <w:u w:val="none"/>
        </w:rPr>
        <w:t xml:space="preserve"> or an output of a </w:t>
      </w:r>
      <w:r>
        <w:rPr>
          <w:rStyle w:val="SubtleReference"/>
          <w:b w:val="0"/>
          <w:i w:val="0"/>
          <w:strike w:val="0"/>
          <w:u w:val="none"/>
        </w:rPr>
        <w:t>process</w:t>
      </w:r>
      <w:r>
        <w:rPr>
          <w:b w:val="0"/>
          <w:i w:val="0"/>
          <w:strike w:val="0"/>
          <w:u w:val="none"/>
        </w:rPr>
        <w:t xml:space="preserve">. </w:t>
      </w:r>
    </w:p>
    <w:p>
      <w:r>
        <w:rPr>
          <w:b w:val="0"/>
          <w:i w:val="0"/>
          <w:strike w:val="0"/>
          <w:u w:val="none"/>
        </w:rPr>
        <w:t xml:space="preserve">Records are used to prove conformity to requirements or specifications and enable to review the effectiveness of an </w:t>
      </w:r>
      <w:r>
        <w:rPr>
          <w:rStyle w:val="SubtleReference"/>
          <w:b w:val="0"/>
          <w:i w:val="0"/>
          <w:strike w:val="0"/>
          <w:u w:val="none"/>
        </w:rPr>
        <w:t>activity</w:t>
      </w:r>
      <w:r>
        <w:rPr>
          <w:b w:val="0"/>
          <w:i w:val="0"/>
          <w:strike w:val="0"/>
          <w:u w:val="none"/>
        </w:rPr>
        <w:t xml:space="preserve"> and appraise the results against criteria. Typically, </w:t>
      </w:r>
      <w:r>
        <w:rPr>
          <w:rStyle w:val="SubtleReference"/>
          <w:b w:val="0"/>
          <w:i w:val="0"/>
          <w:strike w:val="0"/>
          <w:u w:val="none"/>
        </w:rPr>
        <w:t>templates</w:t>
      </w:r>
      <w:r>
        <w:rPr>
          <w:b w:val="0"/>
          <w:i w:val="0"/>
          <w:strike w:val="0"/>
          <w:u w:val="none"/>
        </w:rPr>
        <w:t xml:space="preserve"> and forms are used to create </w:t>
      </w:r>
      <w:r>
        <w:rPr>
          <w:rStyle w:val="SubtleReference"/>
          <w:b w:val="0"/>
          <w:i w:val="0"/>
          <w:strike w:val="0"/>
          <w:u w:val="none"/>
        </w:rPr>
        <w:t>records</w:t>
      </w:r>
      <w:r>
        <w:rPr>
          <w:b w:val="0"/>
          <w:i w:val="0"/>
          <w:strike w:val="0"/>
          <w:u w:val="none"/>
        </w:rPr>
        <w:t xml:space="preserve">, checklists, or other </w:t>
      </w:r>
      <w:r>
        <w:rPr>
          <w:rStyle w:val="SubtleReference"/>
          <w:b w:val="0"/>
          <w:i w:val="0"/>
          <w:strike w:val="0"/>
          <w:u w:val="none"/>
        </w:rPr>
        <w:t>documents</w:t>
      </w:r>
      <w:r>
        <w:rPr>
          <w:b w:val="0"/>
          <w:i w:val="0"/>
          <w:strike w:val="0"/>
          <w:u w:val="none"/>
        </w:rPr>
        <w:t>.</w:t>
      </w:r>
    </w:p>
    <w:p>
      <w:r>
        <w:rPr>
          <w:b w:val="0"/>
          <w:i w:val="0"/>
          <w:strike w:val="0"/>
          <w:u w:val="none"/>
        </w:rPr>
        <w:t>FMC interpretation</w:t>
      </w:r>
      <w:r>
        <w:rPr>
          <w:b w:val="0"/>
          <w:i w:val="0"/>
          <w:strike w:val="0"/>
          <w:u w:val="none"/>
        </w:rPr>
        <w:t>Release</w:t>
      </w:r>
      <w:r>
        <w:rPr>
          <w:b w:val="0"/>
          <w:i w:val="0"/>
          <w:strike w:val="0"/>
          <w:u w:val="none"/>
        </w:rPr>
        <w:t xml:space="preserve"> Particular version of a </w:t>
      </w:r>
      <w:r>
        <w:rPr>
          <w:rStyle w:val="SubtleReference"/>
          <w:b w:val="0"/>
          <w:i w:val="0"/>
          <w:strike w:val="0"/>
          <w:u w:val="none"/>
        </w:rPr>
        <w:t>configuration item</w:t>
      </w:r>
      <w:r>
        <w:rPr>
          <w:b w:val="0"/>
          <w:i w:val="0"/>
          <w:strike w:val="0"/>
          <w:u w:val="none"/>
        </w:rPr>
        <w:t xml:space="preserve"> that is made available for a specific purpose. </w:t>
      </w:r>
    </w:p>
    <w:p>
      <w:r>
        <w:rPr>
          <w:rStyle w:val="SubtleReference"/>
          <w:b w:val="0"/>
          <w:i w:val="0"/>
          <w:strike w:val="0"/>
          <w:u w:val="none"/>
        </w:rPr>
        <w:t>IEC 62304:2015</w:t>
      </w:r>
      <w:r>
        <w:rPr>
          <w:b w:val="0"/>
          <w:i w:val="0"/>
          <w:strike w:val="0"/>
          <w:u w:val="none"/>
        </w:rPr>
        <w:t>, 3.37</w:t>
      </w:r>
      <w:r>
        <w:rPr>
          <w:b w:val="0"/>
          <w:i w:val="0"/>
          <w:strike w:val="0"/>
          <w:u w:val="none"/>
        </w:rPr>
        <w:t>Residual Anomaly</w:t>
      </w:r>
      <w:r>
        <w:rPr>
          <w:rStyle w:val="SubtleReference"/>
          <w:b w:val="0"/>
          <w:i w:val="0"/>
          <w:strike w:val="0"/>
          <w:u w:val="none"/>
        </w:rPr>
        <w:t>Anomaly</w:t>
      </w:r>
      <w:r>
        <w:rPr>
          <w:b w:val="0"/>
          <w:i w:val="0"/>
          <w:strike w:val="0"/>
          <w:u w:val="none"/>
        </w:rPr>
        <w:t xml:space="preserve"> still present in a released </w:t>
      </w:r>
      <w:r>
        <w:rPr>
          <w:rStyle w:val="SubtleReference"/>
          <w:b w:val="0"/>
          <w:i w:val="0"/>
          <w:strike w:val="0"/>
          <w:u w:val="none"/>
        </w:rPr>
        <w:t>software</w:t>
      </w:r>
      <w:r>
        <w:rPr>
          <w:b w:val="0"/>
          <w:i w:val="0"/>
          <w:strike w:val="0"/>
          <w:u w:val="none"/>
        </w:rPr>
        <w:t xml:space="preserve">. </w:t>
      </w:r>
      <w:r>
        <w:rPr>
          <w:b w:val="0"/>
          <w:i w:val="0"/>
          <w:strike w:val="0"/>
          <w:u w:val="none"/>
        </w:rPr>
        <w:t>Risk</w:t>
      </w:r>
      <w:r>
        <w:rPr>
          <w:b w:val="0"/>
          <w:i w:val="0"/>
          <w:strike w:val="0"/>
          <w:u w:val="none"/>
        </w:rPr>
        <w:t xml:space="preserve"> Combination of the probability of occurrence of </w:t>
      </w:r>
      <w:r>
        <w:rPr>
          <w:rStyle w:val="SubtleReference"/>
          <w:b w:val="0"/>
          <w:i w:val="0"/>
          <w:strike w:val="0"/>
          <w:u w:val="none"/>
        </w:rPr>
        <w:t>harm</w:t>
      </w:r>
      <w:r>
        <w:rPr>
          <w:b w:val="0"/>
          <w:i w:val="0"/>
          <w:strike w:val="0"/>
          <w:u w:val="none"/>
        </w:rPr>
        <w:t xml:space="preserve"> and the severity of that </w:t>
      </w:r>
      <w:r>
        <w:rPr>
          <w:rStyle w:val="SubtleReference"/>
          <w:b w:val="0"/>
          <w:i w:val="0"/>
          <w:strike w:val="0"/>
          <w:u w:val="none"/>
        </w:rPr>
        <w:t>harm</w:t>
      </w:r>
      <w:r>
        <w:rPr>
          <w:b w:val="0"/>
          <w:i w:val="0"/>
          <w:strike w:val="0"/>
          <w:u w:val="none"/>
        </w:rPr>
        <w:t xml:space="preserve">. </w:t>
      </w:r>
    </w:p>
    <w:p>
      <w:r>
        <w:rPr>
          <w:rStyle w:val="SubtleReference"/>
          <w:b w:val="0"/>
          <w:i w:val="0"/>
          <w:strike w:val="0"/>
          <w:u w:val="none"/>
        </w:rPr>
        <w:t>ISO 14971:2019</w:t>
      </w:r>
      <w:r>
        <w:rPr>
          <w:b w:val="0"/>
          <w:i w:val="0"/>
          <w:strike w:val="0"/>
          <w:u w:val="none"/>
        </w:rPr>
        <w:t>, 3.18</w:t>
      </w:r>
      <w:r>
        <w:rPr>
          <w:b w:val="0"/>
          <w:i w:val="0"/>
          <w:strike w:val="0"/>
          <w:u w:val="none"/>
        </w:rPr>
        <w:t>Risk Control Measure</w:t>
      </w:r>
      <w:r>
        <w:rPr>
          <w:b w:val="0"/>
          <w:i w:val="0"/>
          <w:strike w:val="0"/>
          <w:u w:val="none"/>
        </w:rPr>
        <w:t xml:space="preserve"> Measures by which </w:t>
      </w:r>
      <w:r>
        <w:rPr>
          <w:rStyle w:val="SubtleReference"/>
          <w:b w:val="0"/>
          <w:i w:val="0"/>
          <w:strike w:val="0"/>
          <w:u w:val="none"/>
        </w:rPr>
        <w:t>risks</w:t>
      </w:r>
      <w:r>
        <w:rPr>
          <w:b w:val="0"/>
          <w:i w:val="0"/>
          <w:strike w:val="0"/>
          <w:u w:val="none"/>
        </w:rPr>
        <w:t xml:space="preserve"> are reduced to, or maintained within, specified levels. </w:t>
      </w:r>
    </w:p>
    <w:p>
      <w:r>
        <w:rPr>
          <w:rStyle w:val="SubtleReference"/>
          <w:b w:val="0"/>
          <w:i w:val="0"/>
          <w:strike w:val="0"/>
          <w:u w:val="none"/>
        </w:rPr>
        <w:t>ISO 14971:2019</w:t>
      </w:r>
      <w:r>
        <w:rPr>
          <w:b w:val="0"/>
          <w:i w:val="0"/>
          <w:strike w:val="0"/>
          <w:u w:val="none"/>
        </w:rPr>
        <w:t>, 3.21</w:t>
      </w:r>
      <w:r>
        <w:rPr>
          <w:b w:val="0"/>
          <w:i w:val="0"/>
          <w:strike w:val="0"/>
          <w:u w:val="none"/>
        </w:rPr>
        <w:t xml:space="preserve"> A </w:t>
      </w:r>
      <w:r>
        <w:rPr>
          <w:rStyle w:val="SubtleReference"/>
          <w:b w:val="0"/>
          <w:i w:val="0"/>
          <w:strike w:val="0"/>
          <w:u w:val="none"/>
        </w:rPr>
        <w:t>risk control measure</w:t>
      </w:r>
      <w:r>
        <w:rPr>
          <w:b w:val="0"/>
          <w:i w:val="0"/>
          <w:strike w:val="0"/>
          <w:u w:val="none"/>
        </w:rPr>
        <w:t xml:space="preserve"> is a measure defined in the device risk analysis. </w:t>
      </w:r>
    </w:p>
    <w:p>
      <w:r>
        <w:rPr>
          <w:b w:val="0"/>
          <w:i w:val="0"/>
          <w:strike w:val="0"/>
          <w:u w:val="none"/>
        </w:rPr>
        <w:t>FMC interpretation</w:t>
      </w:r>
      <w:r>
        <w:rPr>
          <w:b w:val="0"/>
          <w:i w:val="0"/>
          <w:strike w:val="0"/>
          <w:u w:val="none"/>
        </w:rPr>
        <w:t>Role</w:t>
      </w:r>
      <w:r>
        <w:rPr>
          <w:b w:val="0"/>
          <w:i w:val="0"/>
          <w:strike w:val="0"/>
          <w:u w:val="none"/>
        </w:rPr>
        <w:t xml:space="preserve"> Set of defined responsibilities for performing </w:t>
      </w:r>
      <w:r>
        <w:rPr>
          <w:rStyle w:val="SubtleReference"/>
          <w:b w:val="0"/>
          <w:i w:val="0"/>
          <w:strike w:val="0"/>
          <w:u w:val="none"/>
        </w:rPr>
        <w:t>activities</w:t>
      </w:r>
      <w:r>
        <w:rPr>
          <w:b w:val="0"/>
          <w:i w:val="0"/>
          <w:strike w:val="0"/>
          <w:u w:val="none"/>
        </w:rPr>
        <w:t xml:space="preserve"> usually assigned to individuals. </w:t>
      </w:r>
      <w:r>
        <w:rPr>
          <w:b w:val="0"/>
          <w:i w:val="0"/>
          <w:strike w:val="0"/>
          <w:u w:val="none"/>
        </w:rPr>
        <w:t>Security</w:t>
      </w:r>
      <w:r>
        <w:rPr>
          <w:b w:val="0"/>
          <w:i w:val="0"/>
          <w:strike w:val="0"/>
          <w:u w:val="none"/>
        </w:rPr>
        <w:t xml:space="preserve"> A state where information and systems are protected from unauthorized </w:t>
      </w:r>
      <w:r>
        <w:rPr>
          <w:rStyle w:val="SubtleReference"/>
          <w:b w:val="0"/>
          <w:i w:val="0"/>
          <w:strike w:val="0"/>
          <w:u w:val="none"/>
        </w:rPr>
        <w:t>activities</w:t>
      </w:r>
      <w:r>
        <w:rPr>
          <w:b w:val="0"/>
          <w:i w:val="0"/>
          <w:strike w:val="0"/>
          <w:u w:val="none"/>
        </w:rPr>
        <w:t xml:space="preserve">, such as access, use, disclosure, disruption, modification, or destruction to a degree that the related </w:t>
      </w:r>
      <w:r>
        <w:rPr>
          <w:rStyle w:val="SubtleReference"/>
          <w:b w:val="0"/>
          <w:i w:val="0"/>
          <w:strike w:val="0"/>
          <w:u w:val="none"/>
        </w:rPr>
        <w:t>risks</w:t>
      </w:r>
      <w:r>
        <w:rPr>
          <w:b w:val="0"/>
          <w:i w:val="0"/>
          <w:strike w:val="0"/>
          <w:u w:val="none"/>
        </w:rPr>
        <w:t xml:space="preserve"> to </w:t>
      </w:r>
      <w:r>
        <w:rPr>
          <w:rStyle w:val="SubtleReference"/>
          <w:b w:val="0"/>
          <w:i w:val="0"/>
          <w:strike w:val="0"/>
          <w:u w:val="none"/>
        </w:rPr>
        <w:t>confidentiality</w:t>
      </w:r>
      <w:r>
        <w:rPr>
          <w:b w:val="0"/>
          <w:i w:val="0"/>
          <w:strike w:val="0"/>
          <w:u w:val="none"/>
        </w:rPr>
        <w:t xml:space="preserve">, </w:t>
      </w:r>
      <w:r>
        <w:rPr>
          <w:rStyle w:val="SubtleReference"/>
          <w:b w:val="0"/>
          <w:i w:val="0"/>
          <w:strike w:val="0"/>
          <w:u w:val="none"/>
        </w:rPr>
        <w:t>integrity</w:t>
      </w:r>
      <w:r>
        <w:rPr>
          <w:b w:val="0"/>
          <w:i w:val="0"/>
          <w:strike w:val="0"/>
          <w:u w:val="none"/>
        </w:rPr>
        <w:t xml:space="preserve">, and </w:t>
      </w:r>
      <w:r>
        <w:rPr>
          <w:rStyle w:val="SubtleReference"/>
          <w:b w:val="0"/>
          <w:i w:val="0"/>
          <w:strike w:val="0"/>
          <w:u w:val="none"/>
        </w:rPr>
        <w:t>availability</w:t>
      </w:r>
      <w:r>
        <w:rPr>
          <w:b w:val="0"/>
          <w:i w:val="0"/>
          <w:strike w:val="0"/>
          <w:u w:val="none"/>
        </w:rPr>
        <w:t xml:space="preserve"> are maintained at an acceptable level throughout the </w:t>
      </w:r>
      <w:r>
        <w:rPr>
          <w:rStyle w:val="SubtleReference"/>
          <w:b w:val="0"/>
          <w:i w:val="0"/>
          <w:strike w:val="0"/>
          <w:u w:val="none"/>
        </w:rPr>
        <w:t>life cycle</w:t>
      </w:r>
      <w:r>
        <w:rPr>
          <w:b w:val="0"/>
          <w:i w:val="0"/>
          <w:strike w:val="0"/>
          <w:u w:val="none"/>
        </w:rPr>
        <w:t xml:space="preserve">. </w:t>
      </w:r>
    </w:p>
    <w:p>
      <w:r>
        <w:rPr>
          <w:rStyle w:val="SubtleReference"/>
          <w:b w:val="0"/>
          <w:i w:val="0"/>
          <w:strike w:val="0"/>
          <w:u w:val="none"/>
        </w:rPr>
        <w:t>IEC 81001-5-1:2020</w:t>
      </w:r>
      <w:r>
        <w:rPr>
          <w:b w:val="0"/>
          <w:i w:val="0"/>
          <w:strike w:val="0"/>
          <w:u w:val="none"/>
        </w:rPr>
        <w:t>, 3.30</w:t>
      </w:r>
      <w:r>
        <w:rPr>
          <w:b w:val="0"/>
          <w:i w:val="0"/>
          <w:strike w:val="0"/>
          <w:u w:val="none"/>
        </w:rPr>
        <w:t>Software</w:t>
      </w:r>
      <w:r>
        <w:rPr>
          <w:b w:val="0"/>
          <w:i w:val="0"/>
          <w:strike w:val="0"/>
          <w:u w:val="none"/>
        </w:rPr>
        <w:t xml:space="preserve"> Programs, procedures, rules, and any associated documentation pertaining to the operation of a system. </w:t>
      </w:r>
    </w:p>
    <w:p>
      <w:r>
        <w:rPr>
          <w:rStyle w:val="SubtleReference"/>
          <w:b w:val="0"/>
          <w:i w:val="0"/>
          <w:strike w:val="0"/>
          <w:u w:val="none"/>
        </w:rPr>
        <w:t>FDA Glossary:1995</w:t>
      </w:r>
      <w:r>
        <w:rPr>
          <w:b w:val="0"/>
          <w:i w:val="0"/>
          <w:strike w:val="0"/>
          <w:u w:val="none"/>
        </w:rPr>
        <w:t xml:space="preserve"> Note that </w:t>
      </w:r>
      <w:r>
        <w:rPr>
          <w:rStyle w:val="SubtleReference"/>
          <w:b w:val="0"/>
          <w:i w:val="0"/>
          <w:strike w:val="0"/>
          <w:u w:val="none"/>
        </w:rPr>
        <w:t>firmware</w:t>
      </w:r>
      <w:r>
        <w:rPr>
          <w:b w:val="0"/>
          <w:i w:val="0"/>
          <w:strike w:val="0"/>
          <w:u w:val="none"/>
        </w:rPr>
        <w:t xml:space="preserve"> of an electronic component or programmable hardware (e.g. GAL, FPGA) is not treated as </w:t>
      </w:r>
      <w:r>
        <w:rPr>
          <w:rStyle w:val="SubtleReference"/>
          <w:b w:val="0"/>
          <w:i w:val="0"/>
          <w:strike w:val="0"/>
          <w:u w:val="none"/>
        </w:rPr>
        <w:t>software</w:t>
      </w:r>
      <w:r>
        <w:rPr>
          <w:b w:val="0"/>
          <w:i w:val="0"/>
          <w:strike w:val="0"/>
          <w:u w:val="none"/>
        </w:rPr>
        <w:t xml:space="preserve">, if the electronic component or programmable hardware is sufficiently qualified. </w:t>
      </w:r>
    </w:p>
    <w:p>
      <w:r>
        <w:rPr>
          <w:b w:val="0"/>
          <w:i w:val="0"/>
          <w:strike w:val="0"/>
          <w:u w:val="none"/>
        </w:rPr>
        <w:t>FMC interpretation</w:t>
      </w:r>
      <w:r>
        <w:rPr>
          <w:b w:val="0"/>
          <w:i w:val="0"/>
          <w:strike w:val="0"/>
          <w:u w:val="none"/>
        </w:rPr>
        <w:t>Software Defect</w:t>
      </w:r>
    </w:p>
    <w:p>
      <w:r>
        <w:rPr>
          <w:b w:val="0"/>
          <w:i w:val="0"/>
          <w:strike w:val="0"/>
          <w:u w:val="none"/>
        </w:rPr>
        <w:t xml:space="preserve">Condition that may cause a reduction in, or loss of, the capability of a </w:t>
      </w:r>
      <w:r>
        <w:rPr>
          <w:rStyle w:val="SubtleReference"/>
          <w:b w:val="0"/>
          <w:i w:val="0"/>
          <w:strike w:val="0"/>
          <w:u w:val="none"/>
        </w:rPr>
        <w:t>software item</w:t>
      </w:r>
      <w:r>
        <w:rPr>
          <w:b w:val="0"/>
          <w:i w:val="0"/>
          <w:strike w:val="0"/>
          <w:u w:val="none"/>
        </w:rPr>
        <w:t xml:space="preserve"> to perform a required function.</w:t>
      </w:r>
    </w:p>
    <w:p>
      <w:r>
        <w:rPr>
          <w:b w:val="0"/>
          <w:i w:val="0"/>
          <w:strike w:val="0"/>
          <w:u w:val="none"/>
        </w:rPr>
        <w:t xml:space="preserve">(A software defect is an internal cause that may lead to an observable </w:t>
      </w:r>
      <w:r>
        <w:rPr>
          <w:rStyle w:val="SubtleReference"/>
          <w:b w:val="0"/>
          <w:i w:val="0"/>
          <w:strike w:val="0"/>
          <w:u w:val="none"/>
        </w:rPr>
        <w:t>software failure</w:t>
      </w:r>
      <w:r>
        <w:rPr>
          <w:b w:val="0"/>
          <w:i w:val="0"/>
          <w:strike w:val="0"/>
          <w:u w:val="none"/>
        </w:rPr>
        <w:t>.)</w:t>
      </w:r>
    </w:p>
    <w:p>
      <w:r>
        <w:rPr>
          <w:rStyle w:val="SubtleReference"/>
          <w:b w:val="0"/>
          <w:i w:val="0"/>
          <w:strike w:val="0"/>
          <w:u w:val="none"/>
        </w:rPr>
        <w:t>IEC 61508-4:2010</w:t>
      </w:r>
      <w:r>
        <w:rPr>
          <w:b w:val="0"/>
          <w:i w:val="0"/>
          <w:strike w:val="0"/>
          <w:u w:val="none"/>
        </w:rPr>
        <w:t>, 3.6.1</w:t>
      </w:r>
      <w:r>
        <w:rPr>
          <w:b w:val="0"/>
          <w:i w:val="0"/>
          <w:strike w:val="0"/>
          <w:u w:val="none"/>
        </w:rPr>
        <w:t>Software Development Environment</w:t>
      </w:r>
    </w:p>
    <w:p>
      <w:r>
        <w:rPr>
          <w:b w:val="0"/>
          <w:i w:val="0"/>
          <w:strike w:val="0"/>
          <w:u w:val="none"/>
        </w:rPr>
        <w:t xml:space="preserve">Set of </w:t>
      </w:r>
      <w:r>
        <w:rPr>
          <w:rStyle w:val="SubtleReference"/>
          <w:b w:val="0"/>
          <w:i w:val="0"/>
          <w:strike w:val="0"/>
          <w:u w:val="none"/>
        </w:rPr>
        <w:t>tools</w:t>
      </w:r>
      <w:r>
        <w:rPr>
          <w:b w:val="0"/>
          <w:i w:val="0"/>
          <w:strike w:val="0"/>
          <w:u w:val="none"/>
        </w:rPr>
        <w:t xml:space="preserve"> and other infrastructure required to develop (i.e. design, implement, build and test, etc.) the </w:t>
      </w:r>
      <w:r>
        <w:rPr>
          <w:rStyle w:val="SubtleReference"/>
          <w:b w:val="0"/>
          <w:i w:val="0"/>
          <w:strike w:val="0"/>
          <w:u w:val="none"/>
        </w:rPr>
        <w:t>software</w:t>
      </w:r>
      <w:r>
        <w:rPr>
          <w:b w:val="0"/>
          <w:i w:val="0"/>
          <w:strike w:val="0"/>
          <w:u w:val="none"/>
        </w:rPr>
        <w:t>.</w:t>
      </w:r>
    </w:p>
    <w:p>
      <w:r>
        <w:rPr>
          <w:rStyle w:val="SubtleReference"/>
          <w:b w:val="0"/>
          <w:i w:val="0"/>
          <w:strike w:val="0"/>
          <w:u w:val="none"/>
        </w:rPr>
        <w:t>IEC 81001-5-1:2020</w:t>
      </w:r>
      <w:r>
        <w:rPr>
          <w:b w:val="0"/>
          <w:i w:val="0"/>
          <w:strike w:val="0"/>
          <w:u w:val="none"/>
        </w:rPr>
        <w:t>, 3.33</w:t>
      </w:r>
      <w:r>
        <w:rPr>
          <w:b w:val="0"/>
          <w:i w:val="0"/>
          <w:strike w:val="0"/>
          <w:u w:val="none"/>
        </w:rPr>
        <w:t>Software Engineering Life Cycle</w:t>
      </w:r>
      <w:r>
        <w:rPr>
          <w:b w:val="0"/>
          <w:i w:val="0"/>
          <w:strike w:val="0"/>
          <w:u w:val="none"/>
        </w:rPr>
        <w:t xml:space="preserve"> Conceptual structure spanning the full life cycle of the </w:t>
      </w:r>
      <w:r>
        <w:rPr>
          <w:rStyle w:val="SubtleReference"/>
          <w:b w:val="0"/>
          <w:i w:val="0"/>
          <w:strike w:val="0"/>
          <w:u w:val="none"/>
        </w:rPr>
        <w:t>software</w:t>
      </w:r>
      <w:r>
        <w:rPr>
          <w:b w:val="0"/>
          <w:i w:val="0"/>
          <w:strike w:val="0"/>
          <w:u w:val="none"/>
        </w:rPr>
        <w:t xml:space="preserve"> which: </w:t>
      </w:r>
    </w:p>
    <w:p>
      <w:pPr>
        <w:pStyle w:val="ListBullet"/>
      </w:pPr>
      <w:r>
        <w:rPr>
          <w:b w:val="0"/>
          <w:i w:val="0"/>
          <w:strike w:val="0"/>
          <w:u w:val="none"/>
        </w:rPr>
        <w:t xml:space="preserve">identifies the </w:t>
      </w:r>
      <w:r>
        <w:rPr>
          <w:rStyle w:val="SubtleReference"/>
          <w:b w:val="0"/>
          <w:i w:val="0"/>
          <w:strike w:val="0"/>
          <w:u w:val="none"/>
        </w:rPr>
        <w:t>process</w:t>
      </w:r>
      <w:r>
        <w:rPr>
          <w:b w:val="0"/>
          <w:i w:val="0"/>
          <w:strike w:val="0"/>
          <w:u w:val="none"/>
        </w:rPr>
        <w:t xml:space="preserve">, </w:t>
      </w:r>
      <w:r>
        <w:rPr>
          <w:rStyle w:val="SubtleReference"/>
          <w:b w:val="0"/>
          <w:i w:val="0"/>
          <w:strike w:val="0"/>
          <w:u w:val="none"/>
        </w:rPr>
        <w:t>activities</w:t>
      </w:r>
      <w:r>
        <w:rPr>
          <w:b w:val="0"/>
          <w:i w:val="0"/>
          <w:strike w:val="0"/>
          <w:u w:val="none"/>
        </w:rPr>
        <w:t xml:space="preserve"> and </w:t>
      </w:r>
      <w:r>
        <w:rPr>
          <w:rStyle w:val="SubtleReference"/>
          <w:b w:val="0"/>
          <w:i w:val="0"/>
          <w:strike w:val="0"/>
          <w:u w:val="none"/>
        </w:rPr>
        <w:t>tasks</w:t>
      </w:r>
      <w:r>
        <w:rPr>
          <w:b w:val="0"/>
          <w:i w:val="0"/>
          <w:strike w:val="0"/>
          <w:u w:val="none"/>
        </w:rPr>
        <w:t xml:space="preserve"> involved in development of a software product</w:t>
      </w:r>
    </w:p>
    <w:p>
      <w:pPr>
        <w:pStyle w:val="ListBullet"/>
      </w:pPr>
      <w:r>
        <w:rPr>
          <w:b w:val="0"/>
          <w:i w:val="0"/>
          <w:strike w:val="0"/>
          <w:u w:val="none"/>
        </w:rPr>
        <w:t xml:space="preserve">describes the sequence of and dependency between </w:t>
      </w:r>
      <w:r>
        <w:rPr>
          <w:rStyle w:val="SubtleReference"/>
          <w:b w:val="0"/>
          <w:i w:val="0"/>
          <w:strike w:val="0"/>
          <w:u w:val="none"/>
        </w:rPr>
        <w:t>activities</w:t>
      </w:r>
      <w:r>
        <w:rPr>
          <w:b w:val="0"/>
          <w:i w:val="0"/>
          <w:strike w:val="0"/>
          <w:u w:val="none"/>
        </w:rPr>
        <w:t xml:space="preserve"> and </w:t>
      </w:r>
      <w:r>
        <w:rPr>
          <w:rStyle w:val="SubtleReference"/>
          <w:b w:val="0"/>
          <w:i w:val="0"/>
          <w:strike w:val="0"/>
          <w:u w:val="none"/>
        </w:rPr>
        <w:t>tasks</w:t>
      </w:r>
    </w:p>
    <w:p>
      <w:pPr>
        <w:pStyle w:val="ListBullet"/>
      </w:pPr>
      <w:r>
        <w:rPr>
          <w:b w:val="0"/>
          <w:i w:val="0"/>
          <w:strike w:val="0"/>
          <w:u w:val="none"/>
        </w:rPr>
        <w:t xml:space="preserve">identifies the milestones at which the completeness of specified </w:t>
      </w:r>
      <w:r>
        <w:rPr>
          <w:rStyle w:val="SubtleReference"/>
          <w:b w:val="0"/>
          <w:i w:val="0"/>
          <w:strike w:val="0"/>
          <w:u w:val="none"/>
        </w:rPr>
        <w:t>deliverables</w:t>
      </w:r>
      <w:r>
        <w:rPr>
          <w:b w:val="0"/>
          <w:i w:val="0"/>
          <w:strike w:val="0"/>
          <w:u w:val="none"/>
        </w:rPr>
        <w:t xml:space="preserve"> is verified</w:t>
      </w:r>
    </w:p>
    <w:p>
      <w:r>
        <w:rPr>
          <w:rStyle w:val="SubtleReference"/>
          <w:b w:val="0"/>
          <w:i w:val="0"/>
          <w:strike w:val="0"/>
          <w:u w:val="none"/>
        </w:rPr>
        <w:t>IEC 62304:2015</w:t>
      </w:r>
      <w:r>
        <w:rPr>
          <w:b w:val="0"/>
          <w:i w:val="0"/>
          <w:strike w:val="0"/>
          <w:u w:val="none"/>
        </w:rPr>
        <w:t>, 3.24</w:t>
      </w:r>
    </w:p>
    <w:p>
      <w:r>
        <w:rPr>
          <w:rStyle w:val="SubtleReference"/>
          <w:b w:val="0"/>
          <w:i w:val="0"/>
          <w:strike w:val="0"/>
          <w:u w:val="none"/>
        </w:rPr>
        <w:t>AAMI TIR45:2018</w:t>
      </w:r>
      <w:r>
        <w:rPr>
          <w:b w:val="0"/>
          <w:i w:val="0"/>
          <w:strike w:val="0"/>
          <w:u w:val="none"/>
        </w:rPr>
        <w:t>, 3.21</w:t>
      </w:r>
      <w:r>
        <w:rPr>
          <w:b w:val="0"/>
          <w:i w:val="0"/>
          <w:strike w:val="0"/>
          <w:u w:val="none"/>
        </w:rPr>
        <w:t>Software Failure</w:t>
      </w:r>
    </w:p>
    <w:p>
      <w:r>
        <w:rPr>
          <w:b w:val="0"/>
          <w:i w:val="0"/>
          <w:strike w:val="0"/>
          <w:u w:val="none"/>
        </w:rPr>
        <w:t xml:space="preserve">Inability of a </w:t>
      </w:r>
      <w:r>
        <w:rPr>
          <w:rStyle w:val="SubtleReference"/>
          <w:b w:val="0"/>
          <w:i w:val="0"/>
          <w:strike w:val="0"/>
          <w:u w:val="none"/>
        </w:rPr>
        <w:t>software item</w:t>
      </w:r>
      <w:r>
        <w:rPr>
          <w:b w:val="0"/>
          <w:i w:val="0"/>
          <w:strike w:val="0"/>
          <w:u w:val="none"/>
        </w:rPr>
        <w:t xml:space="preserve"> to perform a required function.</w:t>
      </w:r>
    </w:p>
    <w:p>
      <w:r>
        <w:rPr>
          <w:b w:val="0"/>
          <w:i w:val="0"/>
          <w:strike w:val="0"/>
          <w:u w:val="none"/>
        </w:rPr>
        <w:t xml:space="preserve">(A software failure is an externally observable (mis-)behavior of a </w:t>
      </w:r>
      <w:r>
        <w:rPr>
          <w:rStyle w:val="SubtleReference"/>
          <w:b w:val="0"/>
          <w:i w:val="0"/>
          <w:strike w:val="0"/>
          <w:u w:val="none"/>
        </w:rPr>
        <w:t>software item</w:t>
      </w:r>
      <w:r>
        <w:rPr>
          <w:b w:val="0"/>
          <w:i w:val="0"/>
          <w:strike w:val="0"/>
          <w:u w:val="none"/>
        </w:rPr>
        <w:t xml:space="preserve">, caused by a </w:t>
      </w:r>
      <w:r>
        <w:rPr>
          <w:rStyle w:val="SubtleReference"/>
          <w:b w:val="0"/>
          <w:i w:val="0"/>
          <w:strike w:val="0"/>
          <w:u w:val="none"/>
        </w:rPr>
        <w:t>software defect</w:t>
      </w:r>
      <w:r>
        <w:rPr>
          <w:b w:val="0"/>
          <w:i w:val="0"/>
          <w:strike w:val="0"/>
          <w:u w:val="none"/>
        </w:rPr>
        <w:t>.)</w:t>
      </w:r>
    </w:p>
    <w:p>
      <w:r>
        <w:rPr>
          <w:rStyle w:val="SubtleReference"/>
          <w:b w:val="0"/>
          <w:i w:val="0"/>
          <w:strike w:val="0"/>
          <w:u w:val="none"/>
        </w:rPr>
        <w:t>IEC 61508-4:2010</w:t>
      </w:r>
      <w:r>
        <w:rPr>
          <w:b w:val="0"/>
          <w:i w:val="0"/>
          <w:strike w:val="0"/>
          <w:u w:val="none"/>
        </w:rPr>
        <w:t>, 3.6.4</w:t>
      </w:r>
      <w:r>
        <w:rPr>
          <w:b w:val="0"/>
          <w:i w:val="0"/>
          <w:strike w:val="0"/>
          <w:u w:val="none"/>
        </w:rPr>
        <w:t>Software Item</w:t>
      </w:r>
      <w:r>
        <w:rPr>
          <w:b w:val="0"/>
          <w:i w:val="0"/>
          <w:strike w:val="0"/>
          <w:u w:val="none"/>
        </w:rPr>
        <w:t xml:space="preserve"> Any identifiable part of a computer program, i.e., source code, object code, control code, control data, or a collection of these items. </w:t>
      </w:r>
    </w:p>
    <w:p>
      <w:r>
        <w:rPr>
          <w:rStyle w:val="SubtleReference"/>
          <w:b w:val="0"/>
          <w:i w:val="0"/>
          <w:strike w:val="0"/>
          <w:u w:val="none"/>
        </w:rPr>
        <w:t>IEC 62304:2015</w:t>
      </w:r>
      <w:r>
        <w:rPr>
          <w:b w:val="0"/>
          <w:i w:val="0"/>
          <w:strike w:val="0"/>
          <w:u w:val="none"/>
        </w:rPr>
        <w:t>, 3.25</w:t>
      </w:r>
      <w:r>
        <w:rPr>
          <w:b w:val="0"/>
          <w:i w:val="0"/>
          <w:strike w:val="0"/>
          <w:u w:val="none"/>
        </w:rPr>
        <w:t>Software Safety Class (SSC)</w:t>
      </w:r>
      <w:r>
        <w:rPr>
          <w:b w:val="0"/>
          <w:i w:val="0"/>
          <w:strike w:val="0"/>
          <w:u w:val="none"/>
        </w:rPr>
        <w:t xml:space="preserve"> Designation (A, B, or C) assigned to each </w:t>
      </w:r>
      <w:r>
        <w:rPr>
          <w:rStyle w:val="SubtleReference"/>
          <w:b w:val="0"/>
          <w:i w:val="0"/>
          <w:strike w:val="0"/>
          <w:u w:val="none"/>
        </w:rPr>
        <w:t>software system</w:t>
      </w:r>
      <w:r>
        <w:rPr>
          <w:b w:val="0"/>
          <w:i w:val="0"/>
          <w:strike w:val="0"/>
          <w:u w:val="none"/>
        </w:rPr>
        <w:t xml:space="preserve"> / </w:t>
      </w:r>
      <w:r>
        <w:rPr>
          <w:rStyle w:val="SubtleReference"/>
          <w:b w:val="0"/>
          <w:i w:val="0"/>
          <w:strike w:val="0"/>
          <w:u w:val="none"/>
        </w:rPr>
        <w:t>software item</w:t>
      </w:r>
      <w:r>
        <w:rPr>
          <w:b w:val="0"/>
          <w:i w:val="0"/>
          <w:strike w:val="0"/>
          <w:u w:val="none"/>
        </w:rPr>
        <w:t xml:space="preserve"> according to the possible </w:t>
      </w:r>
      <w:r>
        <w:rPr>
          <w:rStyle w:val="SubtleReference"/>
          <w:b w:val="0"/>
          <w:i w:val="0"/>
          <w:strike w:val="0"/>
          <w:u w:val="none"/>
        </w:rPr>
        <w:t>harm</w:t>
      </w:r>
      <w:r>
        <w:rPr>
          <w:b w:val="0"/>
          <w:i w:val="0"/>
          <w:strike w:val="0"/>
          <w:u w:val="none"/>
        </w:rPr>
        <w:t xml:space="preserve"> on the patient, operator, or other people resulting from a hazardous situation to which the </w:t>
      </w:r>
      <w:r>
        <w:rPr>
          <w:rStyle w:val="SubtleReference"/>
          <w:b w:val="0"/>
          <w:i w:val="0"/>
          <w:strike w:val="0"/>
          <w:u w:val="none"/>
        </w:rPr>
        <w:t>software system</w:t>
      </w:r>
      <w:r>
        <w:rPr>
          <w:b w:val="0"/>
          <w:i w:val="0"/>
          <w:strike w:val="0"/>
          <w:u w:val="none"/>
        </w:rPr>
        <w:t xml:space="preserve"> / </w:t>
      </w:r>
      <w:r>
        <w:rPr>
          <w:rStyle w:val="SubtleReference"/>
          <w:b w:val="0"/>
          <w:i w:val="0"/>
          <w:strike w:val="0"/>
          <w:u w:val="none"/>
        </w:rPr>
        <w:t>software item</w:t>
      </w:r>
      <w:r>
        <w:rPr>
          <w:b w:val="0"/>
          <w:i w:val="0"/>
          <w:strike w:val="0"/>
          <w:u w:val="none"/>
        </w:rPr>
        <w:t xml:space="preserve"> can contribute. </w:t>
      </w:r>
    </w:p>
    <w:p>
      <w:r>
        <w:rPr>
          <w:rStyle w:val="SubtleReference"/>
          <w:b w:val="0"/>
          <w:i w:val="0"/>
          <w:strike w:val="0"/>
          <w:u w:val="none"/>
        </w:rPr>
        <w:t>FDA GPSV:2002</w:t>
      </w:r>
      <w:r>
        <w:rPr>
          <w:b w:val="0"/>
          <w:i w:val="0"/>
          <w:strike w:val="0"/>
          <w:u w:val="none"/>
        </w:rPr>
        <w:t>, 4.3</w:t>
      </w:r>
      <w:r>
        <w:rPr>
          <w:b w:val="0"/>
          <w:i w:val="0"/>
          <w:strike w:val="0"/>
          <w:u w:val="none"/>
        </w:rPr>
        <w:t>Software System</w:t>
      </w:r>
      <w:r>
        <w:rPr>
          <w:b w:val="0"/>
          <w:i w:val="0"/>
          <w:strike w:val="0"/>
          <w:u w:val="none"/>
        </w:rPr>
        <w:t xml:space="preserve"> Integrated collection of </w:t>
      </w:r>
      <w:r>
        <w:rPr>
          <w:rStyle w:val="SubtleReference"/>
          <w:b w:val="0"/>
          <w:i w:val="0"/>
          <w:strike w:val="0"/>
          <w:u w:val="none"/>
        </w:rPr>
        <w:t>software items</w:t>
      </w:r>
      <w:r>
        <w:rPr>
          <w:b w:val="0"/>
          <w:i w:val="0"/>
          <w:strike w:val="0"/>
          <w:u w:val="none"/>
        </w:rPr>
        <w:t xml:space="preserve"> organized to accomplish a specific function or set of functions. </w:t>
      </w:r>
    </w:p>
    <w:p>
      <w:r>
        <w:rPr>
          <w:rStyle w:val="SubtleReference"/>
          <w:b w:val="0"/>
          <w:i w:val="0"/>
          <w:strike w:val="0"/>
          <w:u w:val="none"/>
        </w:rPr>
        <w:t>IEC 62304:2015</w:t>
      </w:r>
      <w:r>
        <w:rPr>
          <w:b w:val="0"/>
          <w:i w:val="0"/>
          <w:strike w:val="0"/>
          <w:u w:val="none"/>
        </w:rPr>
        <w:t>, 3.27</w:t>
      </w:r>
      <w:r>
        <w:rPr>
          <w:b w:val="0"/>
          <w:i w:val="0"/>
          <w:strike w:val="0"/>
          <w:u w:val="none"/>
        </w:rPr>
        <w:t xml:space="preserve"> The integrated </w:t>
      </w:r>
      <w:r>
        <w:rPr>
          <w:rStyle w:val="SubtleReference"/>
          <w:b w:val="0"/>
          <w:i w:val="0"/>
          <w:strike w:val="0"/>
          <w:u w:val="none"/>
        </w:rPr>
        <w:t>software</w:t>
      </w:r>
      <w:r>
        <w:rPr>
          <w:b w:val="0"/>
          <w:i w:val="0"/>
          <w:strike w:val="0"/>
          <w:u w:val="none"/>
        </w:rPr>
        <w:t xml:space="preserve"> that is deployed on one processor. </w:t>
      </w:r>
    </w:p>
    <w:p>
      <w:r>
        <w:rPr>
          <w:b w:val="0"/>
          <w:i w:val="0"/>
          <w:strike w:val="0"/>
          <w:u w:val="none"/>
        </w:rPr>
        <w:t>FMC interpretation</w:t>
      </w:r>
      <w:r>
        <w:rPr>
          <w:b w:val="0"/>
          <w:i w:val="0"/>
          <w:strike w:val="0"/>
          <w:u w:val="none"/>
        </w:rPr>
        <w:t>Software Unit</w:t>
      </w:r>
      <w:r>
        <w:rPr>
          <w:rStyle w:val="SubtleReference"/>
          <w:b w:val="0"/>
          <w:i w:val="0"/>
          <w:strike w:val="0"/>
          <w:u w:val="none"/>
        </w:rPr>
        <w:t>Software item</w:t>
      </w:r>
      <w:r>
        <w:rPr>
          <w:b w:val="0"/>
          <w:i w:val="0"/>
          <w:strike w:val="0"/>
          <w:u w:val="none"/>
        </w:rPr>
        <w:t xml:space="preserve"> that is not subdivided into other </w:t>
      </w:r>
      <w:r>
        <w:rPr>
          <w:rStyle w:val="SubtleReference"/>
          <w:b w:val="0"/>
          <w:i w:val="0"/>
          <w:strike w:val="0"/>
          <w:u w:val="none"/>
        </w:rPr>
        <w:t>software items</w:t>
      </w:r>
      <w:r>
        <w:rPr>
          <w:b w:val="0"/>
          <w:i w:val="0"/>
          <w:strike w:val="0"/>
          <w:u w:val="none"/>
        </w:rPr>
        <w:t xml:space="preserve">. </w:t>
      </w:r>
    </w:p>
    <w:p>
      <w:r>
        <w:rPr>
          <w:rStyle w:val="SubtleReference"/>
          <w:b w:val="0"/>
          <w:i w:val="0"/>
          <w:strike w:val="0"/>
          <w:u w:val="none"/>
        </w:rPr>
        <w:t>IEC 62304:2015</w:t>
      </w:r>
      <w:r>
        <w:rPr>
          <w:b w:val="0"/>
          <w:i w:val="0"/>
          <w:strike w:val="0"/>
          <w:u w:val="none"/>
        </w:rPr>
        <w:t>, 3.14</w:t>
      </w:r>
    </w:p>
    <w:p>
      <w:pPr>
        <w:pStyle w:val="ListNumber"/>
      </w:pPr>
      <w:r>
        <w:rPr>
          <w:b w:val="0"/>
          <w:i w:val="0"/>
          <w:strike w:val="0"/>
          <w:u w:val="none"/>
        </w:rPr>
        <w:t>A separately testable element specified in the design of a computer software element</w:t>
      </w:r>
    </w:p>
    <w:p>
      <w:pPr>
        <w:pStyle w:val="ListNumber"/>
      </w:pPr>
      <w:r>
        <w:rPr>
          <w:b w:val="0"/>
          <w:i w:val="0"/>
          <w:strike w:val="0"/>
          <w:u w:val="none"/>
        </w:rPr>
        <w:t>A logically separable part of a computer program.</w:t>
      </w:r>
    </w:p>
    <w:p>
      <w:r>
        <w:rPr>
          <w:rStyle w:val="SubtleReference"/>
          <w:b w:val="0"/>
          <w:i w:val="0"/>
          <w:strike w:val="0"/>
          <w:u w:val="none"/>
        </w:rPr>
        <w:t>FDA Glossary:1995</w:t>
      </w:r>
      <w:r>
        <w:rPr>
          <w:b w:val="0"/>
          <w:i w:val="0"/>
          <w:strike w:val="0"/>
          <w:u w:val="none"/>
        </w:rPr>
        <w:t>Software of Unknown Provenance (SOUP)</w:t>
      </w:r>
      <w:r>
        <w:rPr>
          <w:rStyle w:val="SubtleReference"/>
          <w:b w:val="0"/>
          <w:i w:val="0"/>
          <w:strike w:val="0"/>
          <w:u w:val="none"/>
        </w:rPr>
        <w:t>Software item</w:t>
      </w:r>
      <w:r>
        <w:rPr>
          <w:b w:val="0"/>
          <w:i w:val="0"/>
          <w:strike w:val="0"/>
          <w:u w:val="none"/>
        </w:rPr>
        <w:t xml:space="preserve"> that is already developed and generally available and that has not been developed for the purpose of being incorporated into the </w:t>
      </w:r>
      <w:r>
        <w:rPr>
          <w:rStyle w:val="SubtleReference"/>
          <w:b w:val="0"/>
          <w:i w:val="0"/>
          <w:strike w:val="0"/>
          <w:u w:val="none"/>
        </w:rPr>
        <w:t>medical device</w:t>
      </w:r>
      <w:r>
        <w:rPr>
          <w:b w:val="0"/>
          <w:i w:val="0"/>
          <w:strike w:val="0"/>
          <w:u w:val="none"/>
        </w:rPr>
        <w:t xml:space="preserve"> (also known as </w:t>
      </w:r>
      <w:r>
        <w:rPr>
          <w:b w:val="0"/>
          <w:i w:val="0"/>
          <w:strike w:val="0"/>
          <w:u w:val="none"/>
        </w:rPr>
        <w:t>off-the-shelf software</w:t>
      </w:r>
      <w:r>
        <w:rPr>
          <w:b w:val="0"/>
          <w:i w:val="0"/>
          <w:strike w:val="0"/>
          <w:u w:val="none"/>
        </w:rPr>
        <w:t xml:space="preserve">) or </w:t>
      </w:r>
      <w:r>
        <w:rPr>
          <w:rStyle w:val="SubtleReference"/>
          <w:b w:val="0"/>
          <w:i w:val="0"/>
          <w:strike w:val="0"/>
          <w:u w:val="none"/>
        </w:rPr>
        <w:t>software item</w:t>
      </w:r>
      <w:r>
        <w:rPr>
          <w:b w:val="0"/>
          <w:i w:val="0"/>
          <w:strike w:val="0"/>
          <w:u w:val="none"/>
        </w:rPr>
        <w:t xml:space="preserve"> previously developed for which adequate records of the development </w:t>
      </w:r>
      <w:r>
        <w:rPr>
          <w:rStyle w:val="SubtleReference"/>
          <w:b w:val="0"/>
          <w:i w:val="0"/>
          <w:strike w:val="0"/>
          <w:u w:val="none"/>
        </w:rPr>
        <w:t>processes</w:t>
      </w:r>
      <w:r>
        <w:rPr>
          <w:b w:val="0"/>
          <w:i w:val="0"/>
          <w:strike w:val="0"/>
          <w:u w:val="none"/>
        </w:rPr>
        <w:t xml:space="preserve"> are not available. </w:t>
      </w:r>
    </w:p>
    <w:p>
      <w:r>
        <w:rPr>
          <w:rStyle w:val="SubtleReference"/>
          <w:b w:val="0"/>
          <w:i w:val="0"/>
          <w:strike w:val="0"/>
          <w:u w:val="none"/>
        </w:rPr>
        <w:t>IEC 62304:2015</w:t>
      </w:r>
      <w:r>
        <w:rPr>
          <w:b w:val="0"/>
          <w:i w:val="0"/>
          <w:strike w:val="0"/>
          <w:u w:val="none"/>
        </w:rPr>
        <w:t>, 3.29</w:t>
      </w:r>
      <w:r>
        <w:rPr>
          <w:b w:val="0"/>
          <w:i w:val="0"/>
          <w:strike w:val="0"/>
          <w:u w:val="none"/>
        </w:rPr>
        <w:t xml:space="preserve"> A generally available </w:t>
      </w:r>
      <w:r>
        <w:rPr>
          <w:rStyle w:val="SubtleReference"/>
          <w:b w:val="0"/>
          <w:i w:val="0"/>
          <w:strike w:val="0"/>
          <w:u w:val="none"/>
        </w:rPr>
        <w:t>software item</w:t>
      </w:r>
      <w:r>
        <w:rPr>
          <w:b w:val="0"/>
          <w:i w:val="0"/>
          <w:strike w:val="0"/>
          <w:u w:val="none"/>
        </w:rPr>
        <w:t xml:space="preserve">, used by a </w:t>
      </w:r>
      <w:r>
        <w:rPr>
          <w:rStyle w:val="SubtleReference"/>
          <w:b w:val="0"/>
          <w:i w:val="0"/>
          <w:strike w:val="0"/>
          <w:u w:val="none"/>
        </w:rPr>
        <w:t>medical device</w:t>
      </w:r>
      <w:r>
        <w:rPr>
          <w:rStyle w:val="SubtleReference"/>
          <w:b w:val="0"/>
          <w:i w:val="0"/>
          <w:strike w:val="0"/>
          <w:u w:val="none"/>
        </w:rPr>
        <w:t>manufacturer</w:t>
      </w:r>
      <w:r>
        <w:rPr>
          <w:b w:val="0"/>
          <w:i w:val="0"/>
          <w:strike w:val="0"/>
          <w:u w:val="none"/>
        </w:rPr>
        <w:t xml:space="preserve"> for which the </w:t>
      </w:r>
      <w:r>
        <w:rPr>
          <w:rStyle w:val="SubtleReference"/>
          <w:b w:val="0"/>
          <w:i w:val="0"/>
          <w:strike w:val="0"/>
          <w:u w:val="none"/>
        </w:rPr>
        <w:t>manufacturer</w:t>
      </w:r>
      <w:r>
        <w:rPr>
          <w:b w:val="0"/>
          <w:i w:val="0"/>
          <w:strike w:val="0"/>
          <w:u w:val="none"/>
        </w:rPr>
        <w:t xml:space="preserve"> cannot claim complete </w:t>
      </w:r>
      <w:r>
        <w:rPr>
          <w:rStyle w:val="SubtleReference"/>
          <w:b w:val="0"/>
          <w:i w:val="0"/>
          <w:strike w:val="0"/>
          <w:u w:val="none"/>
        </w:rPr>
        <w:t>software</w:t>
      </w:r>
      <w:r>
        <w:rPr>
          <w:rStyle w:val="SubtleReference"/>
          <w:b w:val="0"/>
          <w:i w:val="0"/>
          <w:strike w:val="0"/>
          <w:u w:val="none"/>
        </w:rPr>
        <w:t>life cycle</w:t>
      </w:r>
      <w:r>
        <w:rPr>
          <w:b w:val="0"/>
          <w:i w:val="0"/>
          <w:strike w:val="0"/>
          <w:u w:val="none"/>
        </w:rPr>
        <w:t xml:space="preserve"> control. </w:t>
      </w:r>
    </w:p>
    <w:p>
      <w:r>
        <w:rPr>
          <w:rStyle w:val="SubtleReference"/>
          <w:b w:val="0"/>
          <w:i w:val="0"/>
          <w:strike w:val="0"/>
          <w:u w:val="none"/>
        </w:rPr>
        <w:t>FDA OTS:2019</w:t>
      </w:r>
      <w:r>
        <w:rPr>
          <w:b w:val="0"/>
          <w:i w:val="0"/>
          <w:strike w:val="0"/>
          <w:u w:val="none"/>
        </w:rPr>
        <w:t>, III</w:t>
      </w:r>
      <w:r>
        <w:rPr>
          <w:b w:val="0"/>
          <w:i w:val="0"/>
          <w:strike w:val="0"/>
          <w:u w:val="none"/>
        </w:rPr>
        <w:t>Static Code Analysis</w:t>
      </w:r>
      <w:r>
        <w:rPr>
          <w:b w:val="0"/>
          <w:i w:val="0"/>
          <w:strike w:val="0"/>
          <w:u w:val="none"/>
        </w:rPr>
        <w:t xml:space="preserve"> A </w:t>
      </w:r>
      <w:r>
        <w:rPr>
          <w:rStyle w:val="SubtleReference"/>
          <w:b w:val="0"/>
          <w:i w:val="0"/>
          <w:strike w:val="0"/>
          <w:u w:val="none"/>
        </w:rPr>
        <w:t>method</w:t>
      </w:r>
      <w:r>
        <w:rPr>
          <w:b w:val="0"/>
          <w:i w:val="0"/>
          <w:strike w:val="0"/>
          <w:u w:val="none"/>
        </w:rPr>
        <w:t xml:space="preserve"> to check </w:t>
      </w:r>
      <w:r>
        <w:rPr>
          <w:rStyle w:val="SubtleReference"/>
          <w:b w:val="0"/>
          <w:i w:val="0"/>
          <w:strike w:val="0"/>
          <w:u w:val="none"/>
        </w:rPr>
        <w:t>software</w:t>
      </w:r>
      <w:r>
        <w:rPr>
          <w:b w:val="0"/>
          <w:i w:val="0"/>
          <w:strike w:val="0"/>
          <w:u w:val="none"/>
        </w:rPr>
        <w:t xml:space="preserve"> without actually executing it. In most cases the analysis is performed on the software source code, and in the other cases, some form of the object code. </w:t>
      </w:r>
      <w:r>
        <w:rPr>
          <w:b w:val="0"/>
          <w:i w:val="0"/>
          <w:strike w:val="0"/>
          <w:u w:val="none"/>
        </w:rPr>
        <w:t>Static Model Analysis</w:t>
      </w:r>
      <w:r>
        <w:rPr>
          <w:b w:val="0"/>
          <w:i w:val="0"/>
          <w:strike w:val="0"/>
          <w:u w:val="none"/>
        </w:rPr>
        <w:t xml:space="preserve"> A </w:t>
      </w:r>
      <w:r>
        <w:rPr>
          <w:rStyle w:val="SubtleReference"/>
          <w:b w:val="0"/>
          <w:i w:val="0"/>
          <w:strike w:val="0"/>
          <w:u w:val="none"/>
        </w:rPr>
        <w:t>method</w:t>
      </w:r>
      <w:r>
        <w:rPr>
          <w:b w:val="0"/>
          <w:i w:val="0"/>
          <w:strike w:val="0"/>
          <w:u w:val="none"/>
        </w:rPr>
        <w:t xml:space="preserve"> to check an implementation model developed with </w:t>
      </w:r>
      <w:r>
        <w:rPr>
          <w:rStyle w:val="SubtleReference"/>
          <w:b w:val="0"/>
          <w:i w:val="0"/>
          <w:strike w:val="0"/>
          <w:u w:val="none"/>
        </w:rPr>
        <w:t>Model-Based Design</w:t>
      </w:r>
      <w:r>
        <w:rPr>
          <w:b w:val="0"/>
          <w:i w:val="0"/>
          <w:strike w:val="0"/>
          <w:u w:val="none"/>
        </w:rPr>
        <w:t xml:space="preserve"> without actually executing it. </w:t>
      </w:r>
      <w:r>
        <w:rPr>
          <w:b w:val="0"/>
          <w:i w:val="0"/>
          <w:strike w:val="0"/>
          <w:u w:val="none"/>
        </w:rPr>
        <w:t>Strategy</w:t>
      </w:r>
      <w:r>
        <w:rPr>
          <w:b w:val="0"/>
          <w:i w:val="0"/>
          <w:strike w:val="0"/>
          <w:u w:val="none"/>
        </w:rPr>
        <w:t xml:space="preserve"> A high level plan to achieve one or more objectives based on conscious decisions (e.g., selecting appropriate </w:t>
      </w:r>
      <w:r>
        <w:rPr>
          <w:rStyle w:val="SubtleReference"/>
          <w:b w:val="0"/>
          <w:i w:val="0"/>
          <w:strike w:val="0"/>
          <w:u w:val="none"/>
        </w:rPr>
        <w:t>methods</w:t>
      </w:r>
      <w:r>
        <w:rPr>
          <w:b w:val="0"/>
          <w:i w:val="0"/>
          <w:strike w:val="0"/>
          <w:u w:val="none"/>
        </w:rPr>
        <w:t xml:space="preserve">). </w:t>
      </w:r>
      <w:r>
        <w:rPr>
          <w:b w:val="0"/>
          <w:i w:val="0"/>
          <w:strike w:val="0"/>
          <w:u w:val="none"/>
        </w:rPr>
        <w:t>Task</w:t>
      </w:r>
      <w:r>
        <w:rPr>
          <w:b w:val="0"/>
          <w:i w:val="0"/>
          <w:strike w:val="0"/>
          <w:u w:val="none"/>
        </w:rPr>
        <w:t xml:space="preserve"> A single piece of work that needs to be done. </w:t>
      </w:r>
    </w:p>
    <w:p>
      <w:r>
        <w:rPr>
          <w:rStyle w:val="SubtleReference"/>
          <w:b w:val="0"/>
          <w:i w:val="0"/>
          <w:strike w:val="0"/>
          <w:u w:val="none"/>
        </w:rPr>
        <w:t>IEC 62304:2015</w:t>
      </w:r>
      <w:r>
        <w:rPr>
          <w:b w:val="0"/>
          <w:i w:val="0"/>
          <w:strike w:val="0"/>
          <w:u w:val="none"/>
        </w:rPr>
        <w:t>, 3.31</w:t>
      </w:r>
      <w:r>
        <w:rPr>
          <w:b w:val="0"/>
          <w:i w:val="0"/>
          <w:strike w:val="0"/>
          <w:u w:val="none"/>
        </w:rPr>
        <w:t>Template</w:t>
      </w:r>
      <w:r>
        <w:rPr>
          <w:b w:val="0"/>
          <w:i w:val="0"/>
          <w:strike w:val="0"/>
          <w:u w:val="none"/>
        </w:rPr>
        <w:t xml:space="preserve"> A standardized, pre-formatted file serving as basis for creating a </w:t>
      </w:r>
      <w:r>
        <w:rPr>
          <w:rStyle w:val="SubtleReference"/>
          <w:b w:val="0"/>
          <w:i w:val="0"/>
          <w:strike w:val="0"/>
          <w:u w:val="none"/>
        </w:rPr>
        <w:t>deliverable</w:t>
      </w:r>
      <w:r>
        <w:rPr>
          <w:b w:val="0"/>
          <w:i w:val="0"/>
          <w:strike w:val="0"/>
          <w:u w:val="none"/>
        </w:rPr>
        <w:t xml:space="preserve"> (e.g. document, report, default configuration). </w:t>
      </w:r>
      <w:r>
        <w:rPr>
          <w:b w:val="0"/>
          <w:i w:val="0"/>
          <w:strike w:val="0"/>
          <w:u w:val="none"/>
        </w:rPr>
        <w:t>Testing</w:t>
      </w:r>
      <w:r>
        <w:rPr>
          <w:b w:val="0"/>
          <w:i w:val="0"/>
          <w:strike w:val="0"/>
          <w:u w:val="none"/>
        </w:rPr>
        <w:t xml:space="preserve"> The process of operating a system or component under specified conditions, observing or recording the results and making an evaluation of some aspects of the system or component. </w:t>
      </w:r>
    </w:p>
    <w:p>
      <w:r>
        <w:rPr>
          <w:rStyle w:val="SubtleReference"/>
          <w:b w:val="0"/>
          <w:i w:val="0"/>
          <w:strike w:val="0"/>
          <w:u w:val="none"/>
        </w:rPr>
        <w:t>IEEE 610.12:1990</w:t>
      </w:r>
      <w:r>
        <w:rPr>
          <w:b w:val="0"/>
          <w:i w:val="0"/>
          <w:strike w:val="0"/>
          <w:u w:val="none"/>
        </w:rPr>
        <w:t>, p. 76</w:t>
      </w:r>
      <w:r>
        <w:rPr>
          <w:b w:val="0"/>
          <w:i w:val="0"/>
          <w:strike w:val="0"/>
          <w:u w:val="none"/>
        </w:rPr>
        <w:t>Tool</w:t>
      </w:r>
      <w:r>
        <w:rPr>
          <w:b w:val="0"/>
          <w:i w:val="0"/>
          <w:strike w:val="0"/>
          <w:u w:val="none"/>
        </w:rPr>
        <w:t xml:space="preserve"> A computer program that supports the execution of </w:t>
      </w:r>
      <w:r>
        <w:rPr>
          <w:rStyle w:val="SubtleReference"/>
          <w:b w:val="0"/>
          <w:i w:val="0"/>
          <w:strike w:val="0"/>
          <w:u w:val="none"/>
        </w:rPr>
        <w:t>activities</w:t>
      </w:r>
      <w:r>
        <w:rPr>
          <w:b w:val="0"/>
          <w:i w:val="0"/>
          <w:strike w:val="0"/>
          <w:u w:val="none"/>
        </w:rPr>
        <w:t xml:space="preserve"> and </w:t>
      </w:r>
      <w:r>
        <w:rPr>
          <w:rStyle w:val="SubtleReference"/>
          <w:b w:val="0"/>
          <w:i w:val="0"/>
          <w:strike w:val="0"/>
          <w:u w:val="none"/>
        </w:rPr>
        <w:t>tasks</w:t>
      </w:r>
      <w:r>
        <w:rPr>
          <w:b w:val="0"/>
          <w:i w:val="0"/>
          <w:strike w:val="0"/>
          <w:u w:val="none"/>
        </w:rPr>
        <w:t xml:space="preserve">. </w:t>
      </w:r>
      <w:r>
        <w:rPr>
          <w:b w:val="0"/>
          <w:i w:val="0"/>
          <w:strike w:val="0"/>
          <w:u w:val="none"/>
        </w:rPr>
        <w:t>Traceability</w:t>
      </w:r>
      <w:r>
        <w:rPr>
          <w:b w:val="0"/>
          <w:i w:val="0"/>
          <w:strike w:val="0"/>
          <w:u w:val="none"/>
        </w:rPr>
        <w:t xml:space="preserve"> Degree to which a relationship can be established between two or more products of the development. </w:t>
      </w:r>
    </w:p>
    <w:p>
      <w:r>
        <w:rPr>
          <w:rStyle w:val="SubtleReference"/>
          <w:b w:val="0"/>
          <w:i w:val="0"/>
          <w:strike w:val="0"/>
          <w:u w:val="none"/>
        </w:rPr>
        <w:t>IEC 62304:2015</w:t>
      </w:r>
      <w:r>
        <w:rPr>
          <w:b w:val="0"/>
          <w:i w:val="0"/>
          <w:strike w:val="0"/>
          <w:u w:val="none"/>
        </w:rPr>
        <w:t>, 3.31</w:t>
      </w:r>
      <w:r>
        <w:rPr>
          <w:b w:val="0"/>
          <w:i w:val="0"/>
          <w:strike w:val="0"/>
          <w:u w:val="none"/>
        </w:rPr>
        <w:t>Unit Test Coverage</w:t>
      </w:r>
      <w:r>
        <w:rPr>
          <w:b w:val="0"/>
          <w:i w:val="0"/>
          <w:strike w:val="0"/>
          <w:u w:val="none"/>
        </w:rPr>
        <w:t xml:space="preserve"> A software metric that measures how thoroughly a </w:t>
      </w:r>
      <w:r>
        <w:rPr>
          <w:rStyle w:val="SubtleReference"/>
          <w:b w:val="0"/>
          <w:i w:val="0"/>
          <w:strike w:val="0"/>
          <w:u w:val="none"/>
        </w:rPr>
        <w:t>software unit</w:t>
      </w:r>
      <w:r>
        <w:rPr>
          <w:b w:val="0"/>
          <w:i w:val="0"/>
          <w:strike w:val="0"/>
          <w:u w:val="none"/>
        </w:rPr>
        <w:t xml:space="preserve"> has been exercised in </w:t>
      </w:r>
      <w:r>
        <w:rPr>
          <w:rStyle w:val="SubtleReference"/>
          <w:b w:val="0"/>
          <w:i w:val="0"/>
          <w:strike w:val="0"/>
          <w:u w:val="none"/>
        </w:rPr>
        <w:t>unit testing</w:t>
      </w:r>
      <w:r>
        <w:rPr>
          <w:b w:val="0"/>
          <w:i w:val="0"/>
          <w:strike w:val="0"/>
          <w:u w:val="none"/>
        </w:rPr>
        <w:t xml:space="preserve">. </w:t>
      </w:r>
    </w:p>
    <w:p>
      <w:r>
        <w:rPr>
          <w:b w:val="0"/>
          <w:i w:val="0"/>
          <w:strike w:val="0"/>
          <w:u w:val="none"/>
        </w:rPr>
        <w:t>FMC interpretation</w:t>
      </w:r>
      <w:r>
        <w:rPr>
          <w:b w:val="0"/>
          <w:i w:val="0"/>
          <w:strike w:val="0"/>
          <w:u w:val="none"/>
        </w:rPr>
        <w:t>Unit Testing</w:t>
      </w:r>
    </w:p>
    <w:p>
      <w:pPr>
        <w:pStyle w:val="ListNumber"/>
      </w:pPr>
      <w:r>
        <w:rPr>
          <w:rStyle w:val="SubtleReference"/>
          <w:b w:val="0"/>
          <w:i w:val="0"/>
          <w:strike w:val="0"/>
          <w:u w:val="none"/>
        </w:rPr>
        <w:t>Testing</w:t>
      </w:r>
      <w:r>
        <w:rPr>
          <w:b w:val="0"/>
          <w:i w:val="0"/>
          <w:strike w:val="0"/>
          <w:u w:val="none"/>
        </w:rPr>
        <w:t xml:space="preserve"> of a module for typographic, syntactic, and logical errors, for correct implementation of its design, and for satisfaction of its requirements.</w:t>
      </w:r>
    </w:p>
    <w:p>
      <w:pPr>
        <w:pStyle w:val="ListNumber"/>
      </w:pPr>
      <w:r>
        <w:rPr>
          <w:rStyle w:val="SubtleReference"/>
          <w:b w:val="0"/>
          <w:i w:val="0"/>
          <w:strike w:val="0"/>
          <w:u w:val="none"/>
        </w:rPr>
        <w:t>Testing</w:t>
      </w:r>
      <w:r>
        <w:rPr>
          <w:b w:val="0"/>
          <w:i w:val="0"/>
          <w:strike w:val="0"/>
          <w:u w:val="none"/>
        </w:rPr>
        <w:t xml:space="preserve"> conducted to verify the implementation of the design for one software element; e.g., a unit or module; or a collection of software elements.</w:t>
      </w:r>
    </w:p>
    <w:p>
      <w:r>
        <w:rPr>
          <w:rStyle w:val="SubtleReference"/>
          <w:b w:val="0"/>
          <w:i w:val="0"/>
          <w:strike w:val="0"/>
          <w:u w:val="none"/>
        </w:rPr>
        <w:t>FDA Glossary:1995</w:t>
      </w:r>
      <w:r>
        <w:rPr>
          <w:b w:val="0"/>
          <w:i w:val="0"/>
          <w:strike w:val="0"/>
          <w:u w:val="none"/>
        </w:rPr>
        <w:t xml:space="preserve"> An (automated) test that tests a </w:t>
      </w:r>
      <w:r>
        <w:rPr>
          <w:rStyle w:val="SubtleReference"/>
          <w:b w:val="0"/>
          <w:i w:val="0"/>
          <w:strike w:val="0"/>
          <w:u w:val="none"/>
        </w:rPr>
        <w:t>software unit</w:t>
      </w:r>
      <w:r>
        <w:rPr>
          <w:b w:val="0"/>
          <w:i w:val="0"/>
          <w:strike w:val="0"/>
          <w:u w:val="none"/>
        </w:rPr>
        <w:t xml:space="preserve"> in isolation against its detailed design. </w:t>
      </w:r>
    </w:p>
    <w:p>
      <w:r>
        <w:rPr>
          <w:b w:val="0"/>
          <w:i w:val="0"/>
          <w:strike w:val="0"/>
          <w:u w:val="none"/>
        </w:rPr>
        <w:t>FMC interpretation</w:t>
      </w:r>
      <w:r>
        <w:rPr>
          <w:b w:val="0"/>
          <w:i w:val="0"/>
          <w:strike w:val="0"/>
          <w:u w:val="none"/>
        </w:rPr>
        <w:t>Validation</w:t>
      </w:r>
      <w:r>
        <w:rPr>
          <w:b w:val="0"/>
          <w:i w:val="0"/>
          <w:strike w:val="0"/>
          <w:u w:val="none"/>
        </w:rPr>
        <w:t xml:space="preserve"> Confirmation, through the provision of objective evidence, that the requirements for a specific </w:t>
      </w:r>
      <w:r>
        <w:rPr>
          <w:rStyle w:val="SubtleReference"/>
          <w:b w:val="0"/>
          <w:i w:val="0"/>
          <w:strike w:val="0"/>
          <w:u w:val="none"/>
        </w:rPr>
        <w:t>intended use</w:t>
      </w:r>
      <w:r>
        <w:rPr>
          <w:b w:val="0"/>
          <w:i w:val="0"/>
          <w:strike w:val="0"/>
          <w:u w:val="none"/>
        </w:rPr>
        <w:t xml:space="preserve"> or application have been fulfilled. </w:t>
      </w:r>
    </w:p>
    <w:p>
      <w:r>
        <w:rPr>
          <w:rStyle w:val="SubtleReference"/>
          <w:b w:val="0"/>
          <w:i w:val="0"/>
          <w:strike w:val="0"/>
          <w:u w:val="none"/>
        </w:rPr>
        <w:t>IEC 81001-5-1:2020</w:t>
      </w:r>
      <w:r>
        <w:rPr>
          <w:b w:val="0"/>
          <w:i w:val="0"/>
          <w:strike w:val="0"/>
          <w:u w:val="none"/>
        </w:rPr>
        <w:t>, 3.45</w:t>
      </w:r>
      <w:r>
        <w:rPr>
          <w:b w:val="0"/>
          <w:i w:val="0"/>
          <w:strike w:val="0"/>
          <w:u w:val="none"/>
        </w:rPr>
        <w:t>Verification</w:t>
      </w:r>
      <w:r>
        <w:rPr>
          <w:b w:val="0"/>
          <w:i w:val="0"/>
          <w:strike w:val="0"/>
          <w:u w:val="none"/>
        </w:rPr>
        <w:t xml:space="preserve"> Confirmation, through provision of objective evidence, that specified requirements have been fulfilled. </w:t>
      </w:r>
    </w:p>
    <w:tbl>
      <w:tblPr>
        <w:tblW w:type="auto" w:w="0"/>
        <w:tblLook w:firstColumn="1" w:firstRow="1" w:lastColumn="0" w:lastRow="0" w:noHBand="0" w:noVBand="1" w:val="04A0"/>
      </w:tblPr>
      <w:tblGrid>
        <w:gridCol w:w="8640"/>
      </w:tblGrid>
      <w:tr>
        <w:tc>
          <w:tcPr>
            <w:tcW w:type="dxa" w:w="8640"/>
            <w:tcMar>
              <w:top w:w="50" w:type="dxa"/>
              <w:bottom w:w="50" w:type="dxa"/>
            </w:tcMar>
            <w:shd w:fill="#fff599"/>
            <w:tcBorders>
              <w:start w:sz="36" w:val="single" w:color="#ffeb3b" w:space="0"/>
            </w:tcBorders>
          </w:tcPr>
          <w:p>
            <w:r>
              <w:rPr>
                <w:b w:val="0"/>
                <w:i w:val="0"/>
                <w:strike w:val="0"/>
                <w:u w:val="none"/>
              </w:rPr>
              <w:t xml:space="preserve">In design and development, verification concerns the </w:t>
            </w:r>
            <w:r>
              <w:rPr>
                <w:rStyle w:val="SubtleReference"/>
                <w:b w:val="0"/>
                <w:i w:val="0"/>
                <w:strike w:val="0"/>
                <w:u w:val="none"/>
              </w:rPr>
              <w:t>process</w:t>
            </w:r>
            <w:r>
              <w:rPr>
                <w:b w:val="0"/>
                <w:i w:val="0"/>
                <w:strike w:val="0"/>
                <w:u w:val="none"/>
              </w:rPr>
              <w:t xml:space="preserve"> of examining the result of a given </w:t>
            </w:r>
            <w:r>
              <w:rPr>
                <w:rStyle w:val="SubtleReference"/>
                <w:b w:val="0"/>
                <w:i w:val="0"/>
                <w:strike w:val="0"/>
                <w:u w:val="none"/>
              </w:rPr>
              <w:t>activity</w:t>
            </w:r>
            <w:r>
              <w:rPr>
                <w:b w:val="0"/>
                <w:i w:val="0"/>
                <w:strike w:val="0"/>
                <w:u w:val="none"/>
              </w:rPr>
              <w:t xml:space="preserve"> to determine conformity with the stated requirements of that </w:t>
            </w:r>
            <w:r>
              <w:rPr>
                <w:rStyle w:val="SubtleReference"/>
                <w:b w:val="0"/>
                <w:i w:val="0"/>
                <w:strike w:val="0"/>
                <w:u w:val="none"/>
              </w:rPr>
              <w:t>activity</w:t>
            </w:r>
            <w:r>
              <w:rPr>
                <w:b w:val="0"/>
                <w:i w:val="0"/>
                <w:strike w:val="0"/>
                <w:u w:val="none"/>
              </w:rPr>
              <w:t>.</w:t>
            </w:r>
          </w:p>
          <w:p>
            <w:r>
              <w:rPr>
                <w:b w:val="0"/>
                <w:i w:val="0"/>
                <w:strike w:val="0"/>
                <w:u w:val="none"/>
              </w:rPr>
              <w:t xml:space="preserve">When the result of the given </w:t>
            </w:r>
            <w:r>
              <w:rPr>
                <w:rStyle w:val="SubtleReference"/>
                <w:b w:val="0"/>
                <w:i w:val="0"/>
                <w:strike w:val="0"/>
                <w:u w:val="none"/>
              </w:rPr>
              <w:t>activity</w:t>
            </w:r>
            <w:r>
              <w:rPr>
                <w:b w:val="0"/>
                <w:i w:val="0"/>
                <w:strike w:val="0"/>
                <w:u w:val="none"/>
              </w:rPr>
              <w:t xml:space="preserve"> is a </w:t>
            </w:r>
            <w:r>
              <w:rPr>
                <w:rStyle w:val="SubtleReference"/>
                <w:b w:val="0"/>
                <w:i w:val="0"/>
                <w:strike w:val="0"/>
                <w:u w:val="none"/>
              </w:rPr>
              <w:t>document</w:t>
            </w:r>
            <w:r>
              <w:rPr>
                <w:b w:val="0"/>
                <w:i w:val="0"/>
                <w:strike w:val="0"/>
                <w:u w:val="none"/>
              </w:rPr>
              <w:t xml:space="preserve">, then the verification is usually done in the form of a </w:t>
            </w:r>
            <w:r>
              <w:rPr>
                <w:rStyle w:val="SubtleReference"/>
                <w:b w:val="0"/>
                <w:i w:val="0"/>
                <w:strike w:val="0"/>
                <w:u w:val="none"/>
              </w:rPr>
              <w:t>document</w:t>
            </w:r>
            <w:r>
              <w:rPr>
                <w:b w:val="0"/>
                <w:i w:val="0"/>
                <w:strike w:val="0"/>
                <w:u w:val="none"/>
              </w:rPr>
              <w:t xml:space="preserve"> review.</w:t>
            </w:r>
          </w:p>
        </w:tc>
      </w:tr>
    </w:tbl>
    <w:p>
      <w:pPr>
        <w:spacing w:after="0" w:before="0"/>
      </w:pPr>
    </w:p>
    <w:p>
      <w:r>
        <w:rPr>
          <w:rStyle w:val="SubtleReference"/>
          <w:b w:val="0"/>
          <w:i w:val="0"/>
          <w:strike w:val="0"/>
          <w:u w:val="none"/>
        </w:rPr>
        <w:t>IEC 62304:2015</w:t>
      </w:r>
      <w:r>
        <w:rPr>
          <w:b w:val="0"/>
          <w:i w:val="0"/>
          <w:strike w:val="0"/>
          <w:u w:val="none"/>
        </w:rPr>
        <w:t>, 3.33</w:t>
      </w:r>
    </w:p>
    <w:p>
      <w:r>
        <w:rPr>
          <w:rStyle w:val="SubtleReference"/>
          <w:b w:val="0"/>
          <w:i w:val="0"/>
          <w:strike w:val="0"/>
          <w:u w:val="none"/>
        </w:rPr>
        <w:t>IEC 81001-5-1:2020</w:t>
      </w:r>
      <w:r>
        <w:rPr>
          <w:b w:val="0"/>
          <w:i w:val="0"/>
          <w:strike w:val="0"/>
          <w:u w:val="none"/>
        </w:rPr>
        <w:t>, 3.46</w:t>
      </w:r>
      <w:r>
        <w:rPr>
          <w:b w:val="0"/>
          <w:i w:val="0"/>
          <w:strike w:val="0"/>
          <w:u w:val="none"/>
        </w:rPr>
        <w:t>Vulnerability</w:t>
      </w:r>
      <w:r>
        <w:rPr>
          <w:b w:val="0"/>
          <w:i w:val="0"/>
          <w:strike w:val="0"/>
          <w:u w:val="none"/>
        </w:rPr>
        <w:t xml:space="preserve"> Flaw or </w:t>
      </w:r>
      <w:r>
        <w:rPr>
          <w:rStyle w:val="SubtleReference"/>
          <w:b w:val="0"/>
          <w:i w:val="0"/>
          <w:strike w:val="0"/>
          <w:u w:val="none"/>
        </w:rPr>
        <w:t>weakness</w:t>
      </w:r>
      <w:r>
        <w:rPr>
          <w:b w:val="0"/>
          <w:i w:val="0"/>
          <w:strike w:val="0"/>
          <w:u w:val="none"/>
        </w:rPr>
        <w:t xml:space="preserve"> in a system’s design, implementation, or operation and management that could be exploited to violate the system’s </w:t>
      </w:r>
      <w:r>
        <w:rPr>
          <w:rStyle w:val="SubtleReference"/>
          <w:b w:val="0"/>
          <w:i w:val="0"/>
          <w:strike w:val="0"/>
          <w:u w:val="none"/>
        </w:rPr>
        <w:t>security</w:t>
      </w:r>
      <w:r>
        <w:rPr>
          <w:b w:val="0"/>
          <w:i w:val="0"/>
          <w:strike w:val="0"/>
          <w:u w:val="none"/>
        </w:rPr>
        <w:t xml:space="preserve"> policy. </w:t>
      </w:r>
    </w:p>
    <w:p>
      <w:r>
        <w:rPr>
          <w:rStyle w:val="SubtleReference"/>
          <w:b w:val="0"/>
          <w:i w:val="0"/>
          <w:strike w:val="0"/>
          <w:u w:val="none"/>
        </w:rPr>
        <w:t>IEC 81001-5-1:2020</w:t>
      </w:r>
      <w:r>
        <w:rPr>
          <w:b w:val="0"/>
          <w:i w:val="0"/>
          <w:strike w:val="0"/>
          <w:u w:val="none"/>
        </w:rPr>
        <w:t>, 3.47</w:t>
      </w:r>
      <w:r>
        <w:rPr>
          <w:b w:val="0"/>
          <w:i w:val="0"/>
          <w:strike w:val="0"/>
          <w:u w:val="none"/>
        </w:rPr>
        <w:t>Weakness</w:t>
      </w:r>
      <w:r>
        <w:rPr>
          <w:b w:val="0"/>
          <w:i w:val="0"/>
          <w:strike w:val="0"/>
          <w:u w:val="none"/>
        </w:rPr>
        <w:t xml:space="preserve"> Kind of deficiency. </w:t>
      </w:r>
    </w:p>
    <w:p>
      <w:r>
        <w:rPr>
          <w:rStyle w:val="SubtleReference"/>
          <w:b w:val="0"/>
          <w:i w:val="0"/>
          <w:strike w:val="0"/>
          <w:u w:val="none"/>
        </w:rPr>
        <w:t>IEC 81001-5-1:2020</w:t>
      </w:r>
      <w:r>
        <w:rPr>
          <w:b w:val="0"/>
          <w:i w:val="0"/>
          <w:strike w:val="0"/>
          <w:u w:val="none"/>
        </w:rPr>
        <w:t>, 3.48</w:t>
      </w:r>
      <w:r>
        <w:rPr>
          <w:b w:val="0"/>
          <w:i w:val="0"/>
          <w:strike w:val="0"/>
          <w:u w:val="none"/>
        </w:rPr>
        <w:t>Version History</w:t>
      </w:r>
    </w:p>
    <w:tbl>
      <w:tblPr>
        <w:tblStyle w:val="TableGrid"/>
        <w:tblW w:type="auto" w:w="0"/>
        <w:tblLook w:firstColumn="1" w:firstRow="1" w:lastColumn="0" w:lastRow="0" w:noHBand="0" w:noVBand="1" w:val="04A0"/>
      </w:tblPr>
      <w:tblGrid>
        <w:gridCol w:w="2880"/>
        <w:gridCol w:w="2880"/>
        <w:gridCol w:w="2880"/>
      </w:tblGrid>
      <w:tr>
        <w:tc>
          <w:tcPr>
            <w:tcW w:type="dxa" w:w="2880"/>
            <w:tcMar>
              <w:top w:w="50" w:type="dxa"/>
              <w:bottom w:w="50" w:type="dxa"/>
            </w:tcMar>
            <w:shd w:fill="7DC1FF"/>
          </w:tcPr>
          <w:p>
            <w:r>
              <w:rPr>
                <w:b w:val="0"/>
                <w:i w:val="0"/>
                <w:strike w:val="0"/>
                <w:u w:val="none"/>
              </w:rPr>
              <w:t>Version</w:t>
            </w:r>
          </w:p>
        </w:tc>
        <w:tc>
          <w:tcPr>
            <w:tcW w:type="dxa" w:w="2880"/>
            <w:tcMar>
              <w:top w:w="50" w:type="dxa"/>
              <w:bottom w:w="50" w:type="dxa"/>
            </w:tcMar>
            <w:shd w:fill="7DC1FF"/>
          </w:tcPr>
          <w:p>
            <w:r>
              <w:rPr>
                <w:b w:val="0"/>
                <w:i w:val="0"/>
                <w:strike w:val="0"/>
                <w:u w:val="none"/>
              </w:rPr>
              <w:t>Description</w:t>
            </w:r>
          </w:p>
        </w:tc>
        <w:tc>
          <w:tcPr>
            <w:tcW w:type="dxa" w:w="2880"/>
            <w:tcMar>
              <w:top w:w="50" w:type="dxa"/>
              <w:bottom w:w="50" w:type="dxa"/>
            </w:tcMar>
            <w:shd w:fill="7DC1FF"/>
          </w:tcPr>
          <w:p>
            <w:r>
              <w:rPr>
                <w:b w:val="0"/>
                <w:i w:val="0"/>
                <w:strike w:val="0"/>
                <w:u w:val="none"/>
              </w:rPr>
              <w:t>Date</w:t>
            </w:r>
          </w:p>
        </w:tc>
      </w:tr>
      <w:tr>
        <w:tc>
          <w:tcPr>
            <w:tcW w:type="dxa" w:w="2880"/>
            <w:tcMar>
              <w:top w:w="50" w:type="dxa"/>
              <w:bottom w:w="50" w:type="dxa"/>
            </w:tcMar>
          </w:tcPr>
          <w:p>
            <w:r>
              <w:rPr>
                <w:b w:val="0"/>
                <w:i w:val="0"/>
                <w:strike w:val="0"/>
                <w:color w:val="4169E1"/>
                <w:u w:val="none"/>
              </w:rPr>
              <w:t>1.0 (draft)</w:t>
            </w:r>
          </w:p>
        </w:tc>
        <w:tc>
          <w:tcPr>
            <w:tcW w:type="dxa" w:w="2880"/>
            <w:tcMar>
              <w:top w:w="50" w:type="dxa"/>
              <w:bottom w:w="50" w:type="dxa"/>
            </w:tcMar>
          </w:tcPr>
          <w:p>
            <w:r>
              <w:rPr>
                <w:b w:val="0"/>
                <w:i w:val="0"/>
                <w:strike w:val="0"/>
                <w:color w:val="4169E1"/>
                <w:u w:val="none"/>
              </w:rPr>
              <w:t>Initial Version.</w:t>
            </w:r>
          </w:p>
        </w:tc>
        <w:tc>
          <w:tcPr>
            <w:tcW w:type="dxa" w:w="2880"/>
            <w:tcMar>
              <w:top w:w="50" w:type="dxa"/>
              <w:bottom w:w="50" w:type="dxa"/>
            </w:tcMar>
          </w:tcPr>
          <w:p>
            <w:r>
              <w:rPr>
                <w:b w:val="0"/>
                <w:i w:val="0"/>
                <w:strike w:val="0"/>
                <w:color w:val="4169E1"/>
                <w:u w:val="none"/>
              </w:rPr>
              <w:t>TBD</w:t>
            </w:r>
          </w:p>
        </w:tc>
      </w:tr>
    </w:tbl>
    <w:p>
      <w:pPr>
        <w:spacing w:after="0" w:before="0"/>
      </w:pPr>
      <w:r>
        <w:rPr>
          <w:b w:val="0"/>
          <w:i w:val="0"/>
          <w:strike w:val="0"/>
          <w:u w:val="none"/>
        </w:rPr>
        <w:t>Approvals</w:t>
      </w:r>
    </w:p>
    <w:tbl>
      <w:tblPr>
        <w:tblStyle w:val="TableGrid"/>
        <w:tblW w:type="auto" w:w="0"/>
        <w:tblLook w:firstColumn="1" w:firstRow="1" w:lastColumn="0" w:lastRow="0" w:noHBand="0" w:noVBand="1" w:val="04A0"/>
      </w:tblPr>
      <w:tblGrid>
        <w:gridCol w:w="2160"/>
        <w:gridCol w:w="2160"/>
        <w:gridCol w:w="2160"/>
        <w:gridCol w:w="2160"/>
      </w:tblGrid>
      <w:tr>
        <w:tc>
          <w:tcPr>
            <w:tcW w:type="dxa" w:w="2160"/>
            <w:tcMar>
              <w:top w:w="50" w:type="dxa"/>
              <w:bottom w:w="50" w:type="dxa"/>
            </w:tcMar>
            <w:shd w:fill="7DC1FF"/>
          </w:tcPr>
          <w:p>
            <w:r>
              <w:rPr>
                <w:b w:val="0"/>
                <w:i w:val="0"/>
                <w:strike w:val="0"/>
                <w:u w:val="none"/>
              </w:rPr>
              <w:t>Role</w:t>
            </w:r>
          </w:p>
        </w:tc>
        <w:tc>
          <w:tcPr>
            <w:tcW w:type="dxa" w:w="2160"/>
            <w:tcMar>
              <w:top w:w="50" w:type="dxa"/>
              <w:bottom w:w="50" w:type="dxa"/>
            </w:tcMar>
            <w:shd w:fill="7DC1FF"/>
          </w:tcPr>
          <w:p>
            <w:r>
              <w:rPr>
                <w:b w:val="0"/>
                <w:i w:val="0"/>
                <w:strike w:val="0"/>
                <w:u w:val="none"/>
              </w:rPr>
              <w:t>Name</w:t>
            </w:r>
          </w:p>
        </w:tc>
        <w:tc>
          <w:tcPr>
            <w:tcW w:type="dxa" w:w="2160"/>
            <w:tcMar>
              <w:top w:w="50" w:type="dxa"/>
              <w:bottom w:w="50" w:type="dxa"/>
            </w:tcMar>
            <w:shd w:fill="7DC1FF"/>
          </w:tcPr>
          <w:p>
            <w:r>
              <w:rPr>
                <w:b w:val="0"/>
                <w:i w:val="0"/>
                <w:strike w:val="0"/>
                <w:u w:val="none"/>
              </w:rPr>
              <w:t>Signature</w:t>
            </w:r>
          </w:p>
        </w:tc>
        <w:tc>
          <w:tcPr>
            <w:tcW w:type="dxa" w:w="2160"/>
            <w:tcMar>
              <w:top w:w="50" w:type="dxa"/>
              <w:bottom w:w="50" w:type="dxa"/>
            </w:tcMar>
            <w:shd w:fill="7DC1FF"/>
          </w:tcPr>
          <w:p>
            <w:r>
              <w:rPr>
                <w:b w:val="0"/>
                <w:i w:val="0"/>
                <w:strike w:val="0"/>
                <w:u w:val="none"/>
              </w:rPr>
              <w:t>Date</w:t>
            </w:r>
          </w:p>
        </w:tc>
      </w:tr>
      <w:tr>
        <w:tc>
          <w:tcPr>
            <w:tcW w:type="dxa" w:w="2160"/>
            <w:tcMar>
              <w:top w:w="50" w:type="dxa"/>
              <w:bottom w:w="50" w:type="dxa"/>
            </w:tcMar>
          </w:tcPr>
          <w:p>
            <w:r>
              <w:rPr>
                <w:b w:val="0"/>
                <w:i w:val="0"/>
                <w:strike w:val="0"/>
                <w:color w:val="4169E1"/>
                <w:u w:val="none"/>
              </w:rPr>
              <w:t>Author</w:t>
            </w:r>
          </w:p>
        </w:tc>
        <w:tc>
          <w:tcPr>
            <w:tcW w:type="dxa" w:w="2160"/>
            <w:tcMar>
              <w:top w:w="50" w:type="dxa"/>
              <w:bottom w:w="50" w:type="dxa"/>
            </w:tcMar>
          </w:tcPr>
          <w:p>
            <w:r>
              <w:rPr>
                <w:b w:val="0"/>
                <w:i w:val="0"/>
                <w:strike w:val="0"/>
                <w:color w:val="4169E1"/>
                <w:u w:val="none"/>
              </w:rPr>
              <w:t>J. Doe</w:t>
            </w:r>
          </w:p>
        </w:tc>
        <w:tc>
          <w:tcPr>
            <w:tcW w:type="dxa" w:w="2160"/>
            <w:tcMar>
              <w:top w:w="50" w:type="dxa"/>
              <w:bottom w:w="50" w:type="dxa"/>
            </w:tcMar>
          </w:tcPr>
          <w:p>
            <w:r>
              <w:rPr>
                <w:b w:val="0"/>
                <w:i w:val="0"/>
                <w:strike w:val="0"/>
                <w:color w:val="4169E1"/>
                <w:u w:val="none"/>
              </w:rPr>
              <w:t>xxx</w:t>
            </w:r>
          </w:p>
        </w:tc>
        <w:tc>
          <w:tcPr>
            <w:tcW w:type="dxa" w:w="2160"/>
            <w:tcMar>
              <w:top w:w="50" w:type="dxa"/>
              <w:bottom w:w="50" w:type="dxa"/>
            </w:tcMar>
          </w:tcPr>
          <w:p>
            <w:r>
              <w:rPr>
                <w:b w:val="0"/>
                <w:i w:val="0"/>
                <w:strike w:val="0"/>
                <w:color w:val="4169E1"/>
                <w:u w:val="none"/>
              </w:rPr>
              <w:t>2021-04-27</w:t>
            </w:r>
          </w:p>
        </w:tc>
      </w:tr>
      <w:tr>
        <w:tc>
          <w:tcPr>
            <w:tcW w:type="dxa" w:w="2160"/>
            <w:tcMar>
              <w:top w:w="50" w:type="dxa"/>
              <w:bottom w:w="50" w:type="dxa"/>
            </w:tcMar>
          </w:tcPr>
          <w:p>
            <w:r>
              <w:rPr>
                <w:b w:val="0"/>
                <w:i w:val="0"/>
                <w:strike w:val="0"/>
                <w:color w:val="4169E1"/>
                <w:u w:val="none"/>
              </w:rPr>
              <w:t>Reviewer</w:t>
            </w:r>
          </w:p>
        </w:tc>
        <w:tc>
          <w:tcPr>
            <w:tcW w:type="dxa" w:w="2160"/>
            <w:tcMar>
              <w:top w:w="50" w:type="dxa"/>
              <w:bottom w:w="50" w:type="dxa"/>
            </w:tcMar>
          </w:tcPr>
          <w:p>
            <w:r>
              <w:rPr>
                <w:b w:val="0"/>
                <w:i w:val="0"/>
                <w:strike w:val="0"/>
                <w:color w:val="4169E1"/>
                <w:u w:val="none"/>
              </w:rPr>
              <w:t>J. Doe</w:t>
            </w:r>
          </w:p>
        </w:tc>
        <w:tc>
          <w:tcPr>
            <w:tcW w:type="dxa" w:w="2160"/>
            <w:tcMar>
              <w:top w:w="50" w:type="dxa"/>
              <w:bottom w:w="50" w:type="dxa"/>
            </w:tcMar>
          </w:tcPr>
          <w:p>
            <w:r>
              <w:rPr>
                <w:b w:val="0"/>
                <w:i w:val="0"/>
                <w:strike w:val="0"/>
                <w:color w:val="4169E1"/>
                <w:u w:val="none"/>
              </w:rPr>
              <w:t>xxx</w:t>
            </w:r>
          </w:p>
        </w:tc>
        <w:tc>
          <w:tcPr>
            <w:tcW w:type="dxa" w:w="2160"/>
            <w:tcMar>
              <w:top w:w="50" w:type="dxa"/>
              <w:bottom w:w="50" w:type="dxa"/>
            </w:tcMar>
          </w:tcPr>
          <w:p>
            <w:r>
              <w:rPr>
                <w:b w:val="0"/>
                <w:i w:val="0"/>
                <w:strike w:val="0"/>
                <w:color w:val="4169E1"/>
                <w:u w:val="none"/>
              </w:rPr>
              <w:t>2021-04-27</w:t>
            </w:r>
          </w:p>
        </w:tc>
      </w:tr>
      <w:tr>
        <w:tc>
          <w:tcPr>
            <w:tcW w:type="dxa" w:w="2160"/>
            <w:tcMar>
              <w:top w:w="50" w:type="dxa"/>
              <w:bottom w:w="50" w:type="dxa"/>
            </w:tcMar>
          </w:tcPr>
          <w:p>
            <w:r>
              <w:rPr>
                <w:b w:val="0"/>
                <w:i w:val="0"/>
                <w:strike w:val="0"/>
                <w:color w:val="4169E1"/>
                <w:u w:val="none"/>
              </w:rPr>
              <w:t>Approver</w:t>
            </w:r>
          </w:p>
        </w:tc>
        <w:tc>
          <w:tcPr>
            <w:tcW w:type="dxa" w:w="2160"/>
            <w:tcMar>
              <w:top w:w="50" w:type="dxa"/>
              <w:bottom w:w="50" w:type="dxa"/>
            </w:tcMar>
          </w:tcPr>
          <w:p>
            <w:r>
              <w:rPr>
                <w:b w:val="0"/>
                <w:i w:val="0"/>
                <w:strike w:val="0"/>
                <w:color w:val="4169E1"/>
                <w:u w:val="none"/>
              </w:rPr>
              <w:t>J. Doe</w:t>
            </w:r>
          </w:p>
        </w:tc>
        <w:tc>
          <w:tcPr>
            <w:tcW w:type="dxa" w:w="2160"/>
            <w:tcMar>
              <w:top w:w="50" w:type="dxa"/>
              <w:bottom w:w="50" w:type="dxa"/>
            </w:tcMar>
          </w:tcPr>
          <w:p>
            <w:r>
              <w:rPr>
                <w:b w:val="0"/>
                <w:i w:val="0"/>
                <w:strike w:val="0"/>
                <w:color w:val="4169E1"/>
                <w:u w:val="none"/>
              </w:rPr>
              <w:t>xxx</w:t>
            </w:r>
          </w:p>
        </w:tc>
        <w:tc>
          <w:tcPr>
            <w:tcW w:type="dxa" w:w="2160"/>
            <w:tcMar>
              <w:top w:w="50" w:type="dxa"/>
              <w:bottom w:w="50" w:type="dxa"/>
            </w:tcMar>
          </w:tcPr>
          <w:p>
            <w:r>
              <w:rPr>
                <w:b w:val="0"/>
                <w:i w:val="0"/>
                <w:strike w:val="0"/>
                <w:color w:val="4169E1"/>
                <w:u w:val="none"/>
              </w:rPr>
              <w:t>2021-04-27</w:t>
            </w:r>
          </w:p>
        </w:tc>
      </w:tr>
    </w:tbl>
    <w:p>
      <w:pPr>
        <w:spacing w:after="0" w:before="0"/>
      </w:pPr>
    </w:p>
    <w:tbl>
      <w:tblPr>
        <w:tblW w:type="auto" w:w="0"/>
        <w:tblLook w:firstColumn="1" w:firstRow="1" w:lastColumn="0" w:lastRow="0" w:noHBand="0" w:noVBand="1" w:val="04A0"/>
      </w:tblPr>
      <w:tblGrid>
        <w:gridCol w:w="8640"/>
      </w:tblGrid>
      <w:tr>
        <w:tc>
          <w:tcPr>
            <w:tcW w:type="dxa" w:w="8640"/>
            <w:tcMar>
              <w:top w:w="50" w:type="dxa"/>
              <w:bottom w:w="50" w:type="dxa"/>
            </w:tcMar>
            <w:shd w:fill="#fff599"/>
            <w:tcBorders>
              <w:start w:sz="36" w:val="single" w:color="#ffeb3b" w:space="0"/>
            </w:tcBorders>
          </w:tcPr>
          <w:p>
            <w:r>
              <w:rPr>
                <w:b w:val="0"/>
                <w:i w:val="0"/>
                <w:strike w:val="0"/>
                <w:u w:val="none"/>
              </w:rPr>
              <w:t>Additional reviewer/approvers may be added as desired. Author is responsible for ensuring all required approvers have reviewed and approved this document.</w:t>
            </w:r>
          </w:p>
        </w:tc>
      </w:tr>
    </w:tbl>
    <w:p>
      <w:pPr>
        <w:spacing w:after="0" w:before="0"/>
      </w:pPr>
      <w:r>
        <w:rPr>
          <w:b w:val="0"/>
          <w:i w:val="0"/>
          <w:strike w:val="0"/>
          <w:u w:val="none"/>
        </w:rPr>
        <w:t>Template Version History (to be removed)</w:t>
      </w:r>
    </w:p>
    <w:tbl>
      <w:tblPr>
        <w:tblStyle w:val="TableGrid"/>
        <w:tblW w:type="auto" w:w="0"/>
        <w:tblLook w:firstColumn="1" w:firstRow="1" w:lastColumn="0" w:lastRow="0" w:noHBand="0" w:noVBand="1" w:val="04A0"/>
      </w:tblPr>
      <w:tblGrid>
        <w:gridCol w:w="2880"/>
        <w:gridCol w:w="2880"/>
        <w:gridCol w:w="2880"/>
      </w:tblGrid>
      <w:tr>
        <w:tc>
          <w:tcPr>
            <w:tcW w:type="dxa" w:w="2880"/>
            <w:tcMar>
              <w:top w:w="50" w:type="dxa"/>
              <w:bottom w:w="50" w:type="dxa"/>
            </w:tcMar>
            <w:shd w:fill="7DC1FF"/>
          </w:tcPr>
          <w:p>
            <w:r>
              <w:rPr>
                <w:b w:val="0"/>
                <w:i w:val="0"/>
                <w:strike w:val="0"/>
                <w:u w:val="none"/>
              </w:rPr>
              <w:t>Version</w:t>
            </w:r>
          </w:p>
        </w:tc>
        <w:tc>
          <w:tcPr>
            <w:tcW w:type="dxa" w:w="2880"/>
            <w:tcMar>
              <w:top w:w="50" w:type="dxa"/>
              <w:bottom w:w="50" w:type="dxa"/>
            </w:tcMar>
            <w:shd w:fill="7DC1FF"/>
          </w:tcPr>
          <w:p>
            <w:r>
              <w:rPr>
                <w:b w:val="0"/>
                <w:i w:val="0"/>
                <w:strike w:val="0"/>
                <w:u w:val="none"/>
              </w:rPr>
              <w:t>Description</w:t>
            </w:r>
          </w:p>
        </w:tc>
        <w:tc>
          <w:tcPr>
            <w:tcW w:type="dxa" w:w="2880"/>
            <w:tcMar>
              <w:top w:w="50" w:type="dxa"/>
              <w:bottom w:w="50" w:type="dxa"/>
            </w:tcMar>
            <w:shd w:fill="7DC1FF"/>
          </w:tcPr>
          <w:p>
            <w:r>
              <w:rPr>
                <w:b w:val="0"/>
                <w:i w:val="0"/>
                <w:strike w:val="0"/>
                <w:u w:val="none"/>
              </w:rPr>
              <w:t>Date</w:t>
            </w:r>
          </w:p>
        </w:tc>
      </w:tr>
      <w:tr>
        <w:tc>
          <w:tcPr>
            <w:tcW w:type="dxa" w:w="2880"/>
            <w:tcMar>
              <w:top w:w="50" w:type="dxa"/>
              <w:bottom w:w="50" w:type="dxa"/>
            </w:tcMar>
          </w:tcPr>
          <w:p>
            <w:r>
              <w:rPr>
                <w:b w:val="0"/>
                <w:i w:val="0"/>
                <w:strike w:val="0"/>
                <w:u w:val="none"/>
              </w:rPr>
              <w:t>1.0 (draft)</w:t>
            </w:r>
          </w:p>
        </w:tc>
        <w:tc>
          <w:tcPr>
            <w:tcW w:type="dxa" w:w="2880"/>
            <w:tcMar>
              <w:top w:w="50" w:type="dxa"/>
              <w:bottom w:w="50" w:type="dxa"/>
            </w:tcMar>
          </w:tcPr>
          <w:p>
            <w:r>
              <w:rPr>
                <w:b w:val="0"/>
                <w:i w:val="0"/>
                <w:strike w:val="0"/>
                <w:u w:val="none"/>
              </w:rPr>
              <w:t>Initial version.</w:t>
            </w:r>
          </w:p>
        </w:tc>
        <w:tc>
          <w:tcPr>
            <w:tcW w:type="dxa" w:w="2880"/>
            <w:tcMar>
              <w:top w:w="50" w:type="dxa"/>
              <w:bottom w:w="50" w:type="dxa"/>
            </w:tcMar>
          </w:tcPr>
          <w:p>
            <w:r>
              <w:rPr>
                <w:b w:val="0"/>
                <w:i w:val="0"/>
                <w:strike w:val="0"/>
                <w:u w:val="none"/>
              </w:rPr>
              <w:t>2021-04-27</w:t>
            </w:r>
          </w:p>
        </w:tc>
      </w:tr>
    </w:tbl>
    <w:p>
      <w:pPr>
        <w:spacing w:after="0" w:before="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