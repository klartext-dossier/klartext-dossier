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/>
      <w:r>
        <w:t>T</w:t>
        <w:t>h</w:t>
        <w:t>i</w:t>
        <w:t>s</w:t>
        <w:t xml:space="preserve"> </w:t>
        <w:t>i</w:t>
        <w:t>s</w:t>
        <w:t xml:space="preserve"> </w:t>
        <w:t>a</w:t>
        <w:t xml:space="preserve"> </w:t>
        <w:t>f</w:t>
        <w:t>i</w:t>
        <w:t>l</w:t>
        <w:t>e</w:t>
        <w:t xml:space="preserve"> </w:t>
        <w:t>u</w:t>
        <w:t>s</w:t>
        <w:t>i</w:t>
        <w:t>n</w:t>
        <w:t>g</w:t>
        <w:t xml:space="preserve"> </w:t>
        <w:t>u</w:t>
        <w:t>n</w:t>
        <w:t>i</w:t>
        <w:t>c</w:t>
        <w:t>o</w:t>
        <w:t>d</w:t>
        <w:t>e</w:t>
        <w:t>:</w:t>
        <w:t xml:space="preserve"> </w:t>
      </w:r>
      <w:r>
        <w:rPr>
          <w:rFonts w:ascii="PT Dingbats 2" w:hAnsi="PT Dingbats 2"/>
        </w:rPr>
        <w:t>&lt;</w:t>
      </w:r>
      <w:r>
        <w:t xml:space="preserve"> </w:t>
      </w:r>
      <w:r>
        <w:rPr>
          <w:rFonts w:ascii="PT Dingbats 2" w:hAnsi="PT Dingbats 2"/>
        </w:rPr>
        <w:t>;</w:t>
      </w:r>
      <w:r>
        <w:t xml:space="preserve"> </w:t>
      </w:r>
      <w:r>
        <w:rPr>
          <w:rFonts w:ascii="PT Dingbats 2" w:hAnsi="PT Dingbats 2"/>
        </w:rPr>
        <w:t>&gt;</w:t>
      </w:r>
      <w:r>
        <w:t xml:space="preserve"> </w:t>
      </w:r>
      <w:r>
        <w:rPr>
          <w:rFonts w:ascii="PT Dingbats 2" w:hAnsi="PT Dingbats 2"/>
        </w:rPr>
        <w:t>=</w:t>
      </w:r>
      <w:r/>
    </w:p>
    <w:sectPr w:rsidR="007F2D2E" w:rsidRPr="00451F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E83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7188F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2850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E02F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BB"/>
    <w:rsid w:val="00034616"/>
    <w:rsid w:val="0006063C"/>
    <w:rsid w:val="0015074B"/>
    <w:rsid w:val="001E13CC"/>
    <w:rsid w:val="0029639D"/>
    <w:rsid w:val="002C1A62"/>
    <w:rsid w:val="00326F90"/>
    <w:rsid w:val="00451FBB"/>
    <w:rsid w:val="004548FA"/>
    <w:rsid w:val="004A431B"/>
    <w:rsid w:val="00515C4A"/>
    <w:rsid w:val="007860CA"/>
    <w:rsid w:val="007F2D2E"/>
    <w:rsid w:val="0087722C"/>
    <w:rsid w:val="00971B25"/>
    <w:rsid w:val="00AA1D8D"/>
    <w:rsid w:val="00B47730"/>
    <w:rsid w:val="00CB0664"/>
    <w:rsid w:val="00D712DE"/>
    <w:rsid w:val="00D759B9"/>
    <w:rsid w:val="00E47C2F"/>
    <w:rsid w:val="00F97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761E12"/>
  <w14:defaultImageDpi w14:val="300"/>
  <w15:docId w15:val="{38210040-C358-4BCC-A9DD-309D98F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2D2E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e">
    <w:name w:val="Pre"/>
    <w:basedOn w:val="Standard"/>
    <w:link w:val="PreZchn"/>
    <w:qFormat/>
    <w:rsid w:val="004548FA"/>
    <w:pPr>
      <w:shd w:val="clear" w:color="auto" w:fill="F2F2F2" w:themeFill="background1" w:themeFillShade="F2"/>
      <w:spacing w:before="120" w:after="120" w:line="288" w:lineRule="auto"/>
      <w:contextualSpacing/>
    </w:pPr>
    <w:rPr>
      <w:rFonts w:ascii="Courier New" w:hAnsi="Courier New"/>
      <w:sz w:val="20"/>
    </w:rPr>
  </w:style>
  <w:style w:type="character" w:customStyle="1" w:styleId="PreZchn">
    <w:name w:val="Pre Zchn"/>
    <w:basedOn w:val="Absatz-Standardschriftart"/>
    <w:link w:val="Pre"/>
    <w:rsid w:val="004548FA"/>
    <w:rPr>
      <w:rFonts w:ascii="Courier New" w:hAnsi="Courier New"/>
      <w:sz w:val="20"/>
      <w:shd w:val="clear" w:color="auto" w:fill="F2F2F2" w:themeFill="background1" w:themeFillShade="F2"/>
    </w:rPr>
  </w:style>
  <w:style w:type="character" w:styleId="Hervorhebung">
    <w:name w:val="Emphasis"/>
    <w:basedOn w:val="Absatz-Standardschriftart"/>
    <w:uiPriority w:val="20"/>
    <w:qFormat/>
    <w:rsid w:val="00971B25"/>
    <w:rPr>
      <w:i/>
      <w:iCs/>
    </w:rPr>
  </w:style>
  <w:style w:type="paragraph" w:customStyle="1" w:styleId="Kopfzeile1">
    <w:name w:val="Kopfzeile1"/>
    <w:basedOn w:val="Standard"/>
    <w:link w:val="Kopfzeile1Zchn"/>
    <w:qFormat/>
    <w:rsid w:val="001E13CC"/>
    <w:rPr>
      <w:i/>
    </w:rPr>
  </w:style>
  <w:style w:type="paragraph" w:customStyle="1" w:styleId="Kopfzeile2">
    <w:name w:val="Kopfzeile2"/>
    <w:basedOn w:val="Kopfzeile1"/>
    <w:link w:val="HeaderZchn"/>
    <w:qFormat/>
    <w:rsid w:val="002C1A62"/>
  </w:style>
  <w:style w:type="character" w:customStyle="1" w:styleId="Kopfzeile1Zchn">
    <w:name w:val="Kopfzeile1 Zchn"/>
    <w:basedOn w:val="Absatz-Standardschriftart"/>
    <w:link w:val="Kopfzeile1"/>
    <w:rsid w:val="002C1A62"/>
    <w:rPr>
      <w:i/>
    </w:rPr>
  </w:style>
  <w:style w:type="character" w:customStyle="1" w:styleId="HeaderZchn">
    <w:name w:val="Header Zchn"/>
    <w:basedOn w:val="Kopfzeile1Zchn"/>
    <w:link w:val="Kopfzeile2"/>
    <w:rsid w:val="002C1A62"/>
    <w:rPr>
      <w:i/>
    </w:rPr>
  </w:style>
  <w:style w:type="paragraph" w:customStyle="1" w:styleId="NoteTitle">
    <w:name w:val="NoteTitle"/>
    <w:basedOn w:val="Standard"/>
    <w:link w:val="NoteTitleZchn"/>
    <w:qFormat/>
    <w:rsid w:val="004A431B"/>
    <w:pPr>
      <w:pBdr>
        <w:left w:val="single" w:sz="36" w:space="4" w:color="FFFF00"/>
      </w:pBdr>
      <w:shd w:val="clear" w:color="auto" w:fill="FFFFCC"/>
    </w:pPr>
    <w:rPr>
      <w:b/>
      <w:bCs/>
    </w:rPr>
  </w:style>
  <w:style w:type="paragraph" w:customStyle="1" w:styleId="Note">
    <w:name w:val="Note"/>
    <w:basedOn w:val="Standard"/>
    <w:link w:val="NoteZchn"/>
    <w:qFormat/>
    <w:rsid w:val="004A431B"/>
    <w:pPr>
      <w:pBdr>
        <w:left w:val="single" w:sz="36" w:space="4" w:color="FFFF00"/>
      </w:pBdr>
      <w:shd w:val="clear" w:color="auto" w:fill="FFFFCC"/>
    </w:pPr>
  </w:style>
  <w:style w:type="character" w:customStyle="1" w:styleId="NoteTitleZchn">
    <w:name w:val="NoteTitle Zchn"/>
    <w:basedOn w:val="Absatz-Standardschriftart"/>
    <w:link w:val="NoteTitle"/>
    <w:rsid w:val="004A431B"/>
    <w:rPr>
      <w:b/>
      <w:bCs/>
      <w:shd w:val="clear" w:color="auto" w:fill="FFFFCC"/>
    </w:rPr>
  </w:style>
  <w:style w:type="character" w:customStyle="1" w:styleId="NoteZchn">
    <w:name w:val="Note Zchn"/>
    <w:basedOn w:val="Absatz-Standardschriftart"/>
    <w:link w:val="Note"/>
    <w:rsid w:val="004A431B"/>
    <w:rPr>
      <w:shd w:val="clear" w:color="auto" w:fill="FFFFCC"/>
    </w:rPr>
  </w:style>
  <w:style w:type="character" w:customStyle="1" w:styleId="CautionZchn">
    <w:name w:val="Caution Zchn"/>
    <w:basedOn w:val="Absatz-Standardschriftart"/>
    <w:link w:val="Caution"/>
    <w:locked/>
    <w:rsid w:val="00D759B9"/>
    <w:rPr>
      <w:shd w:val="clear" w:color="auto" w:fill="B3FFE0"/>
    </w:rPr>
  </w:style>
  <w:style w:type="paragraph" w:customStyle="1" w:styleId="Caution">
    <w:name w:val="Caution"/>
    <w:basedOn w:val="Standard"/>
    <w:link w:val="CautionZchn"/>
    <w:qFormat/>
    <w:rsid w:val="00D759B9"/>
    <w:pPr>
      <w:pBdr>
        <w:left w:val="single" w:sz="36" w:space="4" w:color="00FF99"/>
      </w:pBdr>
      <w:shd w:val="clear" w:color="auto" w:fill="B3FFE0"/>
    </w:pPr>
  </w:style>
  <w:style w:type="character" w:customStyle="1" w:styleId="CautionTitleZchn">
    <w:name w:val="CautionTitle Zchn"/>
    <w:basedOn w:val="CautionZchn"/>
    <w:link w:val="CautionTitle"/>
    <w:locked/>
    <w:rsid w:val="00D759B9"/>
    <w:rPr>
      <w:b/>
      <w:bCs/>
      <w:shd w:val="clear" w:color="auto" w:fill="B3FFE0"/>
    </w:rPr>
  </w:style>
  <w:style w:type="paragraph" w:customStyle="1" w:styleId="CautionTitle">
    <w:name w:val="CautionTitle"/>
    <w:basedOn w:val="Caution"/>
    <w:link w:val="CautionTitleZchn"/>
    <w:qFormat/>
    <w:rsid w:val="00D759B9"/>
    <w:rPr>
      <w:b/>
      <w:bCs/>
    </w:rPr>
  </w:style>
  <w:style w:type="paragraph" w:customStyle="1" w:styleId="Warning">
    <w:name w:val="Warning"/>
    <w:basedOn w:val="Standard"/>
    <w:link w:val="WarningZchn"/>
    <w:qFormat/>
    <w:rsid w:val="0087722C"/>
    <w:pPr>
      <w:pBdr>
        <w:left w:val="single" w:sz="36" w:space="4" w:color="FF3300"/>
      </w:pBdr>
      <w:shd w:val="clear" w:color="auto" w:fill="FFC6B9"/>
    </w:pPr>
  </w:style>
  <w:style w:type="paragraph" w:customStyle="1" w:styleId="WarningTitle">
    <w:name w:val="WarningTitle"/>
    <w:basedOn w:val="Warning"/>
    <w:link w:val="WarningTitleZchn"/>
    <w:qFormat/>
    <w:rsid w:val="0087722C"/>
    <w:rPr>
      <w:b/>
      <w:bCs/>
    </w:rPr>
  </w:style>
  <w:style w:type="character" w:customStyle="1" w:styleId="WarningZchn">
    <w:name w:val="Warning Zchn"/>
    <w:basedOn w:val="Absatz-Standardschriftart"/>
    <w:link w:val="Warning"/>
    <w:rsid w:val="0087722C"/>
    <w:rPr>
      <w:shd w:val="clear" w:color="auto" w:fill="FFC6B9"/>
    </w:rPr>
  </w:style>
  <w:style w:type="character" w:customStyle="1" w:styleId="WarningTitleZchn">
    <w:name w:val="WarningTitle Zchn"/>
    <w:basedOn w:val="WarningZchn"/>
    <w:link w:val="WarningTitle"/>
    <w:rsid w:val="0087722C"/>
    <w:rPr>
      <w:b/>
      <w:bCs/>
      <w:shd w:val="clear" w:color="auto" w:fill="FFC6B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H:\Code\dossier\Tools\docx\dossi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ACC66-13CA-4A17-B6C6-C2D52317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Notes</vt:lpstr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Matthias Hölzer-Klüpfel</dc:creator>
  <cp:keywords/>
  <dc:description>generated by python-docx</dc:description>
  <cp:lastModifiedBy>Matthias Hölzer-Klüpfel</cp:lastModifiedBy>
  <cp:revision>1</cp:revision>
  <dcterms:created xsi:type="dcterms:W3CDTF">2020-03-25T17:07:00Z</dcterms:created>
  <dcterms:modified xsi:type="dcterms:W3CDTF">2020-03-25T17:07:00Z</dcterms:modified>
  <cp:category/>
</cp:coreProperties>
</file>